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br/>
        <w:t>Utcumque potui veritatem scrutari, ea quae videre licuit per aetatem, vel perplexe interrogando versatos in medio scire, narravimus ordine casuum exposito diversorum; residua quae secuturus aperiet textus, pro virium captu limatius absolvemus, nihil obtrectatores longi (ut putant) operis formidantes. Tunc enim laudanda est brevitas, cum moras rumpens intempestivas, nihil subtrahit cognitioni gestorum.</w:t>
        <w:br/>
        <w:t>Nondum apud Noricum exuto penitus Gallo, Apodemius quoad vixerat igneus turbarum incentor, raptos eius calceos vehens, equorum permutatione veloci, ut nimietate cogendi quosdam exstingueret, praecursorius index Mediolanum advenit ingressusque regiam, ante pedes proiecit Constantii, velut spolia regis occisi Parthorum; et perlato nuntio repentino, docente rem insperatam et arduam ad sententiam</w:t>
      </w:r>
    </w:p>
    <w:p>
      <w:pPr>
        <w:jc w:val="center"/>
      </w:pPr>
      <w:r>
        <w:t>———————————————————————————————————————</w:t>
      </w:r>
    </w:p>
    <w:p>
      <w:pPr>
        <w:sectPr>
          <w:pgSz w:w="12240" w:h="15840"/>
          <w:pgMar w:top="720" w:right="720" w:bottom="720" w:left="720" w:header="720" w:footer="720" w:gutter="0"/>
          <w:cols w:space="720"/>
          <w:docGrid w:linePitch="360"/>
        </w:sectPr>
      </w:pPr>
    </w:p>
    <w:p>
      <w:pPr>
        <w:spacing w:after="0"/>
      </w:pPr>
      <w:r>
        <w:rPr>
          <w:b/>
          <w:sz w:val="20"/>
        </w:rPr>
        <w:t xml:space="preserve">aetas ātis  f: </w:t>
      </w:r>
      <w:r>
        <w:rPr>
          <w:b w:val="0"/>
          <w:sz w:val="20"/>
        </w:rPr>
        <w:t>lifetime, age, generation, period, stage, period of life, time, era</w:t>
      </w:r>
    </w:p>
    <w:p>
      <w:pPr>
        <w:spacing w:after="0"/>
      </w:pPr>
      <w:r>
        <w:rPr>
          <w:b/>
          <w:sz w:val="20"/>
        </w:rPr>
        <w:t xml:space="preserve">aperio ĕrŭi, ertum, 4 : </w:t>
      </w:r>
      <w:r>
        <w:rPr>
          <w:b w:val="0"/>
          <w:sz w:val="20"/>
        </w:rPr>
        <w:t>uncover, open, disclose, explain, recount, reveal, found, excavate, spread out</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brevitas ātis  f: </w:t>
      </w:r>
      <w:r>
        <w:rPr>
          <w:b w:val="0"/>
          <w:sz w:val="20"/>
        </w:rPr>
        <w:t>shortness, smallness, narrowness, brevity, conciseness, terseness</w:t>
      </w:r>
    </w:p>
    <w:p>
      <w:pPr>
        <w:spacing w:after="0"/>
      </w:pPr>
      <w:r>
        <w:rPr>
          <w:b/>
          <w:sz w:val="20"/>
        </w:rPr>
        <w:t xml:space="preserve">calceus i  m: </w:t>
      </w:r>
      <w:r>
        <w:rPr>
          <w:b w:val="0"/>
          <w:sz w:val="20"/>
        </w:rPr>
        <w:t>shoe, soft shoe, slipper, [~ mullei/patricii =&gt; red shoe of ex-curule senator]</w:t>
      </w:r>
    </w:p>
    <w:p>
      <w:pPr>
        <w:spacing w:after="0"/>
      </w:pPr>
      <w:r>
        <w:rPr>
          <w:b/>
          <w:sz w:val="20"/>
        </w:rPr>
        <w:t xml:space="preserve">capio : </w:t>
      </w:r>
      <w:r>
        <w:rPr>
          <w:b w:val="0"/>
          <w:sz w:val="20"/>
        </w:rPr>
        <w:t>taking/seizing, [usus ~ =&gt; getting ownership by continued possession], take hold, seize, grasp, take bribe, arrest/capture, put on, occupy, captivate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cognitio ōnis  f: </w:t>
      </w:r>
      <w:r>
        <w:rPr>
          <w:b w:val="0"/>
          <w:sz w:val="20"/>
        </w:rPr>
        <w:t>examination, inquiry/investigation (judicial), acquiring knowledge, recognition</w:t>
      </w:r>
    </w:p>
    <w:p>
      <w:pPr>
        <w:spacing w:after="0"/>
      </w:pPr>
      <w:r>
        <w:rPr>
          <w:b/>
          <w:sz w:val="20"/>
        </w:rPr>
        <w:t xml:space="preserve">doceo cŭi, ctum, 2 : </w:t>
      </w:r>
      <w:r>
        <w:rPr>
          <w:b w:val="0"/>
          <w:sz w:val="20"/>
        </w:rPr>
        <w:t>teach, show, point out</w:t>
      </w:r>
    </w:p>
    <w:p>
      <w:pPr>
        <w:spacing w:after="0"/>
      </w:pPr>
      <w:r>
        <w:rPr>
          <w:b/>
          <w:sz w:val="20"/>
        </w:rPr>
        <w:t xml:space="preserve">equus i : </w:t>
      </w:r>
      <w:r>
        <w:rPr>
          <w:b w:val="0"/>
          <w:sz w:val="20"/>
        </w:rPr>
        <w:t>horse, steed</w:t>
      </w:r>
    </w:p>
    <w:p>
      <w:pPr>
        <w:spacing w:after="0"/>
      </w:pPr>
      <w:r>
        <w:rPr>
          <w:b/>
          <w:sz w:val="20"/>
        </w:rPr>
        <w:t xml:space="preserve">expono pŏsŭi, pŏsĭtum, 3 : </w:t>
      </w:r>
      <w:r>
        <w:rPr>
          <w:b w:val="0"/>
          <w:sz w:val="20"/>
        </w:rPr>
        <w:t>set/put forth/out, abandon, expose, publish, explain, relate, disembark</w:t>
      </w:r>
    </w:p>
    <w:p>
      <w:pPr>
        <w:spacing w:after="0"/>
      </w:pPr>
      <w:r>
        <w:rPr>
          <w:b/>
          <w:sz w:val="20"/>
        </w:rPr>
        <w:t xml:space="preserve">exstinguo nxi, nctum, 3 : </w:t>
      </w:r>
      <w:r>
        <w:rPr>
          <w:b w:val="0"/>
          <w:sz w:val="20"/>
        </w:rPr>
        <w:t>put out, extinguish, quench, kill, destroy</w:t>
      </w:r>
    </w:p>
    <w:p>
      <w:pPr>
        <w:spacing w:after="0"/>
      </w:pPr>
      <w:r>
        <w:rPr>
          <w:b/>
          <w:sz w:val="20"/>
        </w:rPr>
        <w:t xml:space="preserve">exuo ŭi, ūtum, 3 : </w:t>
      </w:r>
      <w:r>
        <w:rPr>
          <w:b w:val="0"/>
          <w:sz w:val="20"/>
        </w:rPr>
        <w:t>pull off, undress, take off, strip, deprive of, lay aside, cast off</w:t>
      </w:r>
    </w:p>
    <w:p>
      <w:pPr>
        <w:spacing w:after="0"/>
      </w:pPr>
      <w:r>
        <w:rPr>
          <w:b/>
          <w:sz w:val="20"/>
        </w:rPr>
        <w:t xml:space="preserve">igneus a, um : </w:t>
      </w:r>
      <w:r>
        <w:rPr>
          <w:b w:val="0"/>
          <w:sz w:val="20"/>
        </w:rPr>
        <w:t>fire, brightness, passion, glow of passion, ignite, make red-hot</w:t>
      </w:r>
    </w:p>
    <w:p>
      <w:pPr>
        <w:spacing w:after="0"/>
      </w:pPr>
      <w:r>
        <w:rPr>
          <w:b/>
          <w:sz w:val="20"/>
        </w:rPr>
        <w:t xml:space="preserve">incentor ōris  m: </w:t>
      </w:r>
      <w:r>
        <w:rPr>
          <w:b w:val="0"/>
          <w:sz w:val="20"/>
        </w:rPr>
        <w:t>precentor/choir director, leads congregation singing, starts/sets tune, inciter</w:t>
      </w:r>
    </w:p>
    <w:p>
      <w:pPr>
        <w:spacing w:after="0"/>
      </w:pPr>
      <w:r>
        <w:rPr>
          <w:b/>
          <w:sz w:val="20"/>
        </w:rPr>
        <w:t xml:space="preserve">index dĭcis  com: </w:t>
      </w:r>
      <w:r>
        <w:rPr>
          <w:b w:val="0"/>
          <w:sz w:val="20"/>
        </w:rPr>
        <w:t>hand/needle of a watch</w:t>
      </w:r>
    </w:p>
    <w:p>
      <w:pPr>
        <w:spacing w:after="0"/>
      </w:pPr>
      <w:r>
        <w:rPr>
          <w:b/>
          <w:sz w:val="20"/>
        </w:rPr>
        <w:t xml:space="preserve">ingredior essus 3 : </w:t>
      </w:r>
      <w:r>
        <w:rPr>
          <w:b w:val="0"/>
          <w:sz w:val="20"/>
        </w:rPr>
        <w:t>advance, walk, enter, step/go into, undertake, begin</w:t>
      </w:r>
    </w:p>
    <w:p>
      <w:pPr>
        <w:spacing w:after="0"/>
      </w:pPr>
      <w:r>
        <w:rPr>
          <w:b/>
          <w:sz w:val="20"/>
        </w:rPr>
        <w:t xml:space="preserve">insperatus a, um : </w:t>
      </w:r>
      <w:r>
        <w:rPr>
          <w:b w:val="0"/>
          <w:sz w:val="20"/>
        </w:rPr>
        <w:t>hope for, trust, look forward to, hope</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mora : </w:t>
      </w:r>
      <w:r>
        <w:rPr>
          <w:b w:val="0"/>
          <w:sz w:val="20"/>
        </w:rPr>
        <w:t>delay, hindrance, obstacle, pause, custom, habit, mood, manner, fashion, character (pl.), behavior, morals</w:t>
      </w:r>
    </w:p>
    <w:p>
      <w:pPr>
        <w:spacing w:after="0"/>
      </w:pPr>
      <w:r>
        <w:rPr>
          <w:b/>
          <w:sz w:val="20"/>
        </w:rPr>
        <w:t xml:space="preserve">narro āvi, ātum, 1 : </w:t>
      </w:r>
      <w:r>
        <w:rPr>
          <w:b w:val="0"/>
          <w:sz w:val="20"/>
        </w:rPr>
        <w:t>tell, tell about, relate, narrate, recount, describe</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nimietas ātis  f: </w:t>
      </w:r>
      <w:r>
        <w:rPr>
          <w:b w:val="0"/>
          <w:sz w:val="20"/>
        </w:rPr>
        <w:t>excess, superabundance, too great a number/quantity. redundancy (L+S)</w:t>
      </w:r>
    </w:p>
    <w:p>
      <w:pPr>
        <w:spacing w:after="0"/>
      </w:pPr>
      <w:r>
        <w:rPr>
          <w:b/>
          <w:sz w:val="20"/>
        </w:rPr>
        <w:t xml:space="preserve">nondum : </w:t>
      </w:r>
      <w:r>
        <w:rPr>
          <w:b w:val="0"/>
          <w:sz w:val="20"/>
        </w:rPr>
        <w:t>not yet</w:t>
      </w:r>
    </w:p>
    <w:p>
      <w:pPr>
        <w:spacing w:after="0"/>
      </w:pPr>
      <w:r>
        <w:rPr>
          <w:b/>
          <w:sz w:val="20"/>
        </w:rPr>
        <w:t xml:space="preserve">nuntio āvi, ātum, 1 : </w:t>
      </w:r>
      <w:r>
        <w:rPr>
          <w:b w:val="0"/>
          <w:sz w:val="20"/>
        </w:rPr>
        <w:t>messenger/herald/envoy, message (oral), warning, report, messenger's speech</w:t>
      </w:r>
    </w:p>
    <w:p>
      <w:pPr>
        <w:spacing w:after="0"/>
      </w:pPr>
      <w:r>
        <w:rPr>
          <w:b/>
          <w:sz w:val="20"/>
        </w:rPr>
        <w:t xml:space="preserve">obtrectator ōris  m: </w:t>
      </w:r>
      <w:r>
        <w:rPr>
          <w:b w:val="0"/>
          <w:sz w:val="20"/>
        </w:rPr>
        <w:t>critic, disparager, detract from, disparage, belittle</w:t>
      </w:r>
    </w:p>
    <w:p>
      <w:pPr>
        <w:spacing w:after="0"/>
      </w:pPr>
      <w:r>
        <w:rPr>
          <w:b/>
          <w:sz w:val="20"/>
        </w:rPr>
        <w:t xml:space="preserve">occido : </w:t>
      </w:r>
      <w:r>
        <w:rPr>
          <w:b w:val="0"/>
          <w:sz w:val="20"/>
        </w:rPr>
        <w:t>fall, fall down, perish, die, be slain, be ruined/done for, decline, end</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pes pĕdis  m: </w:t>
      </w:r>
      <w:r>
        <w:rPr>
          <w:b w:val="0"/>
          <w:sz w:val="20"/>
        </w:rPr>
        <w:t>foot, [pedem referre =&gt; to retreat]</w:t>
      </w:r>
    </w:p>
    <w:p>
      <w:pPr>
        <w:spacing w:after="0"/>
      </w:pPr>
      <w:r>
        <w:rPr>
          <w:b/>
          <w:sz w:val="20"/>
        </w:rPr>
        <w:t xml:space="preserve">penitus : </w:t>
      </w:r>
      <w:r>
        <w:rPr>
          <w:b w:val="0"/>
          <w:sz w:val="20"/>
        </w:rPr>
        <w:t>inside, deep within, thoroughly</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permutatio ōnis  f: </w:t>
      </w:r>
      <w:r>
        <w:rPr>
          <w:b w:val="0"/>
          <w:sz w:val="20"/>
        </w:rPr>
        <w:t>change, exchange</w:t>
      </w:r>
    </w:p>
    <w:p>
      <w:pPr>
        <w:spacing w:after="0"/>
      </w:pPr>
      <w:r>
        <w:rPr>
          <w:b/>
          <w:sz w:val="20"/>
        </w:rPr>
        <w:t xml:space="preserve">praecursorius a, um : </w:t>
      </w:r>
      <w:r>
        <w:rPr>
          <w:b w:val="0"/>
          <w:sz w:val="20"/>
        </w:rPr>
        <w:t>runner, chariot-racer, courier/carrier/messenger, footman (run before carriage), run/rush/hurry to-and-fro/hither-and-thither, run constantly about, run over, run/trot/gallop, hurry/hasten/speed, move/travel/proceed/flow swiftly/quickly</w:t>
      </w:r>
    </w:p>
    <w:p>
      <w:pPr>
        <w:spacing w:after="0"/>
      </w:pPr>
      <w:r>
        <w:rPr>
          <w:b/>
          <w:sz w:val="20"/>
        </w:rPr>
        <w:t xml:space="preserve">proicio jēci, jectum, 3 : </w:t>
      </w:r>
      <w:r>
        <w:rPr>
          <w:b w:val="0"/>
          <w:sz w:val="20"/>
        </w:rPr>
        <w:t>throw down, throw out, abandon, throw away</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rex : </w:t>
      </w:r>
      <w:r>
        <w:rPr>
          <w:b w:val="0"/>
          <w:sz w:val="20"/>
        </w:rPr>
        <w:t>king, rule, guide, manage, direct</w:t>
      </w:r>
    </w:p>
    <w:p>
      <w:pPr>
        <w:spacing w:after="0"/>
      </w:pPr>
      <w:r>
        <w:rPr>
          <w:b/>
          <w:sz w:val="20"/>
        </w:rPr>
        <w:t xml:space="preserve">rumpo rūpi, ruptum : </w:t>
      </w:r>
      <w:r>
        <w:rPr>
          <w:b w:val="0"/>
          <w:sz w:val="20"/>
        </w:rPr>
        <w:t>break, destroy</w:t>
      </w:r>
    </w:p>
    <w:p>
      <w:pPr>
        <w:spacing w:after="0"/>
      </w:pPr>
      <w:r>
        <w:rPr>
          <w:b/>
          <w:sz w:val="20"/>
        </w:rPr>
        <w:t xml:space="preserve">scio īvi, ītum, 4 : </w:t>
      </w:r>
      <w:r>
        <w:rPr>
          <w:b w:val="0"/>
          <w:sz w:val="20"/>
        </w:rPr>
        <w:t>know, understand</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spolium ii  n: </w:t>
      </w:r>
      <w:r>
        <w:rPr>
          <w:b w:val="0"/>
          <w:sz w:val="20"/>
        </w:rPr>
        <w:t>spoils, booty, skin, hide</w:t>
      </w:r>
    </w:p>
    <w:p>
      <w:pPr>
        <w:spacing w:after="0"/>
      </w:pPr>
      <w:r>
        <w:rPr>
          <w:b/>
          <w:sz w:val="20"/>
        </w:rPr>
        <w:t xml:space="preserve">subtraho xi, ctum, 3 : </w:t>
      </w:r>
      <w:r>
        <w:rPr>
          <w:b w:val="0"/>
          <w:sz w:val="20"/>
        </w:rPr>
        <w:t>carry off, take away, subtract</w:t>
      </w:r>
    </w:p>
    <w:p>
      <w:pPr>
        <w:spacing w:after="0"/>
      </w:pPr>
      <w:r>
        <w:rPr>
          <w:b/>
          <w:sz w:val="20"/>
        </w:rPr>
        <w:t xml:space="preserve">tunc : </w:t>
      </w:r>
      <w:r>
        <w:rPr>
          <w:b w:val="0"/>
          <w:sz w:val="20"/>
        </w:rPr>
        <w:t>then, thereupon, at that time</w:t>
      </w:r>
    </w:p>
    <w:p>
      <w:pPr>
        <w:spacing w:after="0"/>
      </w:pPr>
      <w:r>
        <w:rPr>
          <w:b/>
          <w:sz w:val="20"/>
        </w:rPr>
        <w:t xml:space="preserve">turba ae  f: </w:t>
      </w:r>
      <w:r>
        <w:rPr>
          <w:b w:val="0"/>
          <w:sz w:val="20"/>
        </w:rPr>
        <w:t>commotion, uproar, turmoil, tumult, disturbance, crowd, mob, multitude</w:t>
      </w:r>
    </w:p>
    <w:p>
      <w:pPr>
        <w:sectPr>
          <w:type w:val="continuous"/>
          <w:pgSz w:w="12240" w:h="15840"/>
          <w:pgMar w:top="720" w:right="720" w:bottom="720" w:left="720" w:header="720" w:footer="720" w:gutter="0"/>
          <w:cols w:space="720" w:num="2"/>
          <w:docGrid w:linePitch="360"/>
        </w:sectPr>
      </w:pPr>
    </w:p>
    <w:p>
      <w:r>
        <w:br w:type="page"/>
      </w:r>
    </w:p>
    <w:p>
      <w:r>
        <w:rPr>
          <w:sz w:val="24"/>
        </w:rPr>
        <w:t>totam facilitate completam, hi qui summam aulam tenebant, omni placendi studio in adulationem ex more collato, virtutem felicitatemque imperatoris extollebant in caelum, cuius nutu in modum gregariorum militum (licet diversis temporibus) duo exauctorati sunt principes, Veteranio nimirum et Gallus.</w:t>
        <w:br/>
        <w:t>Quo ille studio blanditiarum exquisite sublatus, immunemque se deinde fore ab omni mortalitatis incommodo fidenter existimans, confestim a iustitia declinavit ita intemperanter, ut Aeternitatem meam” aliquotiens subsereret ipse dictando, scribendoque propria manu orbis totius se dominum appellaret; quod dicentibus aliis, indignanter admodum ferre deberet is qui ad aemulationem civilium principum formare vitam moresque suos, ut praedicabat, diligentia laborabat enixa.</w:t>
        <w:br/>
        <w:t>Namque etiam si mundorum infinitates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adulatio ōnis  f: </w:t>
      </w:r>
      <w:r>
        <w:rPr>
          <w:b w:val="0"/>
          <w:sz w:val="20"/>
        </w:rPr>
        <w:t>flattery, adulation, prostrating oneself, fawning (dogs), (pigeon) courtship</w:t>
      </w:r>
    </w:p>
    <w:p>
      <w:pPr>
        <w:spacing w:after="0"/>
      </w:pPr>
      <w:r>
        <w:rPr>
          <w:b/>
          <w:sz w:val="20"/>
        </w:rPr>
        <w:t xml:space="preserve">aemulatio ōnis  f: </w:t>
      </w:r>
      <w:r>
        <w:rPr>
          <w:b w:val="0"/>
          <w:sz w:val="20"/>
        </w:rPr>
        <w:t>rivalry, ambition, unfriendly rivalry, (envious) emulation, imitation</w:t>
      </w:r>
    </w:p>
    <w:p>
      <w:pPr>
        <w:spacing w:after="0"/>
      </w:pPr>
      <w:r>
        <w:rPr>
          <w:b/>
          <w:sz w:val="20"/>
        </w:rPr>
        <w:t xml:space="preserve">appello : </w:t>
      </w:r>
      <w:r>
        <w:rPr>
          <w:b w:val="0"/>
          <w:sz w:val="20"/>
        </w:rPr>
        <w:t>appeal</w:t>
      </w:r>
    </w:p>
    <w:p>
      <w:pPr>
        <w:spacing w:after="0"/>
      </w:pPr>
      <w:r>
        <w:rPr>
          <w:b/>
          <w:sz w:val="20"/>
        </w:rPr>
        <w:t xml:space="preserve">aula : </w:t>
      </w:r>
      <w:r>
        <w:rPr>
          <w:b w:val="0"/>
          <w:sz w:val="20"/>
        </w:rPr>
        <w:t>hall, church/temple, palace/castle, inner/royal court, courtiers, royal power</w:t>
      </w:r>
    </w:p>
    <w:p>
      <w:pPr>
        <w:spacing w:after="0"/>
      </w:pPr>
      <w:r>
        <w:rPr>
          <w:b/>
          <w:sz w:val="20"/>
        </w:rPr>
        <w:t xml:space="preserve">caelum : </w:t>
      </w:r>
      <w:r>
        <w:rPr>
          <w:b w:val="0"/>
          <w:sz w:val="20"/>
        </w:rPr>
        <w:t>kind of beer (made in Spain)</w:t>
      </w:r>
    </w:p>
    <w:p>
      <w:pPr>
        <w:spacing w:after="0"/>
      </w:pPr>
      <w:r>
        <w:rPr>
          <w:b/>
          <w:sz w:val="20"/>
        </w:rPr>
        <w:t xml:space="preserve">compleo ēvi, ētum, 2 : </w:t>
      </w:r>
      <w:r>
        <w:rPr>
          <w:b w:val="0"/>
          <w:sz w:val="20"/>
        </w:rPr>
        <w:t>fill (up/in), be big enough to fill, occupy space, crowd, furnish/supply/man</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dicto : </w:t>
      </w:r>
      <w:r>
        <w:rPr>
          <w:b w:val="0"/>
          <w:sz w:val="20"/>
        </w:rPr>
        <w:t>words/utterance/remark, one's word/promise, saying/maxim, bon mot, witticism, say, declare, state, allege, declare positively, assert, plead (case)</w:t>
      </w:r>
    </w:p>
    <w:p>
      <w:pPr>
        <w:spacing w:after="0"/>
      </w:pPr>
      <w:r>
        <w:rPr>
          <w:b/>
          <w:sz w:val="20"/>
        </w:rPr>
        <w:t xml:space="preserve">diligentia ae  f: </w:t>
      </w:r>
      <w:r>
        <w:rPr>
          <w:b w:val="0"/>
          <w:sz w:val="20"/>
        </w:rPr>
        <w:t>diligence/care/attentiveness, economy/frugality/thrift, industry, love (Souter), careful, diligent, scrupulous, accurate, industrious, assiduous, love, hold dear, value/esteem/favor, have special regard for, (milder than amo)</w:t>
      </w:r>
    </w:p>
    <w:p>
      <w:pPr>
        <w:spacing w:after="0"/>
      </w:pPr>
      <w:r>
        <w:rPr>
          <w:b/>
          <w:sz w:val="20"/>
        </w:rPr>
        <w:t xml:space="preserve">dominus i  m: </w:t>
      </w:r>
      <w:r>
        <w:rPr>
          <w:b w:val="0"/>
          <w:sz w:val="20"/>
        </w:rPr>
        <w:t>owner, lord, master, the Lord, title for ecclesiastics/gentlemen</w:t>
      </w:r>
    </w:p>
    <w:p>
      <w:pPr>
        <w:spacing w:after="0"/>
      </w:pPr>
      <w:r>
        <w:rPr>
          <w:b/>
          <w:sz w:val="20"/>
        </w:rPr>
        <w:t xml:space="preserve">duo ae, ŏ : </w:t>
      </w:r>
      <w:r>
        <w:rPr>
          <w:b w:val="0"/>
          <w:sz w:val="20"/>
        </w:rPr>
        <w:t>two (pl.)</w:t>
      </w:r>
    </w:p>
    <w:p>
      <w:pPr>
        <w:spacing w:after="0"/>
      </w:pPr>
      <w:r>
        <w:rPr>
          <w:b/>
          <w:sz w:val="20"/>
        </w:rPr>
        <w:t xml:space="preserve">exauctoro āvi, ātum, 1 : </w:t>
      </w:r>
      <w:r>
        <w:rPr>
          <w:b w:val="0"/>
          <w:sz w:val="20"/>
        </w:rPr>
        <w:t>release or dismiss from military service</w:t>
      </w:r>
    </w:p>
    <w:p>
      <w:pPr>
        <w:spacing w:after="0"/>
      </w:pPr>
      <w:r>
        <w:rPr>
          <w:b/>
          <w:sz w:val="20"/>
        </w:rPr>
        <w:t xml:space="preserve">existimo āvi, ātum, 1 : </w:t>
      </w:r>
      <w:r>
        <w:rPr>
          <w:b w:val="0"/>
          <w:sz w:val="20"/>
        </w:rPr>
        <w:t>value/esteem, form/hold opinion/view, think/suppose, estimate, judge/consider</w:t>
      </w:r>
    </w:p>
    <w:p>
      <w:pPr>
        <w:spacing w:after="0"/>
      </w:pPr>
      <w:r>
        <w:rPr>
          <w:b/>
          <w:sz w:val="20"/>
        </w:rPr>
        <w:t xml:space="preserve">extollo ĕre : </w:t>
      </w:r>
      <w:r>
        <w:rPr>
          <w:b w:val="0"/>
          <w:sz w:val="20"/>
        </w:rPr>
        <w:t>raise, lift up, extol, advance, erect (building)</w:t>
      </w:r>
    </w:p>
    <w:p>
      <w:pPr>
        <w:spacing w:after="0"/>
      </w:pPr>
      <w:r>
        <w:rPr>
          <w:b/>
          <w:sz w:val="20"/>
        </w:rPr>
        <w:t xml:space="preserve">facilitas ātis  f: </w:t>
      </w:r>
      <w:r>
        <w:rPr>
          <w:b w:val="0"/>
          <w:sz w:val="20"/>
        </w:rPr>
        <w:t>facility, readiness, good nature, levity, courteousness</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fidenter : </w:t>
      </w:r>
      <w:r>
        <w:rPr>
          <w:b w:val="0"/>
          <w:sz w:val="20"/>
        </w:rPr>
        <w:t>chord, instrument string, constellation Lyra, stringed instrument (pl.), lyre, chord, instrument string, constellation Lyra, stringed instrument (pl.), lyre, split, cleave, divide, trust (in), have confidence (in) (w/DAT or ABL)</w:t>
      </w:r>
    </w:p>
    <w:p>
      <w:pPr>
        <w:spacing w:after="0"/>
      </w:pPr>
      <w:r>
        <w:rPr>
          <w:b/>
          <w:sz w:val="20"/>
        </w:rPr>
        <w:t xml:space="preserve">formo āvi, ātum, 1 : </w:t>
      </w:r>
      <w:r>
        <w:rPr>
          <w:b w:val="0"/>
          <w:sz w:val="20"/>
        </w:rPr>
        <w:t>form, shape, fashion, model</w:t>
      </w:r>
    </w:p>
    <w:p>
      <w:pPr>
        <w:spacing w:after="0"/>
      </w:pPr>
      <w:r>
        <w:rPr>
          <w:b/>
          <w:sz w:val="20"/>
        </w:rPr>
        <w:t xml:space="preserve">indignanter : </w:t>
      </w:r>
      <w:r>
        <w:rPr>
          <w:b w:val="0"/>
          <w:sz w:val="20"/>
        </w:rPr>
        <w:t>indignantly</w:t>
      </w:r>
    </w:p>
    <w:p>
      <w:pPr>
        <w:spacing w:after="0"/>
      </w:pPr>
      <w:r>
        <w:rPr>
          <w:b/>
          <w:sz w:val="20"/>
        </w:rPr>
        <w:t xml:space="preserve">infinitas a, um : </w:t>
      </w:r>
      <w:r>
        <w:rPr>
          <w:b w:val="0"/>
          <w:sz w:val="20"/>
        </w:rPr>
        <w:t>limitless extent, infinity, the Infinite</w:t>
      </w:r>
    </w:p>
    <w:p>
      <w:pPr>
        <w:spacing w:after="0"/>
      </w:pPr>
      <w:r>
        <w:rPr>
          <w:b/>
          <w:sz w:val="20"/>
        </w:rPr>
        <w:t xml:space="preserve">intemperanter : </w:t>
      </w:r>
      <w:r>
        <w:rPr>
          <w:b w:val="0"/>
          <w:sz w:val="20"/>
        </w:rPr>
        <w:t>without self-control/restraint, immoderately, excessively, violently</w:t>
      </w:r>
    </w:p>
    <w:p>
      <w:pPr>
        <w:spacing w:after="0"/>
      </w:pPr>
      <w:r>
        <w:rPr>
          <w:b/>
          <w:sz w:val="20"/>
        </w:rPr>
        <w:t xml:space="preserve">laboro āvi, ātum, 1 : </w:t>
      </w:r>
      <w:r>
        <w:rPr>
          <w:b w:val="0"/>
          <w:sz w:val="20"/>
        </w:rPr>
        <w:t>work, labor, produce, take pains, be troubled/sick/oppressed, be in distress</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modus i  m: </w:t>
      </w:r>
      <w:r>
        <w:rPr>
          <w:b w:val="0"/>
          <w:sz w:val="20"/>
        </w:rPr>
        <w:t>manner, mode, way, method, rule, rhythm, beat, measure, size, bound, limit</w:t>
      </w:r>
    </w:p>
    <w:p>
      <w:pPr>
        <w:spacing w:after="0"/>
      </w:pPr>
      <w:r>
        <w:rPr>
          <w:b/>
          <w:sz w:val="20"/>
        </w:rPr>
        <w:t xml:space="preserve">mortalitas ātis  f: </w:t>
      </w:r>
      <w:r>
        <w:rPr>
          <w:b w:val="0"/>
          <w:sz w:val="20"/>
        </w:rPr>
        <w:t>mortality, death</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nimirum : </w:t>
      </w:r>
      <w:r>
        <w:rPr>
          <w:b w:val="0"/>
          <w:sz w:val="20"/>
        </w:rPr>
        <w:t>without doubt, evidently, forsooth</w:t>
      </w:r>
    </w:p>
    <w:p>
      <w:pPr>
        <w:spacing w:after="0"/>
      </w:pPr>
      <w:r>
        <w:rPr>
          <w:b/>
          <w:sz w:val="20"/>
        </w:rPr>
        <w:t xml:space="preserve">nutus ūs  m: </w:t>
      </w:r>
      <w:r>
        <w:rPr>
          <w:b w:val="0"/>
          <w:sz w:val="20"/>
        </w:rPr>
        <w:t>nod, command, will, [ad nutum =&gt; instantly, with the agreement of]</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proprius a, um : </w:t>
      </w:r>
      <w:r>
        <w:rPr>
          <w:b w:val="0"/>
          <w:sz w:val="20"/>
        </w:rPr>
        <w:t>day before (pridie), abb. pr, used in calendar expressions</w:t>
      </w:r>
    </w:p>
    <w:p>
      <w:pPr>
        <w:spacing w:after="0"/>
      </w:pPr>
      <w:r>
        <w:rPr>
          <w:b/>
          <w:sz w:val="20"/>
        </w:rPr>
        <w:t xml:space="preserve">scribo psi, ptum, 3 : </w:t>
      </w:r>
      <w:r>
        <w:rPr>
          <w:b w:val="0"/>
          <w:sz w:val="20"/>
        </w:rPr>
        <w:t>write, compose</w:t>
      </w:r>
    </w:p>
    <w:p>
      <w:pPr>
        <w:spacing w:after="0"/>
      </w:pPr>
      <w:r>
        <w:rPr>
          <w:b/>
          <w:sz w:val="20"/>
        </w:rPr>
        <w:t xml:space="preserve">studium ii  n: </w:t>
      </w:r>
      <w:r>
        <w:rPr>
          <w:b w:val="0"/>
          <w:sz w:val="20"/>
        </w:rPr>
        <w:t>eagerness, enthusiasm, zeal, spirit, devotion, pursuit, study</w:t>
      </w:r>
    </w:p>
    <w:p>
      <w:pPr>
        <w:spacing w:after="0"/>
      </w:pPr>
      <w:r>
        <w:rPr>
          <w:b/>
          <w:sz w:val="20"/>
        </w:rPr>
        <w:t xml:space="preserve">tollo sustŭli, sublātum, 3 : </w:t>
      </w:r>
      <w:r>
        <w:rPr>
          <w:b w:val="0"/>
          <w:sz w:val="20"/>
        </w:rPr>
        <w:t>lift, raise, destroy, remove, steal, take/lift up/away</w:t>
      </w:r>
    </w:p>
    <w:p>
      <w:pPr>
        <w:spacing w:after="0"/>
      </w:pPr>
      <w:r>
        <w:rPr>
          <w:b/>
          <w:sz w:val="20"/>
        </w:rPr>
        <w:t xml:space="preserve">teneo tĕnŭi, tentum, 2 : </w:t>
      </w:r>
      <w:r>
        <w:rPr>
          <w:b w:val="0"/>
          <w:sz w:val="20"/>
        </w:rPr>
        <w:t>hold, keep, comprehend, possess, master, preserve, [tenere memoria =&gt; remember]</w:t>
      </w:r>
    </w:p>
    <w:p>
      <w:pPr>
        <w:sectPr>
          <w:type w:val="continuous"/>
          <w:pgSz w:w="12240" w:h="15840"/>
          <w:pgMar w:top="720" w:right="720" w:bottom="720" w:left="720" w:header="720" w:footer="720" w:gutter="0"/>
          <w:cols w:space="720" w:num="2"/>
          <w:docGrid w:linePitch="360"/>
        </w:sectPr>
      </w:pPr>
    </w:p>
    <w:p>
      <w:r>
        <w:br w:type="page"/>
      </w:r>
    </w:p>
    <w:p>
      <w:r>
        <w:rPr>
          <w:sz w:val="24"/>
        </w:rPr>
        <w:t>Democriti regeret, quos Anaxarcho incitante Magnus somniabat Alexander, id reputasset legens vel audiens, quod (ut docent mathematici concinentes), ambitus terrae totius, quae nobis videtur immensa, ad magnitudinem universitatis instar brevis optinet puncti.</w:t>
        <w:br/>
        <w:br/>
        <w:t>Iamque post miserandam deleti Caesaris cladem, sonante periculorum iudicialium tuba, in crimen laesae maiestatis arcessebatur Ursicinus, adulescente magis magisque contra eius salutem livore, omnibus bonis infesto.</w:t>
        <w:br/>
        <w:t>Hac enim superabatur difficultate, quod ad suscipiendas defensiones aequas et probabiles, imperatoris aures occlusae, patebant susurris insidiantium clandestinis, qui Constantii nomine per orientis tractus omnes abolito, ante dictum ducem domi forisque desiderari, ut formidolosum Persicae genti, fingebant.</w:t>
        <w:br/>
        <w:t>Sed contra accidentia vir magnanimus stabat immobilis, ne se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adulescens : </w:t>
      </w:r>
      <w:r>
        <w:rPr>
          <w:b w:val="0"/>
          <w:sz w:val="20"/>
        </w:rPr>
        <w:t>young man, youth, youthful person, young woman/girl</w:t>
      </w:r>
    </w:p>
    <w:p>
      <w:pPr>
        <w:spacing w:after="0"/>
      </w:pPr>
      <w:r>
        <w:rPr>
          <w:b/>
          <w:sz w:val="20"/>
        </w:rPr>
        <w:t xml:space="preserve">ambitus : </w:t>
      </w:r>
      <w:r>
        <w:rPr>
          <w:b w:val="0"/>
          <w:sz w:val="20"/>
        </w:rPr>
        <w:t>circuit, edge, extent, orbit, cycle, canvass, bribery, circumlocution, show</w:t>
      </w:r>
    </w:p>
    <w:p>
      <w:pPr>
        <w:spacing w:after="0"/>
      </w:pPr>
      <w:r>
        <w:rPr>
          <w:b/>
          <w:sz w:val="20"/>
        </w:rPr>
        <w:t xml:space="preserve">arcesso īvi, ītum, 3 : </w:t>
      </w:r>
      <w:r>
        <w:rPr>
          <w:b w:val="0"/>
          <w:sz w:val="20"/>
        </w:rPr>
        <w:t>send for, summon, indict, fetch, import, invite, invoke, bring on oneself, send for, summon, indict/accuse, fetch, import, invite, invoke, bring on oneself</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crimen ĭnis  n: </w:t>
      </w:r>
      <w:r>
        <w:rPr>
          <w:b w:val="0"/>
          <w:sz w:val="20"/>
        </w:rPr>
        <w:t>indictment/charge/accusation, blame/reproach/slander, verdict/judgment (L+S)</w:t>
      </w:r>
    </w:p>
    <w:p>
      <w:pPr>
        <w:spacing w:after="0"/>
      </w:pPr>
      <w:r>
        <w:rPr>
          <w:b/>
          <w:sz w:val="20"/>
        </w:rPr>
        <w:t xml:space="preserve">defensio ōnis  f: </w:t>
      </w:r>
      <w:r>
        <w:rPr>
          <w:b w:val="0"/>
          <w:sz w:val="20"/>
        </w:rPr>
        <w:t>defense/protection, act of defending, argument/justification in defense, excuse</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desidero āvi, ātum, 1 : </w:t>
      </w:r>
      <w:r>
        <w:rPr>
          <w:b w:val="0"/>
          <w:sz w:val="20"/>
        </w:rPr>
        <w:t>desire/want, long/wish for, request, require/need, miss, lack, lose</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doceo cŭi, ctum, 2 : </w:t>
      </w:r>
      <w:r>
        <w:rPr>
          <w:b w:val="0"/>
          <w:sz w:val="20"/>
        </w:rPr>
        <w:t>teach, show, point out</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incito āvi, ātum, 1 : </w:t>
      </w:r>
      <w:r>
        <w:rPr>
          <w:b w:val="0"/>
          <w:sz w:val="20"/>
        </w:rPr>
        <w:t>enrage, urge on, inspire, arouse</w:t>
      </w:r>
    </w:p>
    <w:p>
      <w:pPr>
        <w:spacing w:after="0"/>
      </w:pPr>
      <w:r>
        <w:rPr>
          <w:b/>
          <w:sz w:val="20"/>
        </w:rPr>
        <w:t xml:space="preserve">infesto āvi, ātum, 1 : </w:t>
      </w:r>
      <w:r>
        <w:rPr>
          <w:b w:val="0"/>
          <w:sz w:val="20"/>
        </w:rPr>
        <w:t>vex (w/attacks), harass, molest, make unsafe, disturb, infest, damage, impair</w:t>
      </w:r>
    </w:p>
    <w:p>
      <w:pPr>
        <w:spacing w:after="0"/>
      </w:pPr>
      <w:r>
        <w:rPr>
          <w:b/>
          <w:sz w:val="20"/>
        </w:rPr>
        <w:t xml:space="preserve">instar indecl.  n: </w:t>
      </w:r>
      <w:r>
        <w:rPr>
          <w:b w:val="0"/>
          <w:sz w:val="20"/>
        </w:rPr>
        <w:t>hush!  hist!</w:t>
      </w:r>
    </w:p>
    <w:p>
      <w:pPr>
        <w:spacing w:after="0"/>
      </w:pPr>
      <w:r>
        <w:rPr>
          <w:b/>
          <w:sz w:val="20"/>
        </w:rPr>
        <w:t xml:space="preserve">laedo si, sum, 3 : </w:t>
      </w:r>
      <w:r>
        <w:rPr>
          <w:b w:val="0"/>
          <w:sz w:val="20"/>
        </w:rPr>
        <w:t>strike, hurt, injure, wound, offend, annoy</w:t>
      </w:r>
    </w:p>
    <w:p>
      <w:pPr>
        <w:spacing w:after="0"/>
      </w:pPr>
      <w:r>
        <w:rPr>
          <w:b/>
          <w:sz w:val="20"/>
        </w:rPr>
        <w:t xml:space="preserve">livor ōris  m: </w:t>
      </w:r>
      <w:r>
        <w:rPr>
          <w:b w:val="0"/>
          <w:sz w:val="20"/>
        </w:rPr>
        <w:t>bluish discoloration (produced by bruising, etc), envy, spite</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mathematicus a, um : </w:t>
      </w:r>
      <w:r>
        <w:rPr>
          <w:b w:val="0"/>
          <w:sz w:val="20"/>
        </w:rPr>
        <w:t>mathematician, astrologer</w:t>
      </w:r>
    </w:p>
    <w:p>
      <w:pPr>
        <w:spacing w:after="0"/>
      </w:pPr>
      <w:r>
        <w:rPr>
          <w:b/>
          <w:sz w:val="20"/>
        </w:rPr>
        <w:t xml:space="preserve">misero mīsi, missum, 3 : </w:t>
      </w:r>
      <w:r>
        <w:rPr>
          <w:b w:val="0"/>
          <w:sz w:val="20"/>
        </w:rPr>
        <w:t>wretched people (pl.)</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probabilis e : </w:t>
      </w:r>
      <w:r>
        <w:rPr>
          <w:b w:val="0"/>
          <w:sz w:val="20"/>
        </w:rPr>
        <w:t>commendable/admirable, justifiable, plausible/credible/demonstrable, probable</w:t>
      </w:r>
    </w:p>
    <w:p>
      <w:pPr>
        <w:spacing w:after="0"/>
      </w:pPr>
      <w:r>
        <w:rPr>
          <w:b/>
          <w:sz w:val="20"/>
        </w:rPr>
        <w:t xml:space="preserve">rego xi, ctum, 3 : </w:t>
      </w:r>
      <w:r>
        <w:rPr>
          <w:b w:val="0"/>
          <w:sz w:val="20"/>
        </w:rPr>
        <w:t>rule, guide, manage, direct</w:t>
      </w:r>
    </w:p>
    <w:p>
      <w:pPr>
        <w:spacing w:after="0"/>
      </w:pPr>
      <w:r>
        <w:rPr>
          <w:b/>
          <w:sz w:val="20"/>
        </w:rPr>
        <w:t xml:space="preserve">salus ūtis : </w:t>
      </w:r>
      <w:r>
        <w:rPr>
          <w:b w:val="0"/>
          <w:sz w:val="20"/>
        </w:rPr>
        <w:t>health, prosperity, good wish, greeting, salvation, safety, leap, jump, move suddenly/spasmodically (part of body under stress), twitch, open sea, high sea, main, deep, ocean, sea in motion, billow, waves</w:t>
      </w:r>
    </w:p>
    <w:p>
      <w:pPr>
        <w:spacing w:after="0"/>
      </w:pPr>
      <w:r>
        <w:rPr>
          <w:b/>
          <w:sz w:val="20"/>
        </w:rPr>
        <w:t xml:space="preserve">sono : </w:t>
      </w:r>
      <w:r>
        <w:rPr>
          <w:b w:val="0"/>
          <w:sz w:val="20"/>
        </w:rPr>
        <w:t>noise, sound</w:t>
      </w:r>
    </w:p>
    <w:p>
      <w:pPr>
        <w:spacing w:after="0"/>
      </w:pPr>
      <w:r>
        <w:rPr>
          <w:b/>
          <w:sz w:val="20"/>
        </w:rPr>
        <w:t xml:space="preserve">sto stĕti, stătum, 1 : </w:t>
      </w:r>
      <w:r>
        <w:rPr>
          <w:b w:val="0"/>
          <w:sz w:val="20"/>
        </w:rPr>
        <w:t>stand, stand still, stand firm, remain, rest</w:t>
      </w:r>
    </w:p>
    <w:p>
      <w:pPr>
        <w:spacing w:after="0"/>
      </w:pPr>
      <w:r>
        <w:rPr>
          <w:b/>
          <w:sz w:val="20"/>
        </w:rPr>
        <w:t xml:space="preserve">supero āvi, ātum, 1 : </w:t>
      </w:r>
      <w:r>
        <w:rPr>
          <w:b w:val="0"/>
          <w:sz w:val="20"/>
        </w:rPr>
        <w:t>gods (pl.) on high, celestial deities, those above</w:t>
      </w:r>
    </w:p>
    <w:p>
      <w:pPr>
        <w:spacing w:after="0"/>
      </w:pPr>
      <w:r>
        <w:rPr>
          <w:b/>
          <w:sz w:val="20"/>
        </w:rPr>
        <w:t xml:space="preserve">suscipio cēpi, ceptum, 3 : </w:t>
      </w:r>
      <w:r>
        <w:rPr>
          <w:b w:val="0"/>
          <w:sz w:val="20"/>
        </w:rPr>
        <w:t>undertake, support, accept, receive, take up</w:t>
      </w:r>
    </w:p>
    <w:p>
      <w:pPr>
        <w:spacing w:after="0"/>
      </w:pPr>
      <w:r>
        <w:rPr>
          <w:b/>
          <w:sz w:val="20"/>
        </w:rPr>
        <w:t xml:space="preserve">susurris : </w:t>
      </w:r>
      <w:r>
        <w:rPr>
          <w:b w:val="0"/>
          <w:sz w:val="20"/>
        </w:rPr>
        <w:t>whisper, whispered report, soft rustling sound</w:t>
      </w:r>
    </w:p>
    <w:p>
      <w:pPr>
        <w:spacing w:after="0"/>
      </w:pPr>
      <w:r>
        <w:rPr>
          <w:b/>
          <w:sz w:val="20"/>
        </w:rPr>
        <w:t xml:space="preserve">terra : </w:t>
      </w:r>
      <w:r>
        <w:rPr>
          <w:b w:val="0"/>
          <w:sz w:val="20"/>
        </w:rPr>
        <w:t>earth, land, ground, country, region</w:t>
      </w:r>
    </w:p>
    <w:p>
      <w:pPr>
        <w:spacing w:after="0"/>
      </w:pPr>
      <w:r>
        <w:rPr>
          <w:b/>
          <w:sz w:val="20"/>
        </w:rPr>
        <w:t xml:space="preserve">traho xi, ctum, 3 : </w:t>
      </w:r>
      <w:r>
        <w:rPr>
          <w:b w:val="0"/>
          <w:sz w:val="20"/>
        </w:rPr>
        <w:t>draw, drag, haul, derive, get</w:t>
      </w:r>
    </w:p>
    <w:p>
      <w:pPr>
        <w:spacing w:after="0"/>
      </w:pPr>
      <w:r>
        <w:rPr>
          <w:b/>
          <w:sz w:val="20"/>
        </w:rPr>
        <w:t xml:space="preserve">tuba ae  f: </w:t>
      </w:r>
      <w:r>
        <w:rPr>
          <w:b w:val="0"/>
          <w:sz w:val="20"/>
        </w:rPr>
        <w:t>trumpet (straight tube), (military signals/religious rites), hydraulic ram pipe</w:t>
      </w:r>
    </w:p>
    <w:p>
      <w:pPr>
        <w:spacing w:after="0"/>
      </w:pPr>
      <w:r>
        <w:rPr>
          <w:b/>
          <w:sz w:val="20"/>
        </w:rPr>
        <w:t xml:space="preserve">universitas ātis  f: </w:t>
      </w:r>
      <w:r>
        <w:rPr>
          <w:b w:val="0"/>
          <w:sz w:val="20"/>
        </w:rPr>
        <w:t>universe, sum of all things, whole, over-all aspect, corporate body, community</w:t>
      </w:r>
    </w:p>
    <w:p>
      <w:pPr>
        <w:sectPr>
          <w:type w:val="continuous"/>
          <w:pgSz w:w="12240" w:h="15840"/>
          <w:pgMar w:top="720" w:right="720" w:bottom="720" w:left="720" w:header="720" w:footer="720" w:gutter="0"/>
          <w:cols w:space="720" w:num="2"/>
          <w:docGrid w:linePitch="360"/>
        </w:sectPr>
      </w:pPr>
    </w:p>
    <w:p>
      <w:r>
        <w:br w:type="page"/>
      </w:r>
    </w:p>
    <w:p>
      <w:r>
        <w:rPr>
          <w:sz w:val="24"/>
        </w:rPr>
        <w:t>proiceret abiectius cavens, parum tuto loco innocentiam stare medullitus gemens, hocque uno tristior quod amici ante haec frequentes ad potiores desciverant, ut ad successores officiorum, more poscente, solent transire lictores.</w:t>
        <w:br/>
        <w:t>Impugnabat autem eum per fictae benignitatis illecebras, collegam et virum fortem propalam saepe appellans Arbetio, ad innectendas letales insidias vitae simplici perquam callens, et ea tempestate nimium potens. Ut enim subterraneus serpens, foramen subsidens occultum, adsultu subito singulos transitores observans incessit, ita ille odio alienae sortis etiam post adeptum summum militiae munus, nec laesus aliquando nec lacessitus, inexplebili quodam laedendi proposito, conscientiam polluebat.</w:t>
        <w:br/>
        <w:t>Igitur paucis arcanorum praesentibus consciis, latenter cum imperatore sententia diu</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adsultu : </w:t>
      </w:r>
      <w:r>
        <w:rPr>
          <w:b w:val="0"/>
          <w:sz w:val="20"/>
        </w:rPr>
        <w:t>attack, assault, charge</w:t>
      </w:r>
    </w:p>
    <w:p>
      <w:pPr>
        <w:spacing w:after="0"/>
      </w:pPr>
      <w:r>
        <w:rPr>
          <w:b/>
          <w:sz w:val="20"/>
        </w:rPr>
        <w:t xml:space="preserve">alienus a, um : </w:t>
      </w:r>
      <w:r>
        <w:rPr>
          <w:b w:val="0"/>
          <w:sz w:val="20"/>
        </w:rPr>
        <w:t>foreigner, outsider, stranger to the family, person/slave of another house</w:t>
      </w:r>
    </w:p>
    <w:p>
      <w:pPr>
        <w:spacing w:after="0"/>
      </w:pPr>
      <w:r>
        <w:rPr>
          <w:b/>
          <w:sz w:val="20"/>
        </w:rPr>
        <w:t xml:space="preserve">aliquando : </w:t>
      </w:r>
      <w:r>
        <w:rPr>
          <w:b w:val="0"/>
          <w:sz w:val="20"/>
        </w:rPr>
        <w:t>sometime (or other), at any time, ever, finally, before too late, at length</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appello : </w:t>
      </w:r>
      <w:r>
        <w:rPr>
          <w:b w:val="0"/>
          <w:sz w:val="20"/>
        </w:rPr>
        <w:t>appeal</w:t>
      </w:r>
    </w:p>
    <w:p>
      <w:pPr>
        <w:spacing w:after="0"/>
      </w:pPr>
      <w:r>
        <w:rPr>
          <w:b/>
          <w:sz w:val="20"/>
        </w:rPr>
        <w:t xml:space="preserve">benignitas ātis  f: </w:t>
      </w:r>
      <w:r>
        <w:rPr>
          <w:b w:val="0"/>
          <w:sz w:val="20"/>
        </w:rPr>
        <w:t>kindness, courtesy, friendliness, benevolence, liberality, favor, bounty, mercy</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conscientia ae  f: </w:t>
      </w:r>
      <w:r>
        <w:rPr>
          <w:b w:val="0"/>
          <w:sz w:val="20"/>
        </w:rPr>
        <w:t>(joint) knowledge, complicity (of crime), conscience, sense of guilt, remorse, feel guilty, be conscious of (wrong), have on conscience, know well (late)</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foramen ĭnis  n: </w:t>
      </w:r>
      <w:r>
        <w:rPr>
          <w:b w:val="0"/>
          <w:sz w:val="20"/>
        </w:rPr>
        <w:t>hole, aperture, fissure</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illecebra ae  f: </w:t>
      </w:r>
      <w:r>
        <w:rPr>
          <w:b w:val="0"/>
          <w:sz w:val="20"/>
        </w:rPr>
        <w:t>allurement, enticement, means of attraction, incitement, enticement by magic</w:t>
      </w:r>
    </w:p>
    <w:p>
      <w:pPr>
        <w:spacing w:after="0"/>
      </w:pPr>
      <w:r>
        <w:rPr>
          <w:b/>
          <w:sz w:val="20"/>
        </w:rPr>
        <w:t xml:space="preserve">incedo cessi, cessum : </w:t>
      </w:r>
      <w:r>
        <w:rPr>
          <w:b w:val="0"/>
          <w:sz w:val="20"/>
        </w:rPr>
        <w:t>advance, march, approach, step, walk, march along</w:t>
      </w:r>
    </w:p>
    <w:p>
      <w:pPr>
        <w:spacing w:after="0"/>
      </w:pPr>
      <w:r>
        <w:rPr>
          <w:b/>
          <w:sz w:val="20"/>
        </w:rPr>
        <w:t xml:space="preserve">innocentia entis : </w:t>
      </w:r>
      <w:r>
        <w:rPr>
          <w:b w:val="0"/>
          <w:sz w:val="20"/>
        </w:rPr>
        <w:t>harmlessness, innocence, integrity, harmless, innocent, virtuous, upright</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laedo si, sum, 3 : </w:t>
      </w:r>
      <w:r>
        <w:rPr>
          <w:b w:val="0"/>
          <w:sz w:val="20"/>
        </w:rPr>
        <w:t>strike, hurt, injure, wound, offend, annoy</w:t>
      </w:r>
    </w:p>
    <w:p>
      <w:pPr>
        <w:spacing w:after="0"/>
      </w:pPr>
      <w:r>
        <w:rPr>
          <w:b/>
          <w:sz w:val="20"/>
        </w:rPr>
        <w:t xml:space="preserve">laedo si, sum, 3 : </w:t>
      </w:r>
      <w:r>
        <w:rPr>
          <w:b w:val="0"/>
          <w:sz w:val="20"/>
        </w:rPr>
        <w:t>strike, hurt, injure, wound, offend, annoy</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lictor ōris  m: </w:t>
      </w:r>
      <w:r>
        <w:rPr>
          <w:b w:val="0"/>
          <w:sz w:val="20"/>
        </w:rPr>
        <w:t>lictor, an attendant upon a magistrate, leave, quit, forsake, abandon, desist from, allow to remain in place, bequeath</w:t>
      </w:r>
    </w:p>
    <w:p>
      <w:pPr>
        <w:spacing w:after="0"/>
      </w:pPr>
      <w:r>
        <w:rPr>
          <w:b/>
          <w:sz w:val="20"/>
        </w:rPr>
        <w:t xml:space="preserve">medullitus : </w:t>
      </w:r>
      <w:r>
        <w:rPr>
          <w:b w:val="0"/>
          <w:sz w:val="20"/>
        </w:rPr>
        <w:t>inwardly, from depths of heart/mind, from the marrow</w:t>
      </w:r>
    </w:p>
    <w:p>
      <w:pPr>
        <w:spacing w:after="0"/>
      </w:pPr>
      <w:r>
        <w:rPr>
          <w:b/>
          <w:sz w:val="20"/>
        </w:rPr>
        <w:t xml:space="preserve">militia ae  f: </w:t>
      </w:r>
      <w:r>
        <w:rPr>
          <w:b w:val="0"/>
          <w:sz w:val="20"/>
        </w:rPr>
        <w:t>military service/organization, campaign, war, soldiers (collectively), army, soldier, foot soldier, soldiery, knight (Latham), knight's fee/service</w:t>
      </w:r>
    </w:p>
    <w:p>
      <w:pPr>
        <w:spacing w:after="0"/>
      </w:pPr>
      <w:r>
        <w:rPr>
          <w:b/>
          <w:sz w:val="20"/>
        </w:rPr>
        <w:t xml:space="preserve">munus : </w:t>
      </w:r>
      <w:r>
        <w:rPr>
          <w:b w:val="0"/>
          <w:sz w:val="20"/>
        </w:rPr>
        <w:t>service, duty, office, function, gift, tribute, offering, bribes (pl.)</w:t>
      </w:r>
    </w:p>
    <w:p>
      <w:pPr>
        <w:spacing w:after="0"/>
      </w:pPr>
      <w:r>
        <w:rPr>
          <w:b/>
          <w:sz w:val="20"/>
        </w:rPr>
        <w:t xml:space="preserve">nimium : </w:t>
      </w:r>
      <w:r>
        <w:rPr>
          <w:b w:val="0"/>
          <w:sz w:val="20"/>
        </w:rPr>
        <w:t>too, too much, very, very much, beyond measure, excessive, too great</w:t>
      </w:r>
    </w:p>
    <w:p>
      <w:pPr>
        <w:spacing w:after="0"/>
      </w:pPr>
      <w:r>
        <w:rPr>
          <w:b/>
          <w:sz w:val="20"/>
        </w:rPr>
        <w:t xml:space="preserve">observo āvi, ātum, 1 : </w:t>
      </w:r>
      <w:r>
        <w:rPr>
          <w:b w:val="0"/>
          <w:sz w:val="20"/>
        </w:rPr>
        <w:t>watch, observe, heed</w:t>
      </w:r>
    </w:p>
    <w:p>
      <w:pPr>
        <w:spacing w:after="0"/>
      </w:pPr>
      <w:r>
        <w:rPr>
          <w:b/>
          <w:sz w:val="20"/>
        </w:rPr>
        <w:t xml:space="preserve">occulo cŭlŭi, cultum, 3 : </w:t>
      </w:r>
      <w:r>
        <w:rPr>
          <w:b w:val="0"/>
          <w:sz w:val="20"/>
        </w:rPr>
        <w:t>cover, cover up, hide, cover over, conceal</w:t>
      </w:r>
    </w:p>
    <w:p>
      <w:pPr>
        <w:spacing w:after="0"/>
      </w:pPr>
      <w:r>
        <w:rPr>
          <w:b/>
          <w:sz w:val="20"/>
        </w:rPr>
        <w:t xml:space="preserve">odium : </w:t>
      </w:r>
      <w:r>
        <w:rPr>
          <w:b w:val="0"/>
          <w:sz w:val="20"/>
        </w:rPr>
        <w:t>hate/hatred/dislike/antipathy, odium, unpopularity, boredom/impatience</w:t>
      </w:r>
    </w:p>
    <w:p>
      <w:pPr>
        <w:spacing w:after="0"/>
      </w:pPr>
      <w:r>
        <w:rPr>
          <w:b/>
          <w:sz w:val="20"/>
        </w:rPr>
        <w:t xml:space="preserve">officium ii  n: </w:t>
      </w:r>
      <w:r>
        <w:rPr>
          <w:b w:val="0"/>
          <w:sz w:val="20"/>
        </w:rPr>
        <w:t>duty, obligation, kindness, service, office</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perquam : </w:t>
      </w:r>
      <w:r>
        <w:rPr>
          <w:b w:val="0"/>
          <w:sz w:val="20"/>
        </w:rPr>
        <w:t>extremely</w:t>
      </w:r>
    </w:p>
    <w:p>
      <w:pPr>
        <w:spacing w:after="0"/>
      </w:pPr>
      <w:r>
        <w:rPr>
          <w:b/>
          <w:sz w:val="20"/>
        </w:rPr>
        <w:t xml:space="preserve">posco pŏposci, 3 : </w:t>
      </w:r>
      <w:r>
        <w:rPr>
          <w:b w:val="0"/>
          <w:sz w:val="20"/>
        </w:rPr>
        <w:t>ask, demand</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proicio jēci, jectum, 3 : </w:t>
      </w:r>
      <w:r>
        <w:rPr>
          <w:b w:val="0"/>
          <w:sz w:val="20"/>
        </w:rPr>
        <w:t>throw down, throw out, abandon, throw away</w:t>
      </w:r>
    </w:p>
    <w:p>
      <w:pPr>
        <w:spacing w:after="0"/>
      </w:pPr>
      <w:r>
        <w:rPr>
          <w:b/>
          <w:sz w:val="20"/>
        </w:rPr>
        <w:t xml:space="preserve">propalam : </w:t>
      </w:r>
      <w:r>
        <w:rPr>
          <w:b w:val="0"/>
          <w:sz w:val="20"/>
        </w:rPr>
        <w:t>openly</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serpens entis : </w:t>
      </w:r>
      <w:r>
        <w:rPr>
          <w:b w:val="0"/>
          <w:sz w:val="20"/>
        </w:rPr>
        <w:t>serpent, snake, crawl, move slowly on, glide, creep on</w:t>
      </w:r>
    </w:p>
    <w:p>
      <w:pPr>
        <w:spacing w:after="0"/>
      </w:pPr>
      <w:r>
        <w:rPr>
          <w:b/>
          <w:sz w:val="20"/>
        </w:rPr>
        <w:t xml:space="preserve">simplex ĭcis : </w:t>
      </w:r>
      <w:r>
        <w:rPr>
          <w:b w:val="0"/>
          <w:sz w:val="20"/>
        </w:rPr>
        <w:t>single, simple, unaffected, plain</w:t>
      </w:r>
    </w:p>
    <w:p>
      <w:pPr>
        <w:spacing w:after="0"/>
      </w:pPr>
      <w:r>
        <w:rPr>
          <w:b/>
          <w:sz w:val="20"/>
        </w:rPr>
        <w:t xml:space="preserve">soleo ĭtus, 2 : </w:t>
      </w:r>
      <w:r>
        <w:rPr>
          <w:b w:val="0"/>
          <w:sz w:val="20"/>
        </w:rPr>
        <w:t>be in the habit of, become accustomed to</w:t>
      </w:r>
    </w:p>
    <w:p>
      <w:pPr>
        <w:spacing w:after="0"/>
      </w:pPr>
      <w:r>
        <w:rPr>
          <w:b/>
          <w:sz w:val="20"/>
        </w:rPr>
        <w:t xml:space="preserve">sors tis  f: </w:t>
      </w:r>
      <w:r>
        <w:rPr>
          <w:b w:val="0"/>
          <w:sz w:val="20"/>
        </w:rPr>
        <w:t>lot, fate, oracular response</w:t>
      </w:r>
    </w:p>
    <w:p>
      <w:pPr>
        <w:spacing w:after="0"/>
      </w:pPr>
      <w:r>
        <w:rPr>
          <w:b/>
          <w:sz w:val="20"/>
        </w:rPr>
        <w:t xml:space="preserve">sto stĕti, stătum, 1 : </w:t>
      </w:r>
      <w:r>
        <w:rPr>
          <w:b w:val="0"/>
          <w:sz w:val="20"/>
        </w:rPr>
        <w:t>stand, stand still, stand firm, remain, rest</w:t>
      </w:r>
    </w:p>
    <w:p>
      <w:pPr>
        <w:spacing w:after="0"/>
      </w:pPr>
      <w:r>
        <w:rPr>
          <w:b/>
          <w:sz w:val="20"/>
        </w:rPr>
        <w:t xml:space="preserve">subsido sēdi, sessum, 3 : </w:t>
      </w:r>
      <w:r>
        <w:rPr>
          <w:b w:val="0"/>
          <w:sz w:val="20"/>
        </w:rPr>
        <w:t>settle, sink, subside, neglect (Latham)</w:t>
      </w:r>
    </w:p>
    <w:p>
      <w:pPr>
        <w:spacing w:after="0"/>
      </w:pPr>
      <w:r>
        <w:rPr>
          <w:b/>
          <w:sz w:val="20"/>
        </w:rPr>
        <w:t xml:space="preserve">successor ōris  m: </w:t>
      </w:r>
      <w:r>
        <w:rPr>
          <w:b w:val="0"/>
          <w:sz w:val="20"/>
        </w:rPr>
        <w:t>successor, climb, advance, follow, succeed in</w:t>
      </w:r>
    </w:p>
    <w:p>
      <w:pPr>
        <w:spacing w:after="0"/>
      </w:pPr>
      <w:r>
        <w:rPr>
          <w:b/>
          <w:sz w:val="20"/>
        </w:rPr>
        <w:t xml:space="preserve">superus a, um : </w:t>
      </w:r>
      <w:r>
        <w:rPr>
          <w:b w:val="0"/>
          <w:sz w:val="20"/>
        </w:rPr>
        <w:t>gods (pl.) on high, celestial deities, those above</w:t>
      </w:r>
    </w:p>
    <w:p>
      <w:pPr>
        <w:spacing w:after="0"/>
      </w:pPr>
      <w:r>
        <w:rPr>
          <w:b/>
          <w:sz w:val="20"/>
        </w:rPr>
        <w:t xml:space="preserve">tempestas ātis : </w:t>
      </w:r>
      <w:r>
        <w:rPr>
          <w:b w:val="0"/>
          <w:sz w:val="20"/>
        </w:rPr>
        <w:t>season, time, weather, storm</w:t>
      </w:r>
    </w:p>
    <w:p>
      <w:pPr>
        <w:spacing w:after="0"/>
      </w:pPr>
      <w:r>
        <w:rPr>
          <w:b/>
          <w:sz w:val="20"/>
        </w:rPr>
        <w:t xml:space="preserve">transeo īvi or ĭi, ĭtum, īre : </w:t>
      </w:r>
      <w:r>
        <w:rPr>
          <w:b w:val="0"/>
          <w:sz w:val="20"/>
        </w:rPr>
        <w:t>go over, cross</w:t>
      </w:r>
    </w:p>
    <w:p>
      <w:pPr>
        <w:spacing w:after="0"/>
      </w:pPr>
      <w:r>
        <w:rPr>
          <w:b/>
          <w:sz w:val="20"/>
        </w:rPr>
        <w:t xml:space="preserve">transitor ōris  m: </w:t>
      </w:r>
      <w:r>
        <w:rPr>
          <w:b w:val="0"/>
          <w:sz w:val="20"/>
        </w:rPr>
        <w:t>go over, cross</w:t>
      </w:r>
    </w:p>
    <w:p>
      <w:pPr>
        <w:spacing w:after="0"/>
      </w:pPr>
      <w:r>
        <w:rPr>
          <w:b/>
          <w:sz w:val="20"/>
        </w:rPr>
        <w:t xml:space="preserve">tristis e : </w:t>
      </w:r>
      <w:r>
        <w:rPr>
          <w:b w:val="0"/>
          <w:sz w:val="20"/>
        </w:rPr>
        <w:t>sad, sorrowful, gloomy</w:t>
      </w:r>
    </w:p>
    <w:p>
      <w:pPr>
        <w:spacing w:after="0"/>
      </w:pPr>
      <w:r>
        <w:rPr>
          <w:b/>
          <w:sz w:val="20"/>
        </w:rPr>
        <w:t xml:space="preserve">tueor tuĭtus, 2 : </w:t>
      </w:r>
      <w:r>
        <w:rPr>
          <w:b w:val="0"/>
          <w:sz w:val="20"/>
        </w:rPr>
        <w:t>see, look at, protect, watch, uphold</w:t>
      </w:r>
    </w:p>
    <w:p>
      <w:pPr>
        <w:sectPr>
          <w:type w:val="continuous"/>
          <w:pgSz w:w="12240" w:h="15840"/>
          <w:pgMar w:top="720" w:right="720" w:bottom="720" w:left="720" w:header="720" w:footer="720" w:gutter="0"/>
          <w:cols w:space="720" w:num="2"/>
          <w:docGrid w:linePitch="360"/>
        </w:sectPr>
      </w:pPr>
    </w:p>
    <w:p>
      <w:r>
        <w:br w:type="page"/>
      </w:r>
    </w:p>
    <w:p>
      <w:r>
        <w:rPr>
          <w:sz w:val="24"/>
        </w:rPr>
        <w:t>digesta, id sederat, ut nocte ventura, procul a conspectu militarium raptus, Ursicinus indemnatus occideretur, ut quondam Domitius Corbulo dicitur caesus, in colluvione illa Neroniani saeculi provinciarum fidus defensor et cautus.</w:t>
        <w:br/>
        <w:t>Quibus ita compositis, cum ad hoc destinati praedictum tempus operirentur, consilio in lenitudinem flexo, facinus impium ad deliberationem secundam differri praeceptum est.</w:t>
        <w:br/>
        <w:t>Indeque ad Iulianum, recens perductum, calumniarum vertitur machina, memorabilem postea principem, gemino crimine, ut iniquitas aestimabat, implicitum: quod a Macelli fundo, in Cappadocia posito, ad Asiam demigrarat, liberalium desiderio doctrinarum, et per Constantinopolim transeuntem viderat fratrem.</w:t>
        <w:br/>
        <w:t>Qui cum obiecta dilueret, ostenderetque neutrum sine iussu fecisse, nefando assentatorum coetu perisset urgente, ni adspiratione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adspiratio ōnis  f: </w:t>
      </w:r>
      <w:r>
        <w:rPr>
          <w:b w:val="0"/>
          <w:sz w:val="20"/>
        </w:rPr>
        <w:t>exhalation, blowing on, aspiration, sounding "h"</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caedo cĕcīdi : </w:t>
      </w:r>
      <w:r>
        <w:rPr>
          <w:b w:val="0"/>
          <w:sz w:val="20"/>
        </w:rPr>
        <w:t>chop, hew, cut out/down/to pieces, strike, smite, murder, slaughter, sodomize</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colluvio ōnis  f: </w:t>
      </w:r>
      <w:r>
        <w:rPr>
          <w:b w:val="0"/>
          <w:sz w:val="20"/>
        </w:rPr>
        <w:t>jumble/heterogeneous mass, fact/state of contamination, impure mixture, turmoil, muck, decayed matter, refuse/sewage, pig-swill, filth, dregs, cesspool/mire</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conspectus spexi, spectum, 3  n: </w:t>
      </w:r>
      <w:r>
        <w:rPr>
          <w:b w:val="0"/>
          <w:sz w:val="20"/>
        </w:rPr>
        <w:t>view, (range of) sight, aspect/appearance/look, perception/contemplation/survey</w:t>
      </w:r>
    </w:p>
    <w:p>
      <w:pPr>
        <w:spacing w:after="0"/>
      </w:pPr>
      <w:r>
        <w:rPr>
          <w:b/>
          <w:sz w:val="20"/>
        </w:rPr>
        <w:t xml:space="preserve">crimen ĭnis  n: </w:t>
      </w:r>
      <w:r>
        <w:rPr>
          <w:b w:val="0"/>
          <w:sz w:val="20"/>
        </w:rPr>
        <w:t>indictment/charge/accusation, blame/reproach/slander, verdict/judgment (L+S)</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desiderium ii  n: </w:t>
      </w:r>
      <w:r>
        <w:rPr>
          <w:b w:val="0"/>
          <w:sz w:val="20"/>
        </w:rPr>
        <w:t>desire/longing/want/requirement, desire/grief/regret for dead/absent/loss</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differo distŭli, dīlātum, differre : </w:t>
      </w:r>
      <w:r>
        <w:rPr>
          <w:b w:val="0"/>
          <w:sz w:val="20"/>
        </w:rPr>
        <w:t>postpone/delay/differ, put off, keep waiting, give respite to, differ, disagree</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diluo ŭi, ūtum, 3 : </w:t>
      </w:r>
      <w:r>
        <w:rPr>
          <w:b w:val="0"/>
          <w:sz w:val="20"/>
        </w:rPr>
        <w:t>wash (away/off), dissolve and carry away, purge/clear/empty (bowels), drench</w:t>
      </w:r>
    </w:p>
    <w:p>
      <w:pPr>
        <w:spacing w:after="0"/>
      </w:pPr>
      <w:r>
        <w:rPr>
          <w:b/>
          <w:sz w:val="20"/>
        </w:rPr>
        <w:t xml:space="preserve">domo ūs and i  f: </w:t>
      </w:r>
      <w:r>
        <w:rPr>
          <w:b w:val="0"/>
          <w:sz w:val="20"/>
        </w:rPr>
        <w:t>house, building, home, household, (N 4 1, older N 2 1), [domi =&gt; at home]</w:t>
      </w:r>
    </w:p>
    <w:p>
      <w:pPr>
        <w:spacing w:after="0"/>
      </w:pPr>
      <w:r>
        <w:rPr>
          <w:b/>
          <w:sz w:val="20"/>
        </w:rPr>
        <w:t xml:space="preserve">facinus ŏris  n: </w:t>
      </w:r>
      <w:r>
        <w:rPr>
          <w:b w:val="0"/>
          <w:sz w:val="20"/>
        </w:rPr>
        <w:t>deed, crime, outrage</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fidus : </w:t>
      </w:r>
      <w:r>
        <w:rPr>
          <w:b w:val="0"/>
          <w:sz w:val="20"/>
        </w:rPr>
        <w:t>chord, instrument string, constellation Lyra, stringed instrument (pl.), lyre, chord, instrument string, constellation Lyra, stringed instrument (pl.), lyre, split, cleave, divide, trust (in), have confidence (in) (w/DAT or ABL)</w:t>
      </w:r>
    </w:p>
    <w:p>
      <w:pPr>
        <w:spacing w:after="0"/>
      </w:pPr>
      <w:r>
        <w:rPr>
          <w:b/>
          <w:sz w:val="20"/>
        </w:rPr>
        <w:t xml:space="preserve">flecto xi, xum, 3  n: </w:t>
      </w:r>
      <w:r>
        <w:rPr>
          <w:b w:val="0"/>
          <w:sz w:val="20"/>
        </w:rPr>
        <w:t>bend, curve, bow, turn, curl, persuade, prevail on, soften</w:t>
      </w:r>
    </w:p>
    <w:p>
      <w:pPr>
        <w:spacing w:after="0"/>
      </w:pPr>
      <w:r>
        <w:rPr>
          <w:b/>
          <w:sz w:val="20"/>
        </w:rPr>
        <w:t xml:space="preserve">frater tris  m: </w:t>
      </w:r>
      <w:r>
        <w:rPr>
          <w:b w:val="0"/>
          <w:sz w:val="20"/>
        </w:rPr>
        <w:t>brother, cousin</w:t>
      </w:r>
    </w:p>
    <w:p>
      <w:pPr>
        <w:spacing w:after="0"/>
      </w:pPr>
      <w:r>
        <w:rPr>
          <w:b/>
          <w:sz w:val="20"/>
        </w:rPr>
        <w:t xml:space="preserve">geminus a, um : </w:t>
      </w:r>
      <w:r>
        <w:rPr>
          <w:b w:val="0"/>
          <w:sz w:val="20"/>
        </w:rPr>
        <w:t>twins (pl.)</w:t>
      </w:r>
    </w:p>
    <w:p>
      <w:pPr>
        <w:spacing w:after="0"/>
      </w:pPr>
      <w:r>
        <w:rPr>
          <w:b/>
          <w:sz w:val="20"/>
        </w:rPr>
        <w:t xml:space="preserve">indo dĭdi, dĭtum, 3 : </w:t>
      </w:r>
      <w:r>
        <w:rPr>
          <w:b w:val="0"/>
          <w:sz w:val="20"/>
        </w:rPr>
        <w:t>put in or on, introduce</w:t>
      </w:r>
    </w:p>
    <w:p>
      <w:pPr>
        <w:spacing w:after="0"/>
      </w:pPr>
      <w:r>
        <w:rPr>
          <w:b/>
          <w:sz w:val="20"/>
        </w:rPr>
        <w:t xml:space="preserve">iniquitas ātis : </w:t>
      </w:r>
      <w:r>
        <w:rPr>
          <w:b w:val="0"/>
          <w:sz w:val="20"/>
        </w:rPr>
        <w:t>unfairness, inequality, unevenness (of terrain)</w:t>
      </w:r>
    </w:p>
    <w:p>
      <w:pPr>
        <w:spacing w:after="0"/>
      </w:pPr>
      <w:r>
        <w:rPr>
          <w:b/>
          <w:sz w:val="20"/>
        </w:rPr>
        <w:t xml:space="preserve">lenitudo ĭnis  f: </w:t>
      </w:r>
      <w:r>
        <w:rPr>
          <w:b w:val="0"/>
          <w:sz w:val="20"/>
        </w:rPr>
        <w:t>softness, mildness, calmness</w:t>
      </w:r>
    </w:p>
    <w:p>
      <w:pPr>
        <w:spacing w:after="0"/>
      </w:pPr>
      <w:r>
        <w:rPr>
          <w:b/>
          <w:sz w:val="20"/>
        </w:rPr>
        <w:t xml:space="preserve">machina ae  f: </w:t>
      </w:r>
      <w:r>
        <w:rPr>
          <w:b w:val="0"/>
          <w:sz w:val="20"/>
        </w:rPr>
        <w:t>machine, siege engine, scheme</w:t>
      </w:r>
    </w:p>
    <w:p>
      <w:pPr>
        <w:spacing w:after="0"/>
      </w:pPr>
      <w:r>
        <w:rPr>
          <w:b/>
          <w:sz w:val="20"/>
        </w:rPr>
        <w:t xml:space="preserve">memorabilis e : </w:t>
      </w:r>
      <w:r>
        <w:rPr>
          <w:b w:val="0"/>
          <w:sz w:val="20"/>
        </w:rPr>
        <w:t>memorable, remarkable</w:t>
      </w:r>
    </w:p>
    <w:p>
      <w:pPr>
        <w:spacing w:after="0"/>
      </w:pPr>
      <w:r>
        <w:rPr>
          <w:b/>
          <w:sz w:val="20"/>
        </w:rPr>
        <w:t xml:space="preserve">militaris e : </w:t>
      </w:r>
      <w:r>
        <w:rPr>
          <w:b w:val="0"/>
          <w:sz w:val="20"/>
        </w:rPr>
        <w:t>military man, soldier, warrior, military, of/used by the army/war/soldiers, martial, soldierly, warlike, serve as soldier, perform military service, serve in the army, wage/make war</w:t>
      </w:r>
    </w:p>
    <w:p>
      <w:pPr>
        <w:spacing w:after="0"/>
      </w:pPr>
      <w:r>
        <w:rPr>
          <w:b/>
          <w:sz w:val="20"/>
        </w:rPr>
        <w:t xml:space="preserve">neuter tra, trum : </w:t>
      </w:r>
      <w:r>
        <w:rPr>
          <w:b w:val="0"/>
          <w:sz w:val="20"/>
        </w:rPr>
        <w:t>womb, belly, abdomen</w:t>
      </w:r>
    </w:p>
    <w:p>
      <w:pPr>
        <w:spacing w:after="0"/>
      </w:pPr>
      <w:r>
        <w:rPr>
          <w:b/>
          <w:sz w:val="20"/>
        </w:rPr>
        <w:t xml:space="preserve">ni : </w:t>
      </w:r>
      <w:r>
        <w:rPr>
          <w:b w:val="0"/>
          <w:sz w:val="20"/>
        </w:rPr>
        <w:t>if ...  not, unless, [quid ni? =&gt; why not?], we (pl.), us</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perduco xi, ctum, 3 : </w:t>
      </w:r>
      <w:r>
        <w:rPr>
          <w:b w:val="0"/>
          <w:sz w:val="20"/>
        </w:rPr>
        <w:t>lead, guide, prolong, induce, conduct, bring through</w:t>
      </w:r>
    </w:p>
    <w:p>
      <w:pPr>
        <w:spacing w:after="0"/>
      </w:pPr>
      <w:r>
        <w:rPr>
          <w:b/>
          <w:sz w:val="20"/>
        </w:rPr>
        <w:t xml:space="preserve">pono pŏsŭi : </w:t>
      </w:r>
      <w:r>
        <w:rPr>
          <w:b w:val="0"/>
          <w:sz w:val="20"/>
        </w:rPr>
        <w:t>put, place, set, station, (archaic form of perf. of pono)</w:t>
      </w:r>
    </w:p>
    <w:p>
      <w:pPr>
        <w:spacing w:after="0"/>
      </w:pPr>
      <w:r>
        <w:rPr>
          <w:b/>
          <w:sz w:val="20"/>
        </w:rPr>
        <w:t xml:space="preserve">postea : </w:t>
      </w:r>
      <w:r>
        <w:rPr>
          <w:b w:val="0"/>
          <w:sz w:val="20"/>
        </w:rPr>
        <w:t>afterwards</w:t>
      </w:r>
    </w:p>
    <w:p>
      <w:pPr>
        <w:spacing w:after="0"/>
      </w:pPr>
      <w:r>
        <w:rPr>
          <w:b/>
          <w:sz w:val="20"/>
        </w:rPr>
        <w:t xml:space="preserve">praeceptum i  n: </w:t>
      </w:r>
      <w:r>
        <w:rPr>
          <w:b w:val="0"/>
          <w:sz w:val="20"/>
        </w:rPr>
        <w:t>teaching, lesson, precept, order, command</w:t>
      </w:r>
    </w:p>
    <w:p>
      <w:pPr>
        <w:spacing w:after="0"/>
      </w:pPr>
      <w:r>
        <w:rPr>
          <w:b/>
          <w:sz w:val="20"/>
        </w:rPr>
        <w:t xml:space="preserve">procul : </w:t>
      </w:r>
      <w:r>
        <w:rPr>
          <w:b w:val="0"/>
          <w:sz w:val="20"/>
        </w:rPr>
        <w:t>away, at distance, far off</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recens entis : </w:t>
      </w:r>
      <w:r>
        <w:rPr>
          <w:b w:val="0"/>
          <w:sz w:val="20"/>
        </w:rPr>
        <w:t>fresh, recent, rested</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transeo īvi or ĭi, ĭtum, īre : </w:t>
      </w:r>
      <w:r>
        <w:rPr>
          <w:b w:val="0"/>
          <w:sz w:val="20"/>
        </w:rPr>
        <w:t>go over, cross</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verto ti, sum, 3 : </w:t>
      </w:r>
      <w:r>
        <w:rPr>
          <w:b w:val="0"/>
          <w:sz w:val="20"/>
        </w:rPr>
        <w:t>turn, turn around, change, alter, overthrow, destroy</w:t>
      </w:r>
    </w:p>
    <w:p>
      <w:pPr>
        <w:sectPr>
          <w:type w:val="continuous"/>
          <w:pgSz w:w="12240" w:h="15840"/>
          <w:pgMar w:top="720" w:right="720" w:bottom="720" w:left="720" w:header="720" w:footer="720" w:gutter="0"/>
          <w:cols w:space="720" w:num="2"/>
          <w:docGrid w:linePitch="360"/>
        </w:sectPr>
      </w:pPr>
    </w:p>
    <w:p>
      <w:r>
        <w:br w:type="page"/>
      </w:r>
    </w:p>
    <w:p>
      <w:r>
        <w:rPr>
          <w:sz w:val="24"/>
        </w:rPr>
        <w:t>superni numinis Eusebia suffragante regina, ductus ad Comum oppidum Mediolano vicinum, ibique paulisper moratus, procudendi ingenii causa (ut cupidine flagravit) ad Graeciam ire permissus est.</w:t>
        <w:br/>
        <w:t>Nec defuere deinceps ex his emergentia casibus, quae diceres secundis avibus contigisse, dum punirentur ex iure, vel tamquam irrita diffluebant et vana. Sed accidebat non numquam, ut opulenti pulsantes praesidia potiorum, eisdemque tamquam ederae celsis arboribus adhaerentes, absolutionem pretiis mercarentur immensis; tenues vero, quibus exiguae vires erant ad redimendam salutem aut nullae, damnabantur abrupte. Ideoque et veritas mendaciis velabatur, et valuere pro veris aliquotiens falsa.</w:t>
        <w:br/>
        <w:t>Perductus est eisdem diebus et Gorgonius, cui erat thalami Caesariani cura commissa, cumque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absolutio ōnis  f: </w:t>
      </w:r>
      <w:r>
        <w:rPr>
          <w:b w:val="0"/>
          <w:sz w:val="20"/>
        </w:rPr>
        <w:t>finishing, completion, acquittal, release (obligat.), perfection, completeness</w:t>
      </w:r>
    </w:p>
    <w:p>
      <w:pPr>
        <w:spacing w:after="0"/>
      </w:pPr>
      <w:r>
        <w:rPr>
          <w:b/>
          <w:sz w:val="20"/>
        </w:rPr>
        <w:t xml:space="preserve">adhaereo haesi, haesum, 2 : </w:t>
      </w:r>
      <w:r>
        <w:rPr>
          <w:b w:val="0"/>
          <w:sz w:val="20"/>
        </w:rPr>
        <w:t>adhere, stick, cling/cleave to, hang on, be attached/concerned/involved</w:t>
      </w:r>
    </w:p>
    <w:p>
      <w:pPr>
        <w:spacing w:after="0"/>
      </w:pPr>
      <w:r>
        <w:rPr>
          <w:b/>
          <w:sz w:val="20"/>
        </w:rPr>
        <w:t xml:space="preserve">arbor : </w:t>
      </w:r>
      <w:r>
        <w:rPr>
          <w:b w:val="0"/>
          <w:sz w:val="20"/>
        </w:rPr>
        <w:t>tree, tree trunk, mast, oar, ship, gallows, spearshaft, beam, squid?</w:t>
      </w:r>
    </w:p>
    <w:p>
      <w:pPr>
        <w:spacing w:after="0"/>
      </w:pPr>
      <w:r>
        <w:rPr>
          <w:b/>
          <w:sz w:val="20"/>
        </w:rPr>
        <w:t xml:space="preserve">avis i  m: </w:t>
      </w:r>
      <w:r>
        <w:rPr>
          <w:b w:val="0"/>
          <w:sz w:val="20"/>
        </w:rPr>
        <w:t>ante, abb. a., [in calendar expression a. d. = ante diem =&gt; before the day], say (defective), assert, say yes/so, affirm, assent, prescribe/lay down (law)</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cupido ĭnis  f: </w:t>
      </w:r>
      <w:r>
        <w:rPr>
          <w:b w:val="0"/>
          <w:sz w:val="20"/>
        </w:rPr>
        <w:t>desire/love/wish/longing (passionate), lust, greed, appetite, desire for gain</w:t>
      </w:r>
    </w:p>
    <w:p>
      <w:pPr>
        <w:spacing w:after="0"/>
      </w:pPr>
      <w:r>
        <w:rPr>
          <w:b/>
          <w:sz w:val="20"/>
        </w:rPr>
        <w:t xml:space="preserve">cura ae  f: </w:t>
      </w:r>
      <w:r>
        <w:rPr>
          <w:b w:val="0"/>
          <w:sz w:val="20"/>
        </w:rPr>
        <w:t>concern, worry, anxiety, trouble, attention, care, pains, zeal, cure, treatment, spear, (Sabine word), spear, (Sabine word)</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deinceps : </w:t>
      </w:r>
      <w:r>
        <w:rPr>
          <w:b w:val="0"/>
          <w:sz w:val="20"/>
        </w:rPr>
        <w:t>in order/succession/turn, one after/beside another, successively, etc, very next</w:t>
      </w:r>
    </w:p>
    <w:p>
      <w:pPr>
        <w:spacing w:after="0"/>
      </w:pPr>
      <w:r>
        <w:rPr>
          <w:b/>
          <w:sz w:val="20"/>
        </w:rPr>
        <w:t xml:space="preserve">dies : </w:t>
      </w:r>
      <w:r>
        <w:rPr>
          <w:b w:val="0"/>
          <w:sz w:val="20"/>
        </w:rPr>
        <w:t>quarter tone, first audible note of instrument (L+S), goddess</w:t>
      </w:r>
    </w:p>
    <w:p>
      <w:pPr>
        <w:spacing w:after="0"/>
      </w:pPr>
      <w:r>
        <w:rPr>
          <w:b/>
          <w:sz w:val="20"/>
        </w:rPr>
        <w:t xml:space="preserve">duco xi, ctum, 3 : </w:t>
      </w:r>
      <w:r>
        <w:rPr>
          <w:b w:val="0"/>
          <w:sz w:val="20"/>
        </w:rPr>
        <w:t>lead, command, think, consider, regard, prolong</w:t>
      </w:r>
    </w:p>
    <w:p>
      <w:pPr>
        <w:spacing w:after="0"/>
      </w:pPr>
      <w:r>
        <w:rPr>
          <w:b/>
          <w:sz w:val="20"/>
        </w:rPr>
        <w:t xml:space="preserve">ideo : </w:t>
      </w:r>
      <w:r>
        <w:rPr>
          <w:b w:val="0"/>
          <w:sz w:val="20"/>
        </w:rPr>
        <w:t>therefore, for the reason that, for that reason</w:t>
      </w:r>
    </w:p>
    <w:p>
      <w:pPr>
        <w:spacing w:after="0"/>
      </w:pPr>
      <w:r>
        <w:rPr>
          <w:b/>
          <w:sz w:val="20"/>
        </w:rPr>
        <w:t xml:space="preserve">ingenium ii  n: </w:t>
      </w:r>
      <w:r>
        <w:rPr>
          <w:b w:val="0"/>
          <w:sz w:val="20"/>
        </w:rPr>
        <w:t>trick, clever device</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mendacium ii  n: </w:t>
      </w:r>
      <w:r>
        <w:rPr>
          <w:b w:val="0"/>
          <w:sz w:val="20"/>
        </w:rPr>
        <w:t>lie, lying, falsehood, untruth, counterfeit, fraud, lying, false, deceitful, counterfeit</w:t>
      </w:r>
    </w:p>
    <w:p>
      <w:pPr>
        <w:spacing w:after="0"/>
      </w:pPr>
      <w:r>
        <w:rPr>
          <w:b/>
          <w:sz w:val="20"/>
        </w:rPr>
        <w:t xml:space="preserve">numen ĭnis  n: </w:t>
      </w:r>
      <w:r>
        <w:rPr>
          <w:b w:val="0"/>
          <w:sz w:val="20"/>
        </w:rPr>
        <w:t>divine will, divinity, god</w:t>
      </w:r>
    </w:p>
    <w:p>
      <w:pPr>
        <w:spacing w:after="0"/>
      </w:pPr>
      <w:r>
        <w:rPr>
          <w:b/>
          <w:sz w:val="20"/>
        </w:rPr>
        <w:t xml:space="preserve">numquam : </w:t>
      </w:r>
      <w:r>
        <w:rPr>
          <w:b w:val="0"/>
          <w:sz w:val="20"/>
        </w:rPr>
        <w:t>never</w:t>
      </w:r>
    </w:p>
    <w:p>
      <w:pPr>
        <w:spacing w:after="0"/>
      </w:pPr>
      <w:r>
        <w:rPr>
          <w:b/>
          <w:sz w:val="20"/>
        </w:rPr>
        <w:t xml:space="preserve">oppidum i : </w:t>
      </w:r>
      <w:r>
        <w:rPr>
          <w:b w:val="0"/>
          <w:sz w:val="20"/>
        </w:rPr>
        <w:t>town</w:t>
      </w:r>
    </w:p>
    <w:p>
      <w:pPr>
        <w:spacing w:after="0"/>
      </w:pPr>
      <w:r>
        <w:rPr>
          <w:b/>
          <w:sz w:val="20"/>
        </w:rPr>
        <w:t xml:space="preserve">paulisper : </w:t>
      </w:r>
      <w:r>
        <w:rPr>
          <w:b w:val="0"/>
          <w:sz w:val="20"/>
        </w:rPr>
        <w:t>for (only) a short time/brief while</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permitto mīsi, missum, 3 : </w:t>
      </w:r>
      <w:r>
        <w:rPr>
          <w:b w:val="0"/>
          <w:sz w:val="20"/>
        </w:rPr>
        <w:t>let through, let go through, relinquish, permit, allow, entrust, hurl</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pretium ii  n: </w:t>
      </w:r>
      <w:r>
        <w:rPr>
          <w:b w:val="0"/>
          <w:sz w:val="20"/>
        </w:rPr>
        <w:t>price/value/worth, reward/pay, money, prayer/request, [~ natalis =&gt; weregeld]</w:t>
      </w:r>
    </w:p>
    <w:p>
      <w:pPr>
        <w:spacing w:after="0"/>
      </w:pPr>
      <w:r>
        <w:rPr>
          <w:b/>
          <w:sz w:val="20"/>
        </w:rPr>
        <w:t xml:space="preserve">pulso āvi, ātum : </w:t>
      </w:r>
      <w:r>
        <w:rPr>
          <w:b w:val="0"/>
          <w:sz w:val="20"/>
        </w:rPr>
        <w:t>beat, pulsate, beat, drive out, push, banish, strike, defeat, drive away, rout</w:t>
      </w:r>
    </w:p>
    <w:p>
      <w:pPr>
        <w:spacing w:after="0"/>
      </w:pPr>
      <w:r>
        <w:rPr>
          <w:b/>
          <w:sz w:val="20"/>
        </w:rPr>
        <w:t xml:space="preserve">redimo ēmi, emptum, 3 : </w:t>
      </w:r>
      <w:r>
        <w:rPr>
          <w:b w:val="0"/>
          <w:sz w:val="20"/>
        </w:rPr>
        <w:t>buy back, recover, replace by purchase, buy up, make good, fulfill (promise), encircle with a garland, wreathe around, surround, encircle</w:t>
      </w:r>
    </w:p>
    <w:p>
      <w:pPr>
        <w:spacing w:after="0"/>
      </w:pPr>
      <w:r>
        <w:rPr>
          <w:b/>
          <w:sz w:val="20"/>
        </w:rPr>
        <w:t xml:space="preserve">regina ae  f: </w:t>
      </w:r>
      <w:r>
        <w:rPr>
          <w:b w:val="0"/>
          <w:sz w:val="20"/>
        </w:rPr>
        <w:t>queen</w:t>
      </w:r>
    </w:p>
    <w:p>
      <w:pPr>
        <w:spacing w:after="0"/>
      </w:pPr>
      <w:r>
        <w:rPr>
          <w:b/>
          <w:sz w:val="20"/>
        </w:rPr>
        <w:t xml:space="preserve">salus ūtis : </w:t>
      </w:r>
      <w:r>
        <w:rPr>
          <w:b w:val="0"/>
          <w:sz w:val="20"/>
        </w:rPr>
        <w:t>health, prosperity, good wish, greeting, salvation, safety, leap, jump, move suddenly/spasmodically (part of body under stress), twitch, open sea, high sea, main, deep, ocean, sea in motion, billow, waves</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supernus a, um : </w:t>
      </w:r>
      <w:r>
        <w:rPr>
          <w:b w:val="0"/>
          <w:sz w:val="20"/>
        </w:rPr>
        <w:t>we (pl.), us</w:t>
      </w:r>
    </w:p>
    <w:p>
      <w:pPr>
        <w:spacing w:after="0"/>
      </w:pPr>
      <w:r>
        <w:rPr>
          <w:b/>
          <w:sz w:val="20"/>
        </w:rPr>
        <w:t xml:space="preserve">tenuis e : </w:t>
      </w:r>
      <w:r>
        <w:rPr>
          <w:b w:val="0"/>
          <w:sz w:val="20"/>
        </w:rPr>
        <w:t>thin, fine, delicate, slight, slender, little, unimportant, weak, feeble</w:t>
      </w:r>
    </w:p>
    <w:p>
      <w:pPr>
        <w:spacing w:after="0"/>
      </w:pPr>
      <w:r>
        <w:rPr>
          <w:b/>
          <w:sz w:val="20"/>
        </w:rPr>
        <w:t xml:space="preserve">thalamus i  m: </w:t>
      </w:r>
      <w:r>
        <w:rPr>
          <w:b w:val="0"/>
          <w:sz w:val="20"/>
        </w:rPr>
        <w:t>bedroom, marriage</w:t>
      </w:r>
    </w:p>
    <w:p>
      <w:pPr>
        <w:sectPr>
          <w:type w:val="continuous"/>
          <w:pgSz w:w="12240" w:h="15840"/>
          <w:pgMar w:top="720" w:right="720" w:bottom="720" w:left="720" w:header="720" w:footer="720" w:gutter="0"/>
          <w:cols w:space="720" w:num="2"/>
          <w:docGrid w:linePitch="360"/>
        </w:sectPr>
      </w:pPr>
    </w:p>
    <w:p>
      <w:r>
        <w:br w:type="page"/>
      </w:r>
    </w:p>
    <w:p>
      <w:r>
        <w:rPr>
          <w:sz w:val="24"/>
        </w:rPr>
        <w:t>eum ausorum fuisse participem, concitoremque interdum, ex confesso pateret, conspiratione spadonum iustitia concinnatis mendaciis obumbrata, periculo evolutus abscessit.</w:t>
        <w:br/>
        <w:br/>
        <w:t>Haec dum Mediolani aguntur, militarium catervae ab oriente perductae sunt Aquileiam, cum aulicis pluribus, membris inter catenas fluentibus, spiritum trahentes exiguum vivendique moras per aerumnas detestati multiplices. Arcessebantur enim ministri fuisse Galli ferocientis, perque eos Domitianus discerptus credebatur et Montius, et alii post eos acti in exitium praeceps.</w:t>
        <w:br/>
        <w:t>Ad quos audiendos Arboreus missus est et Eusebius, cubiculi tunc praepositus, ambo inconsideratae iactantiae, iniusti pariter et cruenti. Qui nullo perspicaciter inquisito, sine innocentium sontiumque differentia, alios verberibus vel tormentis afflictos exsulari poena damnarunt, quosdam ad infimam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arcesso īvi, ītum, 3 : </w:t>
      </w:r>
      <w:r>
        <w:rPr>
          <w:b w:val="0"/>
          <w:sz w:val="20"/>
        </w:rPr>
        <w:t>send for, summon, indict, fetch, import, invite, invoke, bring on oneself, send for, summon, indict/accuse, fetch, import, invite, invoke, bring on oneself</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conspiratio ōnis  f: </w:t>
      </w:r>
      <w:r>
        <w:rPr>
          <w:b w:val="0"/>
          <w:sz w:val="20"/>
        </w:rPr>
        <w:t>illegal/hostile combination/conspiracy/plot, blowing/breathing together</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differentia ae  f: </w:t>
      </w:r>
      <w:r>
        <w:rPr>
          <w:b w:val="0"/>
          <w:sz w:val="20"/>
        </w:rPr>
        <w:t>difference/diversity/distinction, distinguishing characteristic, different kind, different, superior, excellent, postpone/delay/differ, put off, keep waiting, give respite to, differ, disagree</w:t>
      </w:r>
    </w:p>
    <w:p>
      <w:pPr>
        <w:spacing w:after="0"/>
      </w:pPr>
      <w:r>
        <w:rPr>
          <w:b/>
          <w:sz w:val="20"/>
        </w:rPr>
        <w:t xml:space="preserve">exitium ii : </w:t>
      </w:r>
      <w:r>
        <w:rPr>
          <w:b w:val="0"/>
          <w:sz w:val="20"/>
        </w:rPr>
        <w:t>destruction, ruin, death, mischief</w:t>
      </w:r>
    </w:p>
    <w:p>
      <w:pPr>
        <w:spacing w:after="0"/>
      </w:pPr>
      <w:r>
        <w:rPr>
          <w:b/>
          <w:sz w:val="20"/>
        </w:rPr>
        <w:t xml:space="preserve">fluo xi, xum, 3 : </w:t>
      </w:r>
      <w:r>
        <w:rPr>
          <w:b w:val="0"/>
          <w:sz w:val="20"/>
        </w:rPr>
        <w:t>flow, stream, emanate, proceed from, fall gradually</w:t>
      </w:r>
    </w:p>
    <w:p>
      <w:pPr>
        <w:spacing w:after="0"/>
      </w:pPr>
      <w:r>
        <w:rPr>
          <w:b/>
          <w:sz w:val="20"/>
        </w:rPr>
        <w:t xml:space="preserve">interdum : </w:t>
      </w:r>
      <w:r>
        <w:rPr>
          <w:b w:val="0"/>
          <w:sz w:val="20"/>
        </w:rPr>
        <w:t>sometimes, now and then</w:t>
      </w:r>
    </w:p>
    <w:p>
      <w:pPr>
        <w:spacing w:after="0"/>
      </w:pPr>
      <w:r>
        <w:rPr>
          <w:b/>
          <w:sz w:val="20"/>
        </w:rPr>
        <w:t xml:space="preserve">membrum i  n: </w:t>
      </w:r>
      <w:r>
        <w:rPr>
          <w:b w:val="0"/>
          <w:sz w:val="20"/>
        </w:rPr>
        <w:t>member, limb, organ, (esp.) male genital member, apartment, room, section</w:t>
      </w:r>
    </w:p>
    <w:p>
      <w:pPr>
        <w:spacing w:after="0"/>
      </w:pPr>
      <w:r>
        <w:rPr>
          <w:b/>
          <w:sz w:val="20"/>
        </w:rPr>
        <w:t xml:space="preserve">mendacium ii  n: </w:t>
      </w:r>
      <w:r>
        <w:rPr>
          <w:b w:val="0"/>
          <w:sz w:val="20"/>
        </w:rPr>
        <w:t>lie, lying, falsehood, untruth, counterfeit, fraud, lying, false, deceitful, counterfeit</w:t>
      </w:r>
    </w:p>
    <w:p>
      <w:pPr>
        <w:spacing w:after="0"/>
      </w:pPr>
      <w:r>
        <w:rPr>
          <w:b/>
          <w:sz w:val="20"/>
        </w:rPr>
        <w:t xml:space="preserve">militaris e : </w:t>
      </w:r>
      <w:r>
        <w:rPr>
          <w:b w:val="0"/>
          <w:sz w:val="20"/>
        </w:rPr>
        <w:t>military man, soldier, warrior, military, of/used by the army/war/soldiers, martial, soldierly, warlike, serve as soldier, perform military service, serve in the army, wage/make war</w:t>
      </w:r>
    </w:p>
    <w:p>
      <w:pPr>
        <w:spacing w:after="0"/>
      </w:pPr>
      <w:r>
        <w:rPr>
          <w:b/>
          <w:sz w:val="20"/>
        </w:rPr>
        <w:t xml:space="preserve">minister tra, trum : </w:t>
      </w:r>
      <w:r>
        <w:rPr>
          <w:b w:val="0"/>
          <w:sz w:val="20"/>
        </w:rPr>
        <w:t>attendant, servant, waiter, agent, aide, accomplice</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mora : </w:t>
      </w:r>
      <w:r>
        <w:rPr>
          <w:b w:val="0"/>
          <w:sz w:val="20"/>
        </w:rPr>
        <w:t>delay, hindrance, obstacle, pause, custom, habit, mood, manner, fashion, character (pl.), behavior, morals</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pariter : </w:t>
      </w:r>
      <w:r>
        <w:rPr>
          <w:b w:val="0"/>
          <w:sz w:val="20"/>
        </w:rPr>
        <w:t>equally, together, make ready</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poena ae  f: </w:t>
      </w:r>
      <w:r>
        <w:rPr>
          <w:b w:val="0"/>
          <w:sz w:val="20"/>
        </w:rPr>
        <w:t>penalty, punishment, revenge/retribution, [poena dare =&gt; to pay the penalty]</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spiritus ūs : </w:t>
      </w:r>
      <w:r>
        <w:rPr>
          <w:b w:val="0"/>
          <w:sz w:val="20"/>
        </w:rPr>
        <w:t>breath, breathing, air, soul, life</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traho xi, ctum, 3 : </w:t>
      </w:r>
      <w:r>
        <w:rPr>
          <w:b w:val="0"/>
          <w:sz w:val="20"/>
        </w:rPr>
        <w:t>draw, drag, haul, derive, get</w:t>
      </w:r>
    </w:p>
    <w:p>
      <w:pPr>
        <w:spacing w:after="0"/>
      </w:pPr>
      <w:r>
        <w:rPr>
          <w:b/>
          <w:sz w:val="20"/>
        </w:rPr>
        <w:t xml:space="preserve">tunc : </w:t>
      </w:r>
      <w:r>
        <w:rPr>
          <w:b w:val="0"/>
          <w:sz w:val="20"/>
        </w:rPr>
        <w:t>then, thereupon, at that time</w:t>
      </w:r>
    </w:p>
    <w:p>
      <w:pPr>
        <w:sectPr>
          <w:type w:val="continuous"/>
          <w:pgSz w:w="12240" w:h="15840"/>
          <w:pgMar w:top="720" w:right="720" w:bottom="720" w:left="720" w:header="720" w:footer="720" w:gutter="0"/>
          <w:cols w:space="720" w:num="2"/>
          <w:docGrid w:linePitch="360"/>
        </w:sectPr>
      </w:pPr>
    </w:p>
    <w:p>
      <w:r>
        <w:br w:type="page"/>
      </w:r>
    </w:p>
    <w:p>
      <w:r>
        <w:rPr>
          <w:sz w:val="24"/>
        </w:rPr>
        <w:t>trusere militiam, residuos capitalibus addixere suppliciis. Impletisque funerum bustis, reversi velut ovantes, gesta rettulerunt ad principem, erga haec et similia palam obstinatum et gravem.</w:t>
        <w:br/>
        <w:t>Vehementius hinc et deinde Constantius, quasi praescriptum fatorum ordinem convulsurus, recluso pectore patebat insidiantibus multis. Unde rumorum aucupes subito exstitere complures, honorum vertices ipsos ferinis morsibus appetentes, posteaque pauperes et divites indiscrete; non ut Cibyratae illi Verrini, tribunal unius legati lambentes, sed rei publicae membra totius per incidentia mala vexantes.</w:t>
        <w:br/>
        <w:t>Inter quos facile Paulus et Mercurius eminebant: hic origine Persa, ille natus in Dacia: notarius ille, hie a ministro triclinii rationalis. Et Paulo quidem, ut relatum est supra, Catenae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bustum i  n: </w:t>
      </w:r>
      <w:r>
        <w:rPr>
          <w:b w:val="0"/>
          <w:sz w:val="20"/>
        </w:rPr>
        <w:t>tomb, grave-mound, corpse, funeral pyre, ashes, heap of ashes (remains of city)</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complures a, and : </w:t>
      </w:r>
      <w:r>
        <w:rPr>
          <w:b w:val="0"/>
          <w:sz w:val="20"/>
        </w:rPr>
        <w:t>many/several people/men(pl.), a fair/good number of people, rain-water runs/flows together/collects, it rains upon (L+S)</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emineo ŭi, 2 : </w:t>
      </w:r>
      <w:r>
        <w:rPr>
          <w:b w:val="0"/>
          <w:sz w:val="20"/>
        </w:rPr>
        <w:t>stand out, be prominent/preeminent, excel, project</w:t>
      </w:r>
    </w:p>
    <w:p>
      <w:pPr>
        <w:spacing w:after="0"/>
      </w:pPr>
      <w:r>
        <w:rPr>
          <w:b/>
          <w:sz w:val="20"/>
        </w:rPr>
        <w:t xml:space="preserve">erga : </w:t>
      </w:r>
      <w:r>
        <w:rPr>
          <w:b w:val="0"/>
          <w:sz w:val="20"/>
        </w:rPr>
        <w:t>towards, opposite (friendly)</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funus ĕris  n: </w:t>
      </w:r>
      <w:r>
        <w:rPr>
          <w:b w:val="0"/>
          <w:sz w:val="20"/>
        </w:rPr>
        <w:t>burial, funeral, funeral rites, ruin, corpse, death</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hinc : </w:t>
      </w:r>
      <w:r>
        <w:rPr>
          <w:b w:val="0"/>
          <w:sz w:val="20"/>
        </w:rPr>
        <w:t>from here, from this source/cause, hence, henceforth</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lambo bi, bitum : </w:t>
      </w:r>
      <w:r>
        <w:rPr>
          <w:b w:val="0"/>
          <w:sz w:val="20"/>
        </w:rPr>
        <w:t>lick, lap/lick/suck up, absorb, wash/bathe, surround, fondle/caress (L+S), fawn</w:t>
      </w:r>
    </w:p>
    <w:p>
      <w:pPr>
        <w:spacing w:after="0"/>
      </w:pPr>
      <w:r>
        <w:rPr>
          <w:b/>
          <w:sz w:val="20"/>
        </w:rPr>
        <w:t xml:space="preserve">legatus i : </w:t>
      </w:r>
      <w:r>
        <w:rPr>
          <w:b w:val="0"/>
          <w:sz w:val="20"/>
        </w:rPr>
        <w:t>envoy, ambassador, legate, commander of a legion, officer, deputy</w:t>
      </w:r>
    </w:p>
    <w:p>
      <w:pPr>
        <w:spacing w:after="0"/>
      </w:pPr>
      <w:r>
        <w:rPr>
          <w:b/>
          <w:sz w:val="20"/>
        </w:rPr>
        <w:t xml:space="preserve">malus : </w:t>
      </w:r>
      <w:r>
        <w:rPr>
          <w:b w:val="0"/>
          <w:sz w:val="20"/>
        </w:rPr>
        <w:t>prefer, incline toward, wish rather</w:t>
      </w:r>
    </w:p>
    <w:p>
      <w:pPr>
        <w:spacing w:after="0"/>
      </w:pPr>
      <w:r>
        <w:rPr>
          <w:b/>
          <w:sz w:val="20"/>
        </w:rPr>
        <w:t xml:space="preserve">membrum i  n: </w:t>
      </w:r>
      <w:r>
        <w:rPr>
          <w:b w:val="0"/>
          <w:sz w:val="20"/>
        </w:rPr>
        <w:t>member, limb, organ, (esp.) male genital member, apartment, room, section</w:t>
      </w:r>
    </w:p>
    <w:p>
      <w:pPr>
        <w:spacing w:after="0"/>
      </w:pPr>
      <w:r>
        <w:rPr>
          <w:b/>
          <w:sz w:val="20"/>
        </w:rPr>
        <w:t xml:space="preserve">militia ae  f: </w:t>
      </w:r>
      <w:r>
        <w:rPr>
          <w:b w:val="0"/>
          <w:sz w:val="20"/>
        </w:rPr>
        <w:t>military service/organization, campaign, war, soldiers (collectively), army, soldier, foot soldier, soldiery, knight (Latham), knight's fee/service</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notarius a, um : </w:t>
      </w:r>
      <w:r>
        <w:rPr>
          <w:b w:val="0"/>
          <w:sz w:val="20"/>
        </w:rPr>
        <w:t>notary</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origo : </w:t>
      </w:r>
      <w:r>
        <w:rPr>
          <w:b w:val="0"/>
          <w:sz w:val="20"/>
        </w:rPr>
        <w:t>origin, source, birth, family, race, ancestry</w:t>
      </w:r>
    </w:p>
    <w:p>
      <w:pPr>
        <w:spacing w:after="0"/>
      </w:pPr>
      <w:r>
        <w:rPr>
          <w:b/>
          <w:sz w:val="20"/>
        </w:rPr>
        <w:t xml:space="preserve">ovo ātum : </w:t>
      </w:r>
      <w:r>
        <w:rPr>
          <w:b w:val="0"/>
          <w:sz w:val="20"/>
        </w:rPr>
        <w:t>egg, oval</w:t>
      </w:r>
    </w:p>
    <w:p>
      <w:pPr>
        <w:spacing w:after="0"/>
      </w:pPr>
      <w:r>
        <w:rPr>
          <w:b/>
          <w:sz w:val="20"/>
        </w:rPr>
        <w:t xml:space="preserve">palam : </w:t>
      </w:r>
      <w:r>
        <w:rPr>
          <w:b w:val="0"/>
          <w:sz w:val="20"/>
        </w:rPr>
        <w:t>openly, publicly, plainly, spade, shovel (Cal)</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pauper pĕris : </w:t>
      </w:r>
      <w:r>
        <w:rPr>
          <w:b w:val="0"/>
          <w:sz w:val="20"/>
        </w:rPr>
        <w:t>poor man</w:t>
      </w:r>
    </w:p>
    <w:p>
      <w:pPr>
        <w:spacing w:after="0"/>
      </w:pPr>
      <w:r>
        <w:rPr>
          <w:b/>
          <w:sz w:val="20"/>
        </w:rPr>
        <w:t xml:space="preserve">pectus ŏris  n: </w:t>
      </w:r>
      <w:r>
        <w:rPr>
          <w:b w:val="0"/>
          <w:sz w:val="20"/>
        </w:rPr>
        <w:t>breast, heart, feeling, soul, mind</w:t>
      </w:r>
    </w:p>
    <w:p>
      <w:pPr>
        <w:spacing w:after="0"/>
      </w:pPr>
      <w:r>
        <w:rPr>
          <w:b/>
          <w:sz w:val="20"/>
        </w:rPr>
        <w:t xml:space="preserve">postea : </w:t>
      </w:r>
      <w:r>
        <w:rPr>
          <w:b w:val="0"/>
          <w:sz w:val="20"/>
        </w:rPr>
        <w:t>afterwards</w:t>
      </w:r>
    </w:p>
    <w:p>
      <w:pPr>
        <w:spacing w:after="0"/>
      </w:pPr>
      <w:r>
        <w:rPr>
          <w:b/>
          <w:sz w:val="20"/>
        </w:rPr>
        <w:t xml:space="preserve">publicus a, um : </w:t>
      </w:r>
      <w:r>
        <w:rPr>
          <w:b w:val="0"/>
          <w:sz w:val="20"/>
        </w:rPr>
        <w:t>public officer</w:t>
      </w:r>
    </w:p>
    <w:p>
      <w:pPr>
        <w:spacing w:after="0"/>
      </w:pPr>
      <w:r>
        <w:rPr>
          <w:b/>
          <w:sz w:val="20"/>
        </w:rPr>
        <w:t xml:space="preserve">quasi : </w:t>
      </w:r>
      <w:r>
        <w:rPr>
          <w:b w:val="0"/>
          <w:sz w:val="20"/>
        </w:rPr>
        <w:t>as if, just as if, as though, as it were, about</w:t>
      </w:r>
    </w:p>
    <w:p>
      <w:pPr>
        <w:spacing w:after="0"/>
      </w:pPr>
      <w:r>
        <w:rPr>
          <w:b/>
          <w:sz w:val="20"/>
        </w:rPr>
        <w:t xml:space="preserve">recludo si, sum, 3 : </w:t>
      </w:r>
      <w:r>
        <w:rPr>
          <w:b w:val="0"/>
          <w:sz w:val="20"/>
        </w:rPr>
        <w:t>open, open up, lay open, disclose, reveal</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rumor ōris  m: </w:t>
      </w:r>
      <w:r>
        <w:rPr>
          <w:b w:val="0"/>
          <w:sz w:val="20"/>
        </w:rPr>
        <w:t>hearsay, rumor, gossip, reputation, shouting</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supra : </w:t>
      </w:r>
      <w:r>
        <w:rPr>
          <w:b w:val="0"/>
          <w:sz w:val="20"/>
        </w:rPr>
        <w:t>on top, more, above, before, formerly</w:t>
      </w:r>
    </w:p>
    <w:p>
      <w:pPr>
        <w:spacing w:after="0"/>
      </w:pPr>
      <w:r>
        <w:rPr>
          <w:b/>
          <w:sz w:val="20"/>
        </w:rPr>
        <w:t xml:space="preserve">tribunal ālis  n: </w:t>
      </w:r>
      <w:r>
        <w:rPr>
          <w:b w:val="0"/>
          <w:sz w:val="20"/>
        </w:rPr>
        <w:t>raised platform, tribunal, judgement seat</w:t>
      </w:r>
    </w:p>
    <w:p>
      <w:pPr>
        <w:spacing w:after="0"/>
      </w:pPr>
      <w:r>
        <w:rPr>
          <w:b/>
          <w:sz w:val="20"/>
        </w:rPr>
        <w:t xml:space="preserve">triclinium ii  n: </w:t>
      </w:r>
      <w:r>
        <w:rPr>
          <w:b w:val="0"/>
          <w:sz w:val="20"/>
        </w:rPr>
        <w:t>dining couch, dining room</w:t>
      </w:r>
    </w:p>
    <w:p>
      <w:pPr>
        <w:spacing w:after="0"/>
      </w:pPr>
      <w:r>
        <w:rPr>
          <w:b/>
          <w:sz w:val="20"/>
        </w:rPr>
        <w:t xml:space="preserve">unde : </w:t>
      </w:r>
      <w:r>
        <w:rPr>
          <w:b w:val="0"/>
          <w:sz w:val="20"/>
        </w:rPr>
        <w:t>from where, whence, from what or which place, from which, from whom, wave</w:t>
      </w:r>
    </w:p>
    <w:p>
      <w:pPr>
        <w:spacing w:after="0"/>
      </w:pPr>
      <w:r>
        <w:rPr>
          <w:b/>
          <w:sz w:val="20"/>
        </w:rPr>
        <w:t xml:space="preserve">vexo : </w:t>
      </w:r>
      <w:r>
        <w:rPr>
          <w:b w:val="0"/>
          <w:sz w:val="20"/>
        </w:rPr>
        <w:t>shake, jolt, toss violently, annoy, trouble, harass, plague, disturb, vex, bear, carry, convey, pass, ride, sail</w:t>
      </w:r>
    </w:p>
    <w:p>
      <w:pPr>
        <w:sectPr>
          <w:type w:val="continuous"/>
          <w:pgSz w:w="12240" w:h="15840"/>
          <w:pgMar w:top="720" w:right="720" w:bottom="720" w:left="720" w:header="720" w:footer="720" w:gutter="0"/>
          <w:cols w:space="720" w:num="2"/>
          <w:docGrid w:linePitch="360"/>
        </w:sectPr>
      </w:pPr>
    </w:p>
    <w:p>
      <w:r>
        <w:br w:type="page"/>
      </w:r>
    </w:p>
    <w:p>
      <w:r>
        <w:rPr>
          <w:sz w:val="24"/>
        </w:rPr>
        <w:t>inditum est cognomentum, eo quod in complicandis calumniarum nexibus erat indissolubilis, mira inventorum sese varietate dispendens, ut in colluctationibus callere nimis quidam solent artifices palaestritae.</w:t>
        <w:br/>
        <w:t>Mercurius vero somniorum appellatus est comes, quod ut clam mordax canis interna saevitia summissius agitans caudam, epulis coetibusque se crebris inserens, si per quietem quisquam, ubi fusius natura vagatur, vidisse aliquid amico narrasset, id venenatis artibus coloratum in peius, patulis imperatoris auribus infundebat, et ob hoc homo tamquam inexpiabili obnoxius culpae, gravi mole criminis pulsabatur.</w:t>
        <w:br/>
        <w:t>Haec augente vulgatius fama, tantum aberat, ut proderet quisquam visa nocturna, ut contra aegre homines dormisse sese praesentibus faterentur externis, maerebantque docti quidam,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appello : </w:t>
      </w:r>
      <w:r>
        <w:rPr>
          <w:b w:val="0"/>
          <w:sz w:val="20"/>
        </w:rPr>
        <w:t>appeal</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artifex fĭcis  m: </w:t>
      </w:r>
      <w:r>
        <w:rPr>
          <w:b w:val="0"/>
          <w:sz w:val="20"/>
        </w:rPr>
        <w:t>artist, actor, craftsman, master of an art, author, maker, mastermind, schemer</w:t>
      </w:r>
    </w:p>
    <w:p>
      <w:pPr>
        <w:spacing w:after="0"/>
      </w:pPr>
      <w:r>
        <w:rPr>
          <w:b/>
          <w:sz w:val="20"/>
        </w:rPr>
        <w:t xml:space="preserve">auris is  f: </w:t>
      </w:r>
      <w:r>
        <w:rPr>
          <w:b w:val="0"/>
          <w:sz w:val="20"/>
        </w:rPr>
        <w:t>ear, hearing, a discriminating sense of hearing, "ear" (for), pin on plow, breeze, breath (of air), wind, gleam, odor, stench, vapor, air (pl.), heaven</w:t>
      </w:r>
    </w:p>
    <w:p>
      <w:pPr>
        <w:spacing w:after="0"/>
      </w:pPr>
      <w:r>
        <w:rPr>
          <w:b/>
          <w:sz w:val="20"/>
        </w:rPr>
        <w:t xml:space="preserve">canis : </w:t>
      </w:r>
      <w:r>
        <w:rPr>
          <w:b w:val="0"/>
          <w:sz w:val="20"/>
        </w:rPr>
        <w:t>dog, hound, subordinate, "jackal", dog-star/fish, lowest dice throw, clamp, gray hairs (pl.), old age, dog, hound, subordinate, "jackal", dog-star/fish, lowest dice throw, clamp</w:t>
      </w:r>
    </w:p>
    <w:p>
      <w:pPr>
        <w:spacing w:after="0"/>
      </w:pPr>
      <w:r>
        <w:rPr>
          <w:b/>
          <w:sz w:val="20"/>
        </w:rPr>
        <w:t xml:space="preserve">cauda like codex, plostrum  f: </w:t>
      </w:r>
      <w:r>
        <w:rPr>
          <w:b w:val="0"/>
          <w:sz w:val="20"/>
        </w:rPr>
        <w:t>tail (animal), extreme part/tail of anything, penis, train/edge/trail (garment)</w:t>
      </w:r>
    </w:p>
    <w:p>
      <w:pPr>
        <w:spacing w:after="0"/>
      </w:pPr>
      <w:r>
        <w:rPr>
          <w:b/>
          <w:sz w:val="20"/>
        </w:rPr>
        <w:t xml:space="preserve">clam or : </w:t>
      </w:r>
      <w:r>
        <w:rPr>
          <w:b w:val="0"/>
          <w:sz w:val="20"/>
        </w:rPr>
        <w:t>secretly, in secret, unknown to, privately, covertly, by fraud</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colluctatio ōnis  f: </w:t>
      </w:r>
      <w:r>
        <w:rPr>
          <w:b w:val="0"/>
          <w:sz w:val="20"/>
        </w:rPr>
        <w:t>struggling (physical), wrestling, struggle, conflict, death struggle/agony</w:t>
      </w:r>
    </w:p>
    <w:p>
      <w:pPr>
        <w:spacing w:after="0"/>
      </w:pPr>
      <w:r>
        <w:rPr>
          <w:b/>
          <w:sz w:val="20"/>
        </w:rPr>
        <w:t xml:space="preserve">coloro āvi, ātum, 1 : </w:t>
      </w:r>
      <w:r>
        <w:rPr>
          <w:b w:val="0"/>
          <w:sz w:val="20"/>
        </w:rPr>
        <w:t>color, paint, dye, tan, make darker, give deceptive color/gloss/appearance to</w:t>
      </w:r>
    </w:p>
    <w:p>
      <w:pPr>
        <w:spacing w:after="0"/>
      </w:pPr>
      <w:r>
        <w:rPr>
          <w:b/>
          <w:sz w:val="20"/>
        </w:rPr>
        <w:t xml:space="preserve">comes ĭtis  comm: </w:t>
      </w:r>
      <w:r>
        <w:rPr>
          <w:b w:val="0"/>
          <w:sz w:val="20"/>
        </w:rPr>
        <w:t>Count, Earl (England), official, magnate, occupant of any state office, eat up/away, chew up, finish eating, fret, chafe, consume/devour, waste/squander, hair, hair of head, mane of animal, wool, fleece, foliage, leaves, rays</w:t>
      </w:r>
    </w:p>
    <w:p>
      <w:pPr>
        <w:spacing w:after="0"/>
      </w:pPr>
      <w:r>
        <w:rPr>
          <w:b/>
          <w:sz w:val="20"/>
        </w:rPr>
        <w:t xml:space="preserve">complico āvi, ātum : </w:t>
      </w:r>
      <w:r>
        <w:rPr>
          <w:b w:val="0"/>
          <w:sz w:val="20"/>
        </w:rPr>
        <w:t>fold/tie up/together, roll/curl/double up, wind (round), involve, bend at joint</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crimen ĭnis  n: </w:t>
      </w:r>
      <w:r>
        <w:rPr>
          <w:b w:val="0"/>
          <w:sz w:val="20"/>
        </w:rPr>
        <w:t>indictment/charge/accusation, blame/reproach/slander, verdict/judgment (L+S)</w:t>
      </w:r>
    </w:p>
    <w:p>
      <w:pPr>
        <w:spacing w:after="0"/>
      </w:pPr>
      <w:r>
        <w:rPr>
          <w:b/>
          <w:sz w:val="20"/>
        </w:rPr>
        <w:t xml:space="preserve">culpa ae  f: </w:t>
      </w:r>
      <w:r>
        <w:rPr>
          <w:b w:val="0"/>
          <w:sz w:val="20"/>
        </w:rPr>
        <w:t>fault/blame/responsibility (w/GEN), crime (esp. against chastity), negligence</w:t>
      </w:r>
    </w:p>
    <w:p>
      <w:pPr>
        <w:spacing w:after="0"/>
      </w:pPr>
      <w:r>
        <w:rPr>
          <w:b/>
          <w:sz w:val="20"/>
        </w:rPr>
        <w:t xml:space="preserve">doceo cŭi, ctum, 2 : </w:t>
      </w:r>
      <w:r>
        <w:rPr>
          <w:b w:val="0"/>
          <w:sz w:val="20"/>
        </w:rPr>
        <w:t>teach, show, point out</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indissolubilis e : </w:t>
      </w:r>
      <w:r>
        <w:rPr>
          <w:b w:val="0"/>
          <w:sz w:val="20"/>
        </w:rPr>
        <w:t>indestructible/imperishable, that cannot be dissolved/loosened/untied (knot)</w:t>
      </w:r>
    </w:p>
    <w:p>
      <w:pPr>
        <w:spacing w:after="0"/>
      </w:pPr>
      <w:r>
        <w:rPr>
          <w:b/>
          <w:sz w:val="20"/>
        </w:rPr>
        <w:t xml:space="preserve">indo dĭdi, dĭtum, 3 : </w:t>
      </w:r>
      <w:r>
        <w:rPr>
          <w:b w:val="0"/>
          <w:sz w:val="20"/>
        </w:rPr>
        <w:t>put in or on, introduce</w:t>
      </w:r>
    </w:p>
    <w:p>
      <w:pPr>
        <w:spacing w:after="0"/>
      </w:pPr>
      <w:r>
        <w:rPr>
          <w:b/>
          <w:sz w:val="20"/>
        </w:rPr>
        <w:t xml:space="preserve">inexpiabilis e : </w:t>
      </w:r>
      <w:r>
        <w:rPr>
          <w:b w:val="0"/>
          <w:sz w:val="20"/>
        </w:rPr>
        <w:t>implacable, inexpiable, unatoneable, that cannot be evaded by expiatory rites</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insero sēvi, sĭtum, 3 : </w:t>
      </w:r>
      <w:r>
        <w:rPr>
          <w:b w:val="0"/>
          <w:sz w:val="20"/>
        </w:rPr>
        <w:t>plant, sow, graft on, put in, insert, be in/on/there, belong to, be involved in</w:t>
      </w:r>
    </w:p>
    <w:p>
      <w:pPr>
        <w:spacing w:after="0"/>
      </w:pPr>
      <w:r>
        <w:rPr>
          <w:b/>
          <w:sz w:val="20"/>
        </w:rPr>
        <w:t xml:space="preserve">internus a, um : </w:t>
      </w:r>
      <w:r>
        <w:rPr>
          <w:b w:val="0"/>
          <w:sz w:val="20"/>
        </w:rPr>
        <w:t>we (pl.), us</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mordax ācis : </w:t>
      </w:r>
      <w:r>
        <w:rPr>
          <w:b w:val="0"/>
          <w:sz w:val="20"/>
        </w:rPr>
        <w:t>biting, snappish, tart, cutting, sharp, caustic</w:t>
      </w:r>
    </w:p>
    <w:p>
      <w:pPr>
        <w:spacing w:after="0"/>
      </w:pPr>
      <w:r>
        <w:rPr>
          <w:b/>
          <w:sz w:val="20"/>
        </w:rPr>
        <w:t xml:space="preserve">narro āvi, ātum, 1 : </w:t>
      </w:r>
      <w:r>
        <w:rPr>
          <w:b w:val="0"/>
          <w:sz w:val="20"/>
        </w:rPr>
        <w:t>tell, tell about, relate, narrate, recount, describe</w:t>
      </w:r>
    </w:p>
    <w:p>
      <w:pPr>
        <w:spacing w:after="0"/>
      </w:pPr>
      <w:r>
        <w:rPr>
          <w:b/>
          <w:sz w:val="20"/>
        </w:rPr>
        <w:t xml:space="preserve">natura ae  f: </w:t>
      </w:r>
      <w:r>
        <w:rPr>
          <w:b w:val="0"/>
          <w:sz w:val="20"/>
        </w:rPr>
        <w:t>nature, birth, character</w:t>
      </w:r>
    </w:p>
    <w:p>
      <w:pPr>
        <w:spacing w:after="0"/>
      </w:pPr>
      <w:r>
        <w:rPr>
          <w:b/>
          <w:sz w:val="20"/>
        </w:rPr>
        <w:t xml:space="preserve">nimis : </w:t>
      </w:r>
      <w:r>
        <w:rPr>
          <w:b w:val="0"/>
          <w:sz w:val="20"/>
        </w:rPr>
        <w:t>very much, too much, exceedingly</w:t>
      </w:r>
    </w:p>
    <w:p>
      <w:pPr>
        <w:spacing w:after="0"/>
      </w:pPr>
      <w:r>
        <w:rPr>
          <w:b/>
          <w:sz w:val="20"/>
        </w:rPr>
        <w:t xml:space="preserve">obnoxius a, um : </w:t>
      </w:r>
      <w:r>
        <w:rPr>
          <w:b w:val="0"/>
          <w:sz w:val="20"/>
        </w:rPr>
        <w:t>night [prima nocte =&gt; early in the night, multa nocte =&gt; late at night]</w:t>
      </w:r>
    </w:p>
    <w:p>
      <w:pPr>
        <w:spacing w:after="0"/>
      </w:pPr>
      <w:r>
        <w:rPr>
          <w:b/>
          <w:sz w:val="20"/>
        </w:rPr>
        <w:t xml:space="preserve">palaestrita ae  m: </w:t>
      </w:r>
      <w:r>
        <w:rPr>
          <w:b w:val="0"/>
          <w:sz w:val="20"/>
        </w:rPr>
        <w:t>superintendent of a palaestra</w:t>
      </w:r>
    </w:p>
    <w:p>
      <w:pPr>
        <w:spacing w:after="0"/>
      </w:pPr>
      <w:r>
        <w:rPr>
          <w:b/>
          <w:sz w:val="20"/>
        </w:rPr>
        <w:t xml:space="preserve">malus : </w:t>
      </w:r>
      <w:r>
        <w:rPr>
          <w:b w:val="0"/>
          <w:sz w:val="20"/>
        </w:rPr>
        <w:t>prefer, incline toward, wish rather</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pulsabatur : </w:t>
      </w:r>
      <w:r>
        <w:rPr>
          <w:b w:val="0"/>
          <w:sz w:val="20"/>
        </w:rPr>
        <w:t>beat, pulsate</w:t>
      </w:r>
    </w:p>
    <w:p>
      <w:pPr>
        <w:spacing w:after="0"/>
      </w:pPr>
      <w:r>
        <w:rPr>
          <w:b/>
          <w:sz w:val="20"/>
        </w:rPr>
        <w:t xml:space="preserve">quies : </w:t>
      </w:r>
      <w:r>
        <w:rPr>
          <w:b w:val="0"/>
          <w:sz w:val="20"/>
        </w:rPr>
        <w:t>quiet, calm, rest, peace, sleep, be able</w:t>
      </w:r>
    </w:p>
    <w:p>
      <w:pPr>
        <w:spacing w:after="0"/>
      </w:pPr>
      <w:r>
        <w:rPr>
          <w:b/>
          <w:sz w:val="20"/>
        </w:rPr>
        <w:t xml:space="preserve">saevitia ae  f: </w:t>
      </w:r>
      <w:r>
        <w:rPr>
          <w:b w:val="0"/>
          <w:sz w:val="20"/>
        </w:rPr>
        <w:t>rage, fierceness, ferocity, cruelty, barbarity, violence</w:t>
      </w:r>
    </w:p>
    <w:p>
      <w:pPr>
        <w:spacing w:after="0"/>
      </w:pPr>
      <w:r>
        <w:rPr>
          <w:b/>
          <w:sz w:val="20"/>
        </w:rPr>
        <w:t xml:space="preserve">soleo ĭtus, 2 : </w:t>
      </w:r>
      <w:r>
        <w:rPr>
          <w:b w:val="0"/>
          <w:sz w:val="20"/>
        </w:rPr>
        <w:t>be in the habit of, become accustomed to</w:t>
      </w:r>
    </w:p>
    <w:p>
      <w:pPr>
        <w:spacing w:after="0"/>
      </w:pPr>
      <w:r>
        <w:rPr>
          <w:b/>
          <w:sz w:val="20"/>
        </w:rPr>
        <w:t xml:space="preserve">somnium ii  n: </w:t>
      </w:r>
      <w:r>
        <w:rPr>
          <w:b w:val="0"/>
          <w:sz w:val="20"/>
        </w:rPr>
        <w:t>dream, vision, fantasy, day-dream</w:t>
      </w:r>
    </w:p>
    <w:p>
      <w:pPr>
        <w:sectPr>
          <w:type w:val="continuous"/>
          <w:pgSz w:w="12240" w:h="15840"/>
          <w:pgMar w:top="720" w:right="720" w:bottom="720" w:left="720" w:header="720" w:footer="720" w:gutter="0"/>
          <w:cols w:space="720" w:num="2"/>
          <w:docGrid w:linePitch="360"/>
        </w:sectPr>
      </w:pPr>
    </w:p>
    <w:p>
      <w:r>
        <w:br w:type="page"/>
      </w:r>
    </w:p>
    <w:p>
      <w:r>
        <w:rPr>
          <w:sz w:val="24"/>
        </w:rPr>
        <w:t>quod apud Atlanteos nati non essent, ubi memorantur somnia non videri; quod unde eveniat, rerum scientissimis relinquamus.</w:t>
        <w:br/>
        <w:t>Inter has quaestionum suppliciorumque species diras, in Illyrico exoritur alia clades, ad multorum pericula ex verborum inanitate progressa. In convivio Africani, Pannoniae secundae rectoris, apud Sirmium poculis amplioribus madefacti quidam, arbitrum adesse nullum existimantes, licenter imperium praesens ut molestissimum incusabant; quibus alii optatam permutationem temporum adventare, veluti e praesagiis affirmabant, non nulli maiorum augurio sibi portendi, incogitabili dementia promittebant.</w:t>
        <w:br/>
        <w:t>E quorum numero Gaudentius agens in rebus, mente praecipiti stolidus, rem ut seriam detulerat ad Rufinum, apparitionis praefecturae praetorianae tune principem, ultimorum semper avidum hominem, et coalita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amplus a, um : </w:t>
      </w:r>
      <w:r>
        <w:rPr>
          <w:b w:val="0"/>
          <w:sz w:val="20"/>
        </w:rPr>
        <w:t>of the common people/plebeians, abb. pl. for plebei/plebis, (tr. pl.)</w:t>
      </w:r>
    </w:p>
    <w:p>
      <w:pPr>
        <w:spacing w:after="0"/>
      </w:pPr>
      <w:r>
        <w:rPr>
          <w:b/>
          <w:sz w:val="20"/>
        </w:rPr>
        <w:t xml:space="preserve">apparitio ōnis  f: </w:t>
      </w:r>
      <w:r>
        <w:rPr>
          <w:b w:val="0"/>
          <w:sz w:val="20"/>
        </w:rPr>
        <w:t>service, attendance, servants, attendants, provision, supplying, preparation</w:t>
      </w:r>
    </w:p>
    <w:p>
      <w:pPr>
        <w:spacing w:after="0"/>
      </w:pPr>
      <w:r>
        <w:rPr>
          <w:b/>
          <w:sz w:val="20"/>
        </w:rPr>
        <w:t xml:space="preserve">arbiter tri  m: </w:t>
      </w:r>
      <w:r>
        <w:rPr>
          <w:b w:val="0"/>
          <w:sz w:val="20"/>
        </w:rPr>
        <w:t>eye-witness, on-looker, umpire, judge, arbiter, overseer, lord, executor</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dementia ae : </w:t>
      </w:r>
      <w:r>
        <w:rPr>
          <w:b w:val="0"/>
          <w:sz w:val="20"/>
        </w:rPr>
        <w:t>madness, insanity, derangement of the mind, distraction, folly, out of one's mind/senses, demented, mad, wild, raving, reckless, foolish, take/cut away/off, remove, withdraw, subtract, take away from</w:t>
      </w:r>
    </w:p>
    <w:p>
      <w:pPr>
        <w:spacing w:after="0"/>
      </w:pPr>
      <w:r>
        <w:rPr>
          <w:b/>
          <w:sz w:val="20"/>
        </w:rPr>
        <w:t xml:space="preserve">defero tŭli, lātum, ferre : </w:t>
      </w:r>
      <w:r>
        <w:rPr>
          <w:b w:val="0"/>
          <w:sz w:val="20"/>
        </w:rPr>
        <w:t>carry/bring/sink/fall down/off, convey/deliver/transfer, reduce/slope (down to)</w:t>
      </w:r>
    </w:p>
    <w:p>
      <w:pPr>
        <w:spacing w:after="0"/>
      </w:pPr>
      <w:r>
        <w:rPr>
          <w:b/>
          <w:sz w:val="20"/>
        </w:rPr>
        <w:t xml:space="preserve">evenio vēni, ventum, 4 : </w:t>
      </w:r>
      <w:r>
        <w:rPr>
          <w:b w:val="0"/>
          <w:sz w:val="20"/>
        </w:rPr>
        <w:t>come out/about/forth, happen, turn out</w:t>
      </w:r>
    </w:p>
    <w:p>
      <w:pPr>
        <w:spacing w:after="0"/>
      </w:pPr>
      <w:r>
        <w:rPr>
          <w:b/>
          <w:sz w:val="20"/>
        </w:rPr>
        <w:t xml:space="preserve">existimo āvi, ātum, 1 : </w:t>
      </w:r>
      <w:r>
        <w:rPr>
          <w:b w:val="0"/>
          <w:sz w:val="20"/>
        </w:rPr>
        <w:t>value/esteem, form/hold opinion/view, think/suppose, estimate, judge/consider</w:t>
      </w:r>
    </w:p>
    <w:p>
      <w:pPr>
        <w:spacing w:after="0"/>
      </w:pPr>
      <w:r>
        <w:rPr>
          <w:b/>
          <w:sz w:val="20"/>
        </w:rPr>
        <w:t xml:space="preserve">exorior ortus, 3 and 4 : </w:t>
      </w:r>
      <w:r>
        <w:rPr>
          <w:b w:val="0"/>
          <w:sz w:val="20"/>
        </w:rPr>
        <w:t>come out, come forth, bring, appear, rise, begin, spring up, cheer up</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inanitas īvi or ĭi, ītum, 4 : </w:t>
      </w:r>
      <w:r>
        <w:rPr>
          <w:b w:val="0"/>
          <w:sz w:val="20"/>
        </w:rPr>
        <w:t>empty</w:t>
      </w:r>
    </w:p>
    <w:p>
      <w:pPr>
        <w:spacing w:after="0"/>
      </w:pPr>
      <w:r>
        <w:rPr>
          <w:b/>
          <w:sz w:val="20"/>
        </w:rPr>
        <w:t xml:space="preserve">incogitabilis e : </w:t>
      </w:r>
      <w:r>
        <w:rPr>
          <w:b w:val="0"/>
          <w:sz w:val="20"/>
        </w:rPr>
        <w:t>inconsiderate, inconceivable</w:t>
      </w:r>
    </w:p>
    <w:p>
      <w:pPr>
        <w:spacing w:after="0"/>
      </w:pPr>
      <w:r>
        <w:rPr>
          <w:b/>
          <w:sz w:val="20"/>
        </w:rPr>
        <w:t xml:space="preserve">incuso āvi, ātum, āre : </w:t>
      </w:r>
      <w:r>
        <w:rPr>
          <w:b w:val="0"/>
          <w:sz w:val="20"/>
        </w:rPr>
        <w:t>accuse, blame, criticize, condemn, hammer out</w:t>
      </w:r>
    </w:p>
    <w:p>
      <w:pPr>
        <w:spacing w:after="0"/>
      </w:pPr>
      <w:r>
        <w:rPr>
          <w:b/>
          <w:sz w:val="20"/>
        </w:rPr>
        <w:t xml:space="preserve">licenter : </w:t>
      </w:r>
      <w:r>
        <w:rPr>
          <w:b w:val="0"/>
          <w:sz w:val="20"/>
        </w:rPr>
        <w:t>boldly/impudently, licentiously/loosely, freely, w/out restraint, extravagantly</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opto āvi, ātum, 1  n: </w:t>
      </w:r>
      <w:r>
        <w:rPr>
          <w:b w:val="0"/>
          <w:sz w:val="20"/>
        </w:rPr>
        <w:t>choose, select, wish, wish for, desire</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permutatio ōnis  f: </w:t>
      </w:r>
      <w:r>
        <w:rPr>
          <w:b w:val="0"/>
          <w:sz w:val="20"/>
        </w:rPr>
        <w:t>change, exchange</w:t>
      </w:r>
    </w:p>
    <w:p>
      <w:pPr>
        <w:spacing w:after="0"/>
      </w:pPr>
      <w:r>
        <w:rPr>
          <w:b/>
          <w:sz w:val="20"/>
        </w:rPr>
        <w:t xml:space="preserve">poculum i  n: </w:t>
      </w:r>
      <w:r>
        <w:rPr>
          <w:b w:val="0"/>
          <w:sz w:val="20"/>
        </w:rPr>
        <w:t>cup, bowl, drinking vessel, drink/draught, social drinking (pl.), drink</w:t>
      </w:r>
    </w:p>
    <w:p>
      <w:pPr>
        <w:spacing w:after="0"/>
      </w:pPr>
      <w:r>
        <w:rPr>
          <w:b/>
          <w:sz w:val="20"/>
        </w:rPr>
        <w:t xml:space="preserve">portendo di, tum, 3 : </w:t>
      </w:r>
      <w:r>
        <w:rPr>
          <w:b w:val="0"/>
          <w:sz w:val="20"/>
        </w:rPr>
        <w:t>predict, foretell, point out</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praesagium ii  n: </w:t>
      </w:r>
      <w:r>
        <w:rPr>
          <w:b w:val="0"/>
          <w:sz w:val="20"/>
        </w:rPr>
        <w:t>sense of foreboding, prognostication</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progredior īre : </w:t>
      </w:r>
      <w:r>
        <w:rPr>
          <w:b w:val="0"/>
          <w:sz w:val="20"/>
        </w:rPr>
        <w:t>go, come forth, go forward, march forward, advance. proceed. make progress</w:t>
      </w:r>
    </w:p>
    <w:p>
      <w:pPr>
        <w:spacing w:after="0"/>
      </w:pPr>
      <w:r>
        <w:rPr>
          <w:b/>
          <w:sz w:val="20"/>
        </w:rPr>
        <w:t xml:space="preserve">promitto mīsi, missum, 3 : </w:t>
      </w:r>
      <w:r>
        <w:rPr>
          <w:b w:val="0"/>
          <w:sz w:val="20"/>
        </w:rPr>
        <w:t>promise</w:t>
      </w:r>
    </w:p>
    <w:p>
      <w:pPr>
        <w:spacing w:after="0"/>
      </w:pPr>
      <w:r>
        <w:rPr>
          <w:b/>
          <w:sz w:val="20"/>
        </w:rPr>
        <w:t xml:space="preserve">quaestio ōnis  f: </w:t>
      </w:r>
      <w:r>
        <w:rPr>
          <w:b w:val="0"/>
          <w:sz w:val="20"/>
        </w:rPr>
        <w:t>questioning, inquiry, investigation</w:t>
      </w:r>
    </w:p>
    <w:p>
      <w:pPr>
        <w:spacing w:after="0"/>
      </w:pPr>
      <w:r>
        <w:rPr>
          <w:b/>
          <w:sz w:val="20"/>
        </w:rPr>
        <w:t xml:space="preserve">rector ōris  m: </w:t>
      </w:r>
      <w:r>
        <w:rPr>
          <w:b w:val="0"/>
          <w:sz w:val="20"/>
        </w:rPr>
        <w:t>guide, director, helmsman, horseman, driver, leader, ruler, governor, rule, guide, manage, direct</w:t>
      </w:r>
    </w:p>
    <w:p>
      <w:pPr>
        <w:spacing w:after="0"/>
      </w:pPr>
      <w:r>
        <w:rPr>
          <w:b/>
          <w:sz w:val="20"/>
        </w:rPr>
        <w:t xml:space="preserve">relinquo līqui, lictum, 3 : </w:t>
      </w:r>
      <w:r>
        <w:rPr>
          <w:b w:val="0"/>
          <w:sz w:val="20"/>
        </w:rPr>
        <w:t>leave behind, abandon, (pass.) be left, remain, bequeath</w:t>
      </w:r>
    </w:p>
    <w:p>
      <w:pPr>
        <w:spacing w:after="0"/>
      </w:pPr>
      <w:r>
        <w:rPr>
          <w:b/>
          <w:sz w:val="20"/>
        </w:rPr>
        <w:t xml:space="preserve">scio īvi, ītum, 4 : </w:t>
      </w:r>
      <w:r>
        <w:rPr>
          <w:b w:val="0"/>
          <w:sz w:val="20"/>
        </w:rPr>
        <w:t>know, understand</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semper : </w:t>
      </w:r>
      <w:r>
        <w:rPr>
          <w:b w:val="0"/>
          <w:sz w:val="20"/>
        </w:rPr>
        <w:t>always</w:t>
      </w:r>
    </w:p>
    <w:p>
      <w:pPr>
        <w:spacing w:after="0"/>
      </w:pPr>
      <w:r>
        <w:rPr>
          <w:b/>
          <w:sz w:val="20"/>
        </w:rPr>
        <w:t xml:space="preserve">seria ae  f: </w:t>
      </w:r>
      <w:r>
        <w:rPr>
          <w:b w:val="0"/>
          <w:sz w:val="20"/>
        </w:rPr>
        <w:t>large earthenware jar</w:t>
      </w:r>
    </w:p>
    <w:p>
      <w:pPr>
        <w:spacing w:after="0"/>
      </w:pPr>
      <w:r>
        <w:rPr>
          <w:b/>
          <w:sz w:val="20"/>
        </w:rPr>
        <w:t xml:space="preserve">somnio āvi, ātum, 1 : </w:t>
      </w:r>
      <w:r>
        <w:rPr>
          <w:b w:val="0"/>
          <w:sz w:val="20"/>
        </w:rPr>
        <w:t>dream, vision, fantasy, day-dream</w:t>
      </w:r>
    </w:p>
    <w:p>
      <w:pPr>
        <w:spacing w:after="0"/>
      </w:pPr>
      <w:r>
        <w:rPr>
          <w:b/>
          <w:sz w:val="20"/>
        </w:rPr>
        <w:t xml:space="preserve">species ēi : </w:t>
      </w:r>
      <w:r>
        <w:rPr>
          <w:b w:val="0"/>
          <w:sz w:val="20"/>
        </w:rPr>
        <w:t>sight, appearance, show, splendor, beauty, kind, type</w:t>
      </w:r>
    </w:p>
    <w:p>
      <w:pPr>
        <w:spacing w:after="0"/>
      </w:pPr>
      <w:r>
        <w:rPr>
          <w:b/>
          <w:sz w:val="20"/>
        </w:rPr>
        <w:t xml:space="preserve">supplicium ii  n: </w:t>
      </w:r>
      <w:r>
        <w:rPr>
          <w:b w:val="0"/>
          <w:sz w:val="20"/>
        </w:rPr>
        <w:t>punishment, suffering, supplication, torture, suppliant</w:t>
      </w:r>
    </w:p>
    <w:p>
      <w:pPr>
        <w:spacing w:after="0"/>
      </w:pPr>
      <w:r>
        <w:rPr>
          <w:b/>
          <w:sz w:val="20"/>
        </w:rPr>
        <w:t xml:space="preserve">unde : </w:t>
      </w:r>
      <w:r>
        <w:rPr>
          <w:b w:val="0"/>
          <w:sz w:val="20"/>
        </w:rPr>
        <w:t>from where, whence, from what or which place, from which, from whom, wave</w:t>
      </w:r>
    </w:p>
    <w:p>
      <w:pPr>
        <w:sectPr>
          <w:type w:val="continuous"/>
          <w:pgSz w:w="12240" w:h="15840"/>
          <w:pgMar w:top="720" w:right="720" w:bottom="720" w:left="720" w:header="720" w:footer="720" w:gutter="0"/>
          <w:cols w:space="720" w:num="2"/>
          <w:docGrid w:linePitch="360"/>
        </w:sectPr>
      </w:pPr>
    </w:p>
    <w:p>
      <w:r>
        <w:br w:type="page"/>
      </w:r>
    </w:p>
    <w:p>
      <w:r>
        <w:rPr>
          <w:sz w:val="24"/>
        </w:rPr>
        <w:t>pravitate famosum.</w:t>
        <w:br/>
        <w:t>Qui confestim quasi pinnis elatus, ad comitatum principis advolavit, eumque ad suspiciones huius modi mollem et penetrabilem, ita acriter inflammavit, ut sine deliberatione ulla Africanus, et omnes letalis mensae participes, iuberentur rapi sublimes. Quo facto delator funestus, vetita ex more humano validius cupiens, biennio id quod agebat (ut postularat) continuare praeceptus est.</w:t>
        <w:br/>
        <w:t>Missus igitur ad eos corripiendos Teutomeres protector domesticus cum collega onustos omnes catenis (ut mandatum est) perducebat. Sed ubi ventum est Aquileiam, Marinus tribunus ex campidoctore eo tempore vacans, auctor perniciosi sermonis, et alioqui naturae ferventis, in taberna relictus, dum parantur itineri necessaria, lateri cultrum longiorem casu repertum impegit,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biennium ii  n: </w:t>
      </w:r>
      <w:r>
        <w:rPr>
          <w:b w:val="0"/>
          <w:sz w:val="20"/>
        </w:rPr>
        <w:t>two years (period of ...), two years old, lasting two years</w:t>
      </w:r>
    </w:p>
    <w:p>
      <w:pPr>
        <w:spacing w:after="0"/>
      </w:pPr>
      <w:r>
        <w:rPr>
          <w:b/>
          <w:sz w:val="20"/>
        </w:rPr>
        <w:t xml:space="preserve">campidoctor ōris  m: </w:t>
      </w:r>
      <w:r>
        <w:rPr>
          <w:b w:val="0"/>
          <w:sz w:val="20"/>
        </w:rPr>
        <w:t>one who exercises/drills soldiers in Campus Martius, drill sergeant</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continuo : </w:t>
      </w:r>
      <w:r>
        <w:rPr>
          <w:b w:val="0"/>
          <w:sz w:val="20"/>
        </w:rPr>
        <w:t>immediately, forthwith, at once, without delay/intermission, continuously, attendant, one who is always around</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delator ōris  m: </w:t>
      </w:r>
      <w:r>
        <w:rPr>
          <w:b w:val="0"/>
          <w:sz w:val="20"/>
        </w:rPr>
        <w:t>informer, who gives information/reports, accuser/denouncer/who accuses of crime, carry/bring/sink/fall down/off, convey/deliver/transfer, reduce/slope (down to)</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domesticus a, um : </w:t>
      </w:r>
      <w:r>
        <w:rPr>
          <w:b w:val="0"/>
          <w:sz w:val="20"/>
        </w:rPr>
        <w:t>domestics (pl.), those of the household</w:t>
      </w:r>
    </w:p>
    <w:p>
      <w:pPr>
        <w:spacing w:after="0"/>
      </w:pPr>
      <w:r>
        <w:rPr>
          <w:b/>
          <w:sz w:val="20"/>
        </w:rPr>
        <w:t xml:space="preserve">effero ecferre : </w:t>
      </w:r>
      <w:r>
        <w:rPr>
          <w:b w:val="0"/>
          <w:sz w:val="20"/>
        </w:rPr>
        <w:t>make wild/savage/barbaric, brutalize, exasperate</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humanus : </w:t>
      </w:r>
      <w:r>
        <w:rPr>
          <w:b w:val="0"/>
          <w:sz w:val="20"/>
        </w:rPr>
        <w:t>human affairs (pl.), concerns of men, events of life</w:t>
      </w:r>
    </w:p>
    <w:p>
      <w:pPr>
        <w:spacing w:after="0"/>
      </w:pPr>
      <w:r>
        <w:rPr>
          <w:b/>
          <w:sz w:val="20"/>
        </w:rPr>
        <w:t xml:space="preserve">impingo pēgi, pactum, 3 : </w:t>
      </w:r>
      <w:r>
        <w:rPr>
          <w:b w:val="0"/>
          <w:sz w:val="20"/>
        </w:rPr>
        <w:t>thrust, strike or dash against</w:t>
      </w:r>
    </w:p>
    <w:p>
      <w:pPr>
        <w:spacing w:after="0"/>
      </w:pPr>
      <w:r>
        <w:rPr>
          <w:b/>
          <w:sz w:val="20"/>
        </w:rPr>
        <w:t xml:space="preserve">inflammo āvi, ātum, 1 : </w:t>
      </w:r>
      <w:r>
        <w:rPr>
          <w:b w:val="0"/>
          <w:sz w:val="20"/>
        </w:rPr>
        <w:t>set on fire, inflame, kindle, excite</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lateo ŭi, 2 : </w:t>
      </w:r>
      <w:r>
        <w:rPr>
          <w:b w:val="0"/>
          <w:sz w:val="20"/>
        </w:rPr>
        <w:t>lie hidden, lurk, live a retired life, escape notice</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modus i  m: </w:t>
      </w:r>
      <w:r>
        <w:rPr>
          <w:b w:val="0"/>
          <w:sz w:val="20"/>
        </w:rPr>
        <w:t>manner, mode, way, method, rule, rhythm, beat, measure, size, bound, limit</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natura ae  f: </w:t>
      </w:r>
      <w:r>
        <w:rPr>
          <w:b w:val="0"/>
          <w:sz w:val="20"/>
        </w:rPr>
        <w:t>nature, birth, character</w:t>
      </w:r>
    </w:p>
    <w:p>
      <w:pPr>
        <w:spacing w:after="0"/>
      </w:pPr>
      <w:r>
        <w:rPr>
          <w:b/>
          <w:sz w:val="20"/>
        </w:rPr>
        <w:t xml:space="preserve">necessarius a, um : </w:t>
      </w:r>
      <w:r>
        <w:rPr>
          <w:b w:val="0"/>
          <w:sz w:val="20"/>
        </w:rPr>
        <w:t>necessities (pl.), what is needed, necessities of life</w:t>
      </w:r>
    </w:p>
    <w:p>
      <w:pPr>
        <w:spacing w:after="0"/>
      </w:pPr>
      <w:r>
        <w:rPr>
          <w:b/>
          <w:sz w:val="20"/>
        </w:rPr>
        <w:t xml:space="preserve">onustus a, um : </w:t>
      </w:r>
      <w:r>
        <w:rPr>
          <w:b w:val="0"/>
          <w:sz w:val="20"/>
        </w:rPr>
        <w:t>load, burden, cargo</w:t>
      </w:r>
    </w:p>
    <w:p>
      <w:pPr>
        <w:spacing w:after="0"/>
      </w:pPr>
      <w:r>
        <w:rPr>
          <w:b/>
          <w:sz w:val="20"/>
        </w:rPr>
        <w:t xml:space="preserve">particeps cipis : </w:t>
      </w:r>
      <w:r>
        <w:rPr>
          <w:b w:val="0"/>
          <w:sz w:val="20"/>
        </w:rPr>
        <w:t>sharer, partaker</w:t>
      </w:r>
    </w:p>
    <w:p>
      <w:pPr>
        <w:spacing w:after="0"/>
      </w:pPr>
      <w:r>
        <w:rPr>
          <w:b/>
          <w:sz w:val="20"/>
        </w:rPr>
        <w:t xml:space="preserve">penetrabilis e : </w:t>
      </w:r>
      <w:r>
        <w:rPr>
          <w:b w:val="0"/>
          <w:sz w:val="20"/>
        </w:rPr>
        <w:t>that can be pierced, penetrable, piercing</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pravitas ātis  f: </w:t>
      </w:r>
      <w:r>
        <w:rPr>
          <w:b w:val="0"/>
          <w:sz w:val="20"/>
        </w:rPr>
        <w:t>bad condition, viciousness, perverseness, depravity</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quasi : </w:t>
      </w:r>
      <w:r>
        <w:rPr>
          <w:b w:val="0"/>
          <w:sz w:val="20"/>
        </w:rPr>
        <w:t>as if, just as if, as though, as it were, about</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relinquo līqui, lictum, 3 : </w:t>
      </w:r>
      <w:r>
        <w:rPr>
          <w:b w:val="0"/>
          <w:sz w:val="20"/>
        </w:rPr>
        <w:t>leave behind, abandon, (pass.) be left, remain, bequeath</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suspicio : </w:t>
      </w:r>
      <w:r>
        <w:rPr>
          <w:b w:val="0"/>
          <w:sz w:val="20"/>
        </w:rPr>
        <w:t>suspicion, mistrust, look up to, admire</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vaco āvi, ātum, 1 : </w:t>
      </w:r>
      <w:r>
        <w:rPr>
          <w:b w:val="0"/>
          <w:sz w:val="20"/>
        </w:rPr>
        <w:t>be empty, be vacant, be idle, be free from, be unoccupied</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statimque extractis vitalibus, interiit.</w:t>
        <w:br/>
        <w:t>Residui ducti Mediolanum, excruciatique tormentis, et confessi inter epulas petulanter se quaedam locutos, iussi sunt attineri poenalibus claustris, sub absolutionis aliqua spe (licet incerta). Protectores vero pronuntiati vertere solum exilio, ut Marino eisdem consciis mori permisso, veniam Arbetione meruere precante.</w:t>
        <w:br/>
        <w:br/>
        <w:t>Re hoc modo finita, et Lentiensibus, Alamannicis pagis, indictum est bellum, collimitia saepe Romana latius irrumpentibus. Ad quem procinctum imperator egressus, in Raetias camposque venit Caninos, et digestis diu consiliis, id visum est honestum et utile, ut eo cum militis parte ibidem opperiente, Arbetio magister equitum cum validiore exercitus manu, relegens margines lacus Brigantiae pergeret, protinus barbaris congressurus. Cuius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absolutio ōnis  f: </w:t>
      </w:r>
      <w:r>
        <w:rPr>
          <w:b w:val="0"/>
          <w:sz w:val="20"/>
        </w:rPr>
        <w:t>finishing, completion, acquittal, release (obligat.), perfection, completeness</w:t>
      </w:r>
    </w:p>
    <w:p>
      <w:pPr>
        <w:spacing w:after="0"/>
      </w:pPr>
      <w:r>
        <w:rPr>
          <w:b/>
          <w:sz w:val="20"/>
        </w:rPr>
        <w:t xml:space="preserve">attineo Dietsch  n: </w:t>
      </w:r>
      <w:r>
        <w:rPr>
          <w:b w:val="0"/>
          <w:sz w:val="20"/>
        </w:rPr>
        <w:t>hold on/to/near/back/together/fast, restrain, keep (in custody), retain, delay</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claustra ōrum  n: </w:t>
      </w:r>
      <w:r>
        <w:rPr>
          <w:b w:val="0"/>
          <w:sz w:val="20"/>
        </w:rPr>
        <w:t>bolt (gate/door), key, bars (pl.), enclosure, barrier, door, gate, bulwark, dam</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duco xi, ctum, 3 : </w:t>
      </w:r>
      <w:r>
        <w:rPr>
          <w:b w:val="0"/>
          <w:sz w:val="20"/>
        </w:rPr>
        <w:t>lead, command, think, consider, regard, prolong</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exercitus : </w:t>
      </w:r>
      <w:r>
        <w:rPr>
          <w:b w:val="0"/>
          <w:sz w:val="20"/>
        </w:rPr>
        <w:t>army, infantry, swarm, flock</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extraho xi, ctum, 3 : </w:t>
      </w:r>
      <w:r>
        <w:rPr>
          <w:b w:val="0"/>
          <w:sz w:val="20"/>
        </w:rPr>
        <w:t>drag out, prolong, rescue, extract, remove</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ibidem : </w:t>
      </w:r>
      <w:r>
        <w:rPr>
          <w:b w:val="0"/>
          <w:sz w:val="20"/>
        </w:rPr>
        <w:t>there, in that place, thereupon, ibis, (sacred Egyptian bird)</w:t>
      </w:r>
    </w:p>
    <w:p>
      <w:pPr>
        <w:spacing w:after="0"/>
      </w:pPr>
      <w:r>
        <w:rPr>
          <w:b/>
          <w:sz w:val="20"/>
        </w:rPr>
        <w:t xml:space="preserve">intereo ĭi, ĭtum : </w:t>
      </w:r>
      <w:r>
        <w:rPr>
          <w:b w:val="0"/>
          <w:sz w:val="20"/>
        </w:rPr>
        <w:t>perish, die, be ruined, cease</w:t>
      </w:r>
    </w:p>
    <w:p>
      <w:pPr>
        <w:spacing w:after="0"/>
      </w:pPr>
      <w:r>
        <w:rPr>
          <w:b/>
          <w:sz w:val="20"/>
        </w:rPr>
        <w:t xml:space="preserve">irrumpo rūpi, ruptum, 3 : </w:t>
      </w:r>
      <w:r>
        <w:rPr>
          <w:b w:val="0"/>
          <w:sz w:val="20"/>
        </w:rPr>
        <w:t>invade, break/burst/force/rush in/upon/into, penetrate, intrude on, interrupt</w:t>
      </w:r>
    </w:p>
    <w:p>
      <w:pPr>
        <w:spacing w:after="0"/>
      </w:pPr>
      <w:r>
        <w:rPr>
          <w:b/>
          <w:sz w:val="20"/>
        </w:rPr>
        <w:t xml:space="preserve">lacus ūs : </w:t>
      </w:r>
      <w:r>
        <w:rPr>
          <w:b w:val="0"/>
          <w:sz w:val="20"/>
        </w:rPr>
        <w:t>basin/tank/tub, lake/pond, reservoir/cistern/basin, trough, lime-hole, bin, pit</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loquor cātus : </w:t>
      </w:r>
      <w:r>
        <w:rPr>
          <w:b w:val="0"/>
          <w:sz w:val="20"/>
        </w:rPr>
        <w:t>speak, tell, talk, mention, say, utter, phrase</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morior mortŭus, 3 : </w:t>
      </w:r>
      <w:r>
        <w:rPr>
          <w:b w:val="0"/>
          <w:sz w:val="20"/>
        </w:rPr>
        <w:t>die, expire, pass/die/wither away/out, fail, come to an end, decay</w:t>
      </w:r>
    </w:p>
    <w:p>
      <w:pPr>
        <w:spacing w:after="0"/>
      </w:pPr>
      <w:r>
        <w:rPr>
          <w:b/>
          <w:sz w:val="20"/>
        </w:rPr>
        <w:t xml:space="preserve">pagus i : </w:t>
      </w:r>
      <w:r>
        <w:rPr>
          <w:b w:val="0"/>
          <w:sz w:val="20"/>
        </w:rPr>
        <w:t>country district/community, canton</w:t>
      </w:r>
    </w:p>
    <w:p>
      <w:pPr>
        <w:spacing w:after="0"/>
      </w:pPr>
      <w:r>
        <w:rPr>
          <w:b/>
          <w:sz w:val="20"/>
        </w:rPr>
        <w:t xml:space="preserve">pergo perrexi, perrectum, 3  n: </w:t>
      </w:r>
      <w:r>
        <w:rPr>
          <w:b w:val="0"/>
          <w:sz w:val="20"/>
        </w:rPr>
        <w:t>go on, proceed</w:t>
      </w:r>
    </w:p>
    <w:p>
      <w:pPr>
        <w:spacing w:after="0"/>
      </w:pPr>
      <w:r>
        <w:rPr>
          <w:b/>
          <w:sz w:val="20"/>
        </w:rPr>
        <w:t xml:space="preserve">permitto mīsi, missum, 3 : </w:t>
      </w:r>
      <w:r>
        <w:rPr>
          <w:b w:val="0"/>
          <w:sz w:val="20"/>
        </w:rPr>
        <w:t>let through, let go through, relinquish, permit, allow, entrust, hurl</w:t>
      </w:r>
    </w:p>
    <w:p>
      <w:pPr>
        <w:spacing w:after="0"/>
      </w:pPr>
      <w:r>
        <w:rPr>
          <w:b/>
          <w:sz w:val="20"/>
        </w:rPr>
        <w:t xml:space="preserve">petulanter : </w:t>
      </w:r>
      <w:r>
        <w:rPr>
          <w:b w:val="0"/>
          <w:sz w:val="20"/>
        </w:rPr>
        <w:t>rudely, insolently, petulantly, waywardly, with impudently aggressiveness</w:t>
      </w:r>
    </w:p>
    <w:p>
      <w:pPr>
        <w:spacing w:after="0"/>
      </w:pPr>
      <w:r>
        <w:rPr>
          <w:b/>
          <w:sz w:val="20"/>
        </w:rPr>
        <w:t xml:space="preserve">poenal : </w:t>
      </w:r>
      <w:r>
        <w:rPr>
          <w:b w:val="0"/>
          <w:sz w:val="20"/>
        </w:rPr>
        <w:t>punish (person/offense), inflict punishment, avenge, extract retribution</w:t>
      </w:r>
    </w:p>
    <w:p>
      <w:pPr>
        <w:spacing w:after="0"/>
      </w:pPr>
      <w:r>
        <w:rPr>
          <w:b/>
          <w:sz w:val="20"/>
        </w:rPr>
        <w:t xml:space="preserve">preco are : </w:t>
      </w:r>
      <w:r>
        <w:rPr>
          <w:b w:val="0"/>
          <w:sz w:val="20"/>
        </w:rPr>
        <w:t>beg/implore/entreat, wish/pray for/to, pray, supplicate, beseech</w:t>
      </w:r>
    </w:p>
    <w:p>
      <w:pPr>
        <w:spacing w:after="0"/>
      </w:pPr>
      <w:r>
        <w:rPr>
          <w:b/>
          <w:sz w:val="20"/>
        </w:rPr>
        <w:t xml:space="preserve">pronuntio āvi, ātum, 1 : </w:t>
      </w:r>
      <w:r>
        <w:rPr>
          <w:b w:val="0"/>
          <w:sz w:val="20"/>
        </w:rPr>
        <w:t>announce, proclaim, relate, divulge, recite, utter</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protinus : </w:t>
      </w:r>
      <w:r>
        <w:rPr>
          <w:b w:val="0"/>
          <w:sz w:val="20"/>
        </w:rPr>
        <w:t>straight on, forward, immediately, without pause, at once</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solus : </w:t>
      </w:r>
      <w:r>
        <w:rPr>
          <w:b w:val="0"/>
          <w:sz w:val="20"/>
        </w:rPr>
        <w:t>bottom, ground, floor, soil, land</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statim : </w:t>
      </w:r>
      <w:r>
        <w:rPr>
          <w:b w:val="0"/>
          <w:sz w:val="20"/>
        </w:rPr>
        <w:t>at once, immediately</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utilis e : </w:t>
      </w:r>
      <w:r>
        <w:rPr>
          <w:b w:val="0"/>
          <w:sz w:val="20"/>
        </w:rPr>
        <w:t>useful, profitable, practical, helpful, advantageous</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verto ti, sum, 3 : </w:t>
      </w:r>
      <w:r>
        <w:rPr>
          <w:b w:val="0"/>
          <w:sz w:val="20"/>
        </w:rPr>
        <w:t>turn, turn around, change, alter, overthrow, destroy</w:t>
      </w:r>
    </w:p>
    <w:p>
      <w:pPr>
        <w:sectPr>
          <w:type w:val="continuous"/>
          <w:pgSz w:w="12240" w:h="15840"/>
          <w:pgMar w:top="720" w:right="720" w:bottom="720" w:left="720" w:header="720" w:footer="720" w:gutter="0"/>
          <w:cols w:space="720" w:num="2"/>
          <w:docGrid w:linePitch="360"/>
        </w:sectPr>
      </w:pPr>
    </w:p>
    <w:p>
      <w:r>
        <w:br w:type="page"/>
      </w:r>
    </w:p>
    <w:p>
      <w:r>
        <w:rPr>
          <w:sz w:val="24"/>
        </w:rPr>
        <w:t>loci figuram breviter quantum ratio patitur, designabo.</w:t>
        <w:br/>
        <w:t>Inter montium celsorum amfractus, immani pulsu Rhenus exoriens, per scopulos extenditur altos, nullos advenas amnes adoptans, ut per cataractas inclinatione praecipiti funditur Nilus. Et navigari ab ortu poterat primigenio copiis exuberans propriis, ni ruenti curreret similis potius quam fluenti lenius amni.</w:t>
        <w:br/>
        <w:t>Iamque ad plana volutus, altaque divortia riparum adradens, lacum invadit rotundum et vastum, quem Brigantiam accola Raetus appellat, perque quadringenta et sexaginta stadia longum, parique paene spatio late diffusum, horrore silvarum squalentium inaccessum, nisi qua vetus illa Romana virtus et sobria iter composuit latum, barbaris et natura locorum et caeli inclementia refragante.</w:t>
        <w:br/>
        <w:t>Hanc ergo paludem spumosis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accola ae : </w:t>
      </w:r>
      <w:r>
        <w:rPr>
          <w:b w:val="0"/>
          <w:sz w:val="20"/>
        </w:rPr>
        <w:t>neighbor, one who lives nearby/beside, inhabitant</w:t>
      </w:r>
    </w:p>
    <w:p>
      <w:pPr>
        <w:spacing w:after="0"/>
      </w:pPr>
      <w:r>
        <w:rPr>
          <w:b/>
          <w:sz w:val="20"/>
        </w:rPr>
        <w:t xml:space="preserve">adopto āvi, ātum, 1 : </w:t>
      </w:r>
      <w:r>
        <w:rPr>
          <w:b w:val="0"/>
          <w:sz w:val="20"/>
        </w:rPr>
        <w:t>adopt, select, secure, pick out, wish/name for oneself, adopt legally</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appello : </w:t>
      </w:r>
      <w:r>
        <w:rPr>
          <w:b w:val="0"/>
          <w:sz w:val="20"/>
        </w:rPr>
        <w:t>appeal</w:t>
      </w:r>
    </w:p>
    <w:p>
      <w:pPr>
        <w:spacing w:after="0"/>
      </w:pPr>
      <w:r>
        <w:rPr>
          <w:b/>
          <w:sz w:val="20"/>
        </w:rPr>
        <w:t xml:space="preserve">caelum : </w:t>
      </w:r>
      <w:r>
        <w:rPr>
          <w:b w:val="0"/>
          <w:sz w:val="20"/>
        </w:rPr>
        <w:t>kind of beer (made in Spain)</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copia : </w:t>
      </w:r>
      <w:r>
        <w:rPr>
          <w:b w:val="0"/>
          <w:sz w:val="20"/>
        </w:rPr>
        <w:t>plenty, abundance, supply, troops (pl.), supplies, forces, resources, wealth, well/abundantly equipped/supplied, rich, swelling (of chest with pride)</w:t>
      </w:r>
    </w:p>
    <w:p>
      <w:pPr>
        <w:spacing w:after="0"/>
      </w:pPr>
      <w:r>
        <w:rPr>
          <w:b/>
          <w:sz w:val="20"/>
        </w:rPr>
        <w:t xml:space="preserve">curro cŭcurri : </w:t>
      </w:r>
      <w:r>
        <w:rPr>
          <w:b w:val="0"/>
          <w:sz w:val="20"/>
        </w:rPr>
        <w:t>run/trot/gallop, hurry/hasten/speed, move/travel/proceed/flow swiftly/quickly</w:t>
      </w:r>
    </w:p>
    <w:p>
      <w:pPr>
        <w:spacing w:after="0"/>
      </w:pPr>
      <w:r>
        <w:rPr>
          <w:b/>
          <w:sz w:val="20"/>
        </w:rPr>
        <w:t xml:space="preserve">designo : </w:t>
      </w:r>
      <w:r>
        <w:rPr>
          <w:b w:val="0"/>
          <w:sz w:val="20"/>
        </w:rPr>
        <w:t>mark, point/mark/trace out, outline/describe, indicate/designate/denote</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exorior ortus, 3 and 4 : </w:t>
      </w:r>
      <w:r>
        <w:rPr>
          <w:b w:val="0"/>
          <w:sz w:val="20"/>
        </w:rPr>
        <w:t>come out, come forth, bring, appear, rise, begin, spring up, cheer up</w:t>
      </w:r>
    </w:p>
    <w:p>
      <w:pPr>
        <w:spacing w:after="0"/>
      </w:pPr>
      <w:r>
        <w:rPr>
          <w:b/>
          <w:sz w:val="20"/>
        </w:rPr>
        <w:t xml:space="preserve">extendo di, tum : </w:t>
      </w:r>
      <w:r>
        <w:rPr>
          <w:b w:val="0"/>
          <w:sz w:val="20"/>
        </w:rPr>
        <w:t>stretch/thrust out, make taut, extend/prolong/continue, enlarge/increase</w:t>
      </w:r>
    </w:p>
    <w:p>
      <w:pPr>
        <w:spacing w:after="0"/>
      </w:pPr>
      <w:r>
        <w:rPr>
          <w:b/>
          <w:sz w:val="20"/>
        </w:rPr>
        <w:t xml:space="preserve">exubero āvi, ātum, 1 : </w:t>
      </w:r>
      <w:r>
        <w:rPr>
          <w:b w:val="0"/>
          <w:sz w:val="20"/>
        </w:rPr>
        <w:t>surge or gush up, be abundant, be fruitful</w:t>
      </w:r>
    </w:p>
    <w:p>
      <w:pPr>
        <w:spacing w:after="0"/>
      </w:pPr>
      <w:r>
        <w:rPr>
          <w:b/>
          <w:sz w:val="20"/>
        </w:rPr>
        <w:t xml:space="preserve">figura āvi, ātum, 1 : </w:t>
      </w:r>
      <w:r>
        <w:rPr>
          <w:b w:val="0"/>
          <w:sz w:val="20"/>
        </w:rPr>
        <w:t>shape, form, figure, image, beauty, style, figure of speech</w:t>
      </w:r>
    </w:p>
    <w:p>
      <w:pPr>
        <w:spacing w:after="0"/>
      </w:pPr>
      <w:r>
        <w:rPr>
          <w:b/>
          <w:sz w:val="20"/>
        </w:rPr>
        <w:t xml:space="preserve">fluo xi, xum, 3 : </w:t>
      </w:r>
      <w:r>
        <w:rPr>
          <w:b w:val="0"/>
          <w:sz w:val="20"/>
        </w:rPr>
        <w:t>flow, stream, emanate, proceed from, fall gradually</w:t>
      </w:r>
    </w:p>
    <w:p>
      <w:pPr>
        <w:spacing w:after="0"/>
      </w:pPr>
      <w:r>
        <w:rPr>
          <w:b/>
          <w:sz w:val="20"/>
        </w:rPr>
        <w:t xml:space="preserve">horror ōris  m: </w:t>
      </w:r>
      <w:r>
        <w:rPr>
          <w:b w:val="0"/>
          <w:sz w:val="20"/>
        </w:rPr>
        <w:t>shivering, dread, awe rigidity (from cold, etc)</w:t>
      </w:r>
    </w:p>
    <w:p>
      <w:pPr>
        <w:spacing w:after="0"/>
      </w:pPr>
      <w:r>
        <w:rPr>
          <w:b/>
          <w:sz w:val="20"/>
        </w:rPr>
        <w:t xml:space="preserve">immanis e : </w:t>
      </w:r>
      <w:r>
        <w:rPr>
          <w:b w:val="0"/>
          <w:sz w:val="20"/>
        </w:rPr>
        <w:t>huge/vast/immense/tremendous/extreme/monstrous, inhuman/savage/brutal/frightful</w:t>
      </w:r>
    </w:p>
    <w:p>
      <w:pPr>
        <w:spacing w:after="0"/>
      </w:pPr>
      <w:r>
        <w:rPr>
          <w:b/>
          <w:sz w:val="20"/>
        </w:rPr>
        <w:t xml:space="preserve">inaccessus a, um : </w:t>
      </w:r>
      <w:r>
        <w:rPr>
          <w:b w:val="0"/>
          <w:sz w:val="20"/>
        </w:rPr>
        <w:t>come near, approach, agree with, be added to (w/ad or in + ACC), constitute</w:t>
      </w:r>
    </w:p>
    <w:p>
      <w:pPr>
        <w:spacing w:after="0"/>
      </w:pPr>
      <w:r>
        <w:rPr>
          <w:b/>
          <w:sz w:val="20"/>
        </w:rPr>
        <w:t xml:space="preserve">inclinatio ōnis  f: </w:t>
      </w:r>
      <w:r>
        <w:rPr>
          <w:b w:val="0"/>
          <w:sz w:val="20"/>
        </w:rPr>
        <w:t>act of leaning, tendency, inclination</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lacus ūs : </w:t>
      </w:r>
      <w:r>
        <w:rPr>
          <w:b w:val="0"/>
          <w:sz w:val="20"/>
        </w:rPr>
        <w:t>basin/tank/tub, lake/pond, reservoir/cistern/basin, trough, lime-hole, bin, pit</w:t>
      </w:r>
    </w:p>
    <w:p>
      <w:pPr>
        <w:spacing w:after="0"/>
      </w:pPr>
      <w:r>
        <w:rPr>
          <w:b/>
          <w:sz w:val="20"/>
        </w:rPr>
        <w:t xml:space="preserve">latus : </w:t>
      </w:r>
      <w:r>
        <w:rPr>
          <w:b w:val="0"/>
          <w:sz w:val="20"/>
        </w:rPr>
        <w:t>side, flank, become broad (long-a)</w:t>
      </w:r>
    </w:p>
    <w:p>
      <w:pPr>
        <w:spacing w:after="0"/>
      </w:pPr>
      <w:r>
        <w:rPr>
          <w:b/>
          <w:sz w:val="20"/>
        </w:rPr>
        <w:t xml:space="preserve">latus : </w:t>
      </w:r>
      <w:r>
        <w:rPr>
          <w:b w:val="0"/>
          <w:sz w:val="20"/>
        </w:rPr>
        <w:t>side, flank, become broad (long-a)</w:t>
      </w:r>
    </w:p>
    <w:p>
      <w:pPr>
        <w:spacing w:after="0"/>
      </w:pPr>
      <w:r>
        <w:rPr>
          <w:b/>
          <w:sz w:val="20"/>
        </w:rPr>
        <w:t xml:space="preserve">lenis : </w:t>
      </w:r>
      <w:r>
        <w:rPr>
          <w:b w:val="0"/>
          <w:sz w:val="20"/>
        </w:rPr>
        <w:t>mitigate, moderate, alleviate, allay, assuage, ease, calm, placate, appease, procuress, brothel-keeper</w:t>
      </w:r>
    </w:p>
    <w:p>
      <w:pPr>
        <w:spacing w:after="0"/>
      </w:pPr>
      <w:r>
        <w:rPr>
          <w:b/>
          <w:sz w:val="20"/>
        </w:rPr>
        <w:t xml:space="preserve">mons tis  m: </w:t>
      </w:r>
      <w:r>
        <w:rPr>
          <w:b w:val="0"/>
          <w:sz w:val="20"/>
        </w:rPr>
        <w:t>mountain, huge rock, towering heap</w:t>
      </w:r>
    </w:p>
    <w:p>
      <w:pPr>
        <w:spacing w:after="0"/>
      </w:pPr>
      <w:r>
        <w:rPr>
          <w:b/>
          <w:sz w:val="20"/>
        </w:rPr>
        <w:t xml:space="preserve">natura ae  f: </w:t>
      </w:r>
      <w:r>
        <w:rPr>
          <w:b w:val="0"/>
          <w:sz w:val="20"/>
        </w:rPr>
        <w:t>nature, birth, character</w:t>
      </w:r>
    </w:p>
    <w:p>
      <w:pPr>
        <w:spacing w:after="0"/>
      </w:pPr>
      <w:r>
        <w:rPr>
          <w:b/>
          <w:sz w:val="20"/>
        </w:rPr>
        <w:t xml:space="preserve">ni : </w:t>
      </w:r>
      <w:r>
        <w:rPr>
          <w:b w:val="0"/>
          <w:sz w:val="20"/>
        </w:rPr>
        <w:t>if ...  not, unless, [quid ni? =&gt; why not?], we (pl.), us</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palus : </w:t>
      </w:r>
      <w:r>
        <w:rPr>
          <w:b w:val="0"/>
          <w:sz w:val="20"/>
        </w:rPr>
        <w:t>swamp, marsh, stake/pile/pole/unsplit wood, peg/pin, execution stake, wood sword, fence (pl.)</w:t>
      </w:r>
    </w:p>
    <w:p>
      <w:pPr>
        <w:spacing w:after="0"/>
      </w:pPr>
      <w:r>
        <w:rPr>
          <w:b/>
          <w:sz w:val="20"/>
        </w:rPr>
        <w:t xml:space="preserve">patior passus, 3 : </w:t>
      </w:r>
      <w:r>
        <w:rPr>
          <w:b w:val="0"/>
          <w:sz w:val="20"/>
        </w:rPr>
        <w:t>suffer, allow, undergo, endure, permit</w:t>
      </w:r>
    </w:p>
    <w:p>
      <w:pPr>
        <w:spacing w:after="0"/>
      </w:pPr>
      <w:r>
        <w:rPr>
          <w:b/>
          <w:sz w:val="20"/>
        </w:rPr>
        <w:t xml:space="preserve">praeceps cĭpĭtis : </w:t>
      </w:r>
      <w:r>
        <w:rPr>
          <w:b w:val="0"/>
          <w:sz w:val="20"/>
        </w:rPr>
        <w:t>headlong, into danger, take or receive in advance, anticipate, warn, order, teach, instruct</w:t>
      </w:r>
    </w:p>
    <w:p>
      <w:pPr>
        <w:spacing w:after="0"/>
      </w:pPr>
      <w:r>
        <w:rPr>
          <w:b/>
          <w:sz w:val="20"/>
        </w:rPr>
        <w:t xml:space="preserve">proprius a, um : </w:t>
      </w:r>
      <w:r>
        <w:rPr>
          <w:b w:val="0"/>
          <w:sz w:val="20"/>
        </w:rPr>
        <w:t>day before (pridie), abb. pr, used in calendar expressions</w:t>
      </w:r>
    </w:p>
    <w:p>
      <w:pPr>
        <w:spacing w:after="0"/>
      </w:pPr>
      <w:r>
        <w:rPr>
          <w:b/>
          <w:sz w:val="20"/>
        </w:rPr>
        <w:t xml:space="preserve">ratio ōnis  f: </w:t>
      </w:r>
      <w:r>
        <w:rPr>
          <w:b w:val="0"/>
          <w:sz w:val="20"/>
        </w:rPr>
        <w:t>account, reckoning, invoice, plan, prudence, method, reasoning, rule, regard</w:t>
      </w:r>
    </w:p>
    <w:p>
      <w:pPr>
        <w:spacing w:after="0"/>
      </w:pPr>
      <w:r>
        <w:rPr>
          <w:b/>
          <w:sz w:val="20"/>
        </w:rPr>
        <w:t xml:space="preserve">ruo ŭi, ŭtum : </w:t>
      </w:r>
      <w:r>
        <w:rPr>
          <w:b w:val="0"/>
          <w:sz w:val="20"/>
        </w:rPr>
        <w:t>destroy, ruin, overthrow, rush on, run, fall, charge (in + ACC), be ruined</w:t>
      </w:r>
    </w:p>
    <w:p>
      <w:pPr>
        <w:spacing w:after="0"/>
      </w:pPr>
      <w:r>
        <w:rPr>
          <w:b/>
          <w:sz w:val="20"/>
        </w:rPr>
        <w:t xml:space="preserve">scopulus i  m: </w:t>
      </w:r>
      <w:r>
        <w:rPr>
          <w:b w:val="0"/>
          <w:sz w:val="20"/>
        </w:rPr>
        <w:t>rock, boulder</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squaleo ŭi, 2 : </w:t>
      </w:r>
      <w:r>
        <w:rPr>
          <w:b w:val="0"/>
          <w:sz w:val="20"/>
        </w:rPr>
        <w:t>be covered with a rough or scaly layer, be dirty</w:t>
      </w:r>
    </w:p>
    <w:p>
      <w:pPr>
        <w:spacing w:after="0"/>
      </w:pPr>
      <w:r>
        <w:rPr>
          <w:b/>
          <w:sz w:val="20"/>
        </w:rPr>
        <w:t xml:space="preserve">stadium ii  n: </w:t>
      </w:r>
      <w:r>
        <w:rPr>
          <w:b w:val="0"/>
          <w:sz w:val="20"/>
        </w:rPr>
        <w:t>stade, Greek measure of distance, (~607 feet, nearly furlong), race course</w:t>
      </w:r>
    </w:p>
    <w:p>
      <w:pPr>
        <w:spacing w:after="0"/>
      </w:pPr>
      <w:r>
        <w:rPr>
          <w:b/>
          <w:sz w:val="20"/>
        </w:rPr>
        <w:t xml:space="preserve">vastus a, um : </w:t>
      </w:r>
      <w:r>
        <w:rPr>
          <w:b w:val="0"/>
          <w:sz w:val="20"/>
        </w:rPr>
        <w:t>vessel/dish, vase, pack/kit, utensil/instrument/tool, equipment/apparatus (pl.), go, advance, rush, hurry, walk, strength (sg. only), force, power, might, violence</w:t>
      </w:r>
    </w:p>
    <w:p>
      <w:pPr>
        <w:sectPr>
          <w:type w:val="continuous"/>
          <w:pgSz w:w="12240" w:h="15840"/>
          <w:pgMar w:top="720" w:right="720" w:bottom="720" w:left="720" w:header="720" w:footer="720" w:gutter="0"/>
          <w:cols w:space="720" w:num="2"/>
          <w:docGrid w:linePitch="360"/>
        </w:sectPr>
      </w:pPr>
    </w:p>
    <w:p>
      <w:r>
        <w:br w:type="page"/>
      </w:r>
    </w:p>
    <w:p>
      <w:r>
        <w:rPr>
          <w:sz w:val="24"/>
        </w:rPr>
        <w:t>strependo verticibus amnis irrumpens, et undarum quietem permeans pigram, mediam velut finali intersecat libramento, et tamquam elementum perenni discordia separatum, nec aucto nec imminuto agmine quod intulit, vocabulo et viribus absolvitur integris, nec contagia deinde ulla perpetiens, oceani gurgitibus intimatur.</w:t>
        <w:br/>
        <w:t>Quodque est impendio mirum, nec stagnum aquarum rapido transcursu movetur, nec limosa subluvie tardatur properans flumen, et confusum misceri non potest corpus; quod, ni ita agi ipse doceret aspectus, nulla vi credebatur posse discerni.</w:t>
        <w:br/>
        <w:t>Sic Alpheus oriens in Arcadia, cupidine fontis Arethusae captus, scindens Ionium mare, ut fabulae ferunt, ad usque amatae confinia proruit nymphae.</w:t>
        <w:br/>
        <w:t>Arbetio qui adventus barbarorum nuntiarent non exspectans dum adessent,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aqua ae : </w:t>
      </w:r>
      <w:r>
        <w:rPr>
          <w:b w:val="0"/>
          <w:sz w:val="20"/>
        </w:rPr>
        <w:t>water, sea, lake, river, stream, rain, rainfall (pl.), rainwater, spa, urine</w:t>
      </w:r>
    </w:p>
    <w:p>
      <w:pPr>
        <w:spacing w:after="0"/>
      </w:pPr>
      <w:r>
        <w:rPr>
          <w:b/>
          <w:sz w:val="20"/>
        </w:rPr>
        <w:t xml:space="preserve">barbarus a, um : </w:t>
      </w:r>
      <w:r>
        <w:rPr>
          <w:b w:val="0"/>
          <w:sz w:val="20"/>
        </w:rPr>
        <w:t>barbarian, uncivilized person, foreigner (not Greek/Roman)</w:t>
      </w:r>
    </w:p>
    <w:p>
      <w:pPr>
        <w:spacing w:after="0"/>
      </w:pPr>
      <w:r>
        <w:rPr>
          <w:b/>
          <w:sz w:val="20"/>
        </w:rPr>
        <w:t xml:space="preserve">capio : </w:t>
      </w:r>
      <w:r>
        <w:rPr>
          <w:b w:val="0"/>
          <w:sz w:val="20"/>
        </w:rPr>
        <w:t>taking/seizing, [usus ~ =&gt; getting ownership by continued possession], take hold, seize, grasp, take bribe, arrest/capture, put on, occupy, captivate</w:t>
      </w:r>
    </w:p>
    <w:p>
      <w:pPr>
        <w:spacing w:after="0"/>
      </w:pPr>
      <w:r>
        <w:rPr>
          <w:b/>
          <w:sz w:val="20"/>
        </w:rPr>
        <w:t xml:space="preserve">corpus ŏris  n: </w:t>
      </w:r>
      <w:r>
        <w:rPr>
          <w:b w:val="0"/>
          <w:sz w:val="20"/>
        </w:rPr>
        <w:t>body, person, self, virility, flesh, corpse, trunk, frame(work), collection/sum</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cupido ĭnis  f: </w:t>
      </w:r>
      <w:r>
        <w:rPr>
          <w:b w:val="0"/>
          <w:sz w:val="20"/>
        </w:rPr>
        <w:t>desire/love/wish/longing (passionate), lust, greed, appetite, desire for gain</w:t>
      </w:r>
    </w:p>
    <w:p>
      <w:pPr>
        <w:spacing w:after="0"/>
      </w:pPr>
      <w:r>
        <w:rPr>
          <w:b/>
          <w:sz w:val="20"/>
        </w:rPr>
        <w:t xml:space="preserve">discerno crēvi, crētum, 3 : </w:t>
      </w:r>
      <w:r>
        <w:rPr>
          <w:b w:val="0"/>
          <w:sz w:val="20"/>
        </w:rPr>
        <w:t>see, discern, distinguish, separate</w:t>
      </w:r>
    </w:p>
    <w:p>
      <w:pPr>
        <w:spacing w:after="0"/>
      </w:pPr>
      <w:r>
        <w:rPr>
          <w:b/>
          <w:sz w:val="20"/>
        </w:rPr>
        <w:t xml:space="preserve">discordia ae  f: </w:t>
      </w:r>
      <w:r>
        <w:rPr>
          <w:b w:val="0"/>
          <w:sz w:val="20"/>
        </w:rPr>
        <w:t>disagreement, discord, warring, disagreeing, inharmonious, discordant, at variance, inconsistent</w:t>
      </w:r>
    </w:p>
    <w:p>
      <w:pPr>
        <w:spacing w:after="0"/>
      </w:pPr>
      <w:r>
        <w:rPr>
          <w:b/>
          <w:sz w:val="20"/>
        </w:rPr>
        <w:t xml:space="preserve">doceo cŭi, ctum, 2 : </w:t>
      </w:r>
      <w:r>
        <w:rPr>
          <w:b w:val="0"/>
          <w:sz w:val="20"/>
        </w:rPr>
        <w:t>teach, show, point out</w:t>
      </w:r>
    </w:p>
    <w:p>
      <w:pPr>
        <w:spacing w:after="0"/>
      </w:pPr>
      <w:r>
        <w:rPr>
          <w:b/>
          <w:sz w:val="20"/>
        </w:rPr>
        <w:t xml:space="preserve">elementum i  n: </w:t>
      </w:r>
      <w:r>
        <w:rPr>
          <w:b w:val="0"/>
          <w:sz w:val="20"/>
        </w:rPr>
        <w:t>elements (pl.), rudiments, beginnings, kinds of matter (earth/air/fire/water)</w:t>
      </w:r>
    </w:p>
    <w:p>
      <w:pPr>
        <w:spacing w:after="0"/>
      </w:pPr>
      <w:r>
        <w:rPr>
          <w:b/>
          <w:sz w:val="20"/>
        </w:rPr>
        <w:t xml:space="preserve">exspecto āvi, ātum, 1 : </w:t>
      </w:r>
      <w:r>
        <w:rPr>
          <w:b w:val="0"/>
          <w:sz w:val="20"/>
        </w:rPr>
        <w:t>lookout for, await, expect, anticipate, hope for</w:t>
      </w:r>
    </w:p>
    <w:p>
      <w:pPr>
        <w:spacing w:after="0"/>
      </w:pPr>
      <w:r>
        <w:rPr>
          <w:b/>
          <w:sz w:val="20"/>
        </w:rPr>
        <w:t xml:space="preserve">fabula : </w:t>
      </w:r>
      <w:r>
        <w:rPr>
          <w:b w:val="0"/>
          <w:sz w:val="20"/>
        </w:rPr>
        <w:t>story, tale, fable, play, drama, [fabulae! =&gt; rubbish!, nonsense!]</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flumen ĭnis  n: </w:t>
      </w:r>
      <w:r>
        <w:rPr>
          <w:b w:val="0"/>
          <w:sz w:val="20"/>
        </w:rPr>
        <w:t>river, stream, any flowing fluid, flood, onrush, [adverso ~ =&gt; against current]</w:t>
      </w:r>
    </w:p>
    <w:p>
      <w:pPr>
        <w:spacing w:after="0"/>
      </w:pPr>
      <w:r>
        <w:rPr>
          <w:b/>
          <w:sz w:val="20"/>
        </w:rPr>
        <w:t xml:space="preserve">fons fontis  m: </w:t>
      </w:r>
      <w:r>
        <w:rPr>
          <w:b w:val="0"/>
          <w:sz w:val="20"/>
        </w:rPr>
        <w:t>spring, fountain, well, source/fount, principal cause, font, baptistry</w:t>
      </w:r>
    </w:p>
    <w:p>
      <w:pPr>
        <w:spacing w:after="0"/>
      </w:pPr>
      <w:r>
        <w:rPr>
          <w:b/>
          <w:sz w:val="20"/>
        </w:rPr>
        <w:t xml:space="preserve">impendium ĭi  n: </w:t>
      </w:r>
      <w:r>
        <w:rPr>
          <w:b w:val="0"/>
          <w:sz w:val="20"/>
        </w:rPr>
        <w:t>expense, expenditure, payment, cost, outlay</w:t>
      </w:r>
    </w:p>
    <w:p>
      <w:pPr>
        <w:spacing w:after="0"/>
      </w:pPr>
      <w:r>
        <w:rPr>
          <w:b/>
          <w:sz w:val="20"/>
        </w:rPr>
        <w:t xml:space="preserve">integer tē^gra, tē^grum : </w:t>
      </w:r>
      <w:r>
        <w:rPr>
          <w:b w:val="0"/>
          <w:sz w:val="20"/>
        </w:rPr>
        <w:t>fresh troops (pl.)</w:t>
      </w:r>
    </w:p>
    <w:p>
      <w:pPr>
        <w:spacing w:after="0"/>
      </w:pPr>
      <w:r>
        <w:rPr>
          <w:b/>
          <w:sz w:val="20"/>
        </w:rPr>
        <w:t xml:space="preserve">intimo āvi, ātum, 1 : </w:t>
      </w:r>
      <w:r>
        <w:rPr>
          <w:b w:val="0"/>
          <w:sz w:val="20"/>
        </w:rPr>
        <w:t>tell, tell about, relate, narrate, recount, describe</w:t>
      </w:r>
    </w:p>
    <w:p>
      <w:pPr>
        <w:spacing w:after="0"/>
      </w:pPr>
      <w:r>
        <w:rPr>
          <w:b/>
          <w:sz w:val="20"/>
        </w:rPr>
        <w:t xml:space="preserve">infero intŭli, illātum, inferre : </w:t>
      </w:r>
      <w:r>
        <w:rPr>
          <w:b w:val="0"/>
          <w:sz w:val="20"/>
        </w:rPr>
        <w:t>those below (pl.), the dead</w:t>
      </w:r>
    </w:p>
    <w:p>
      <w:pPr>
        <w:spacing w:after="0"/>
      </w:pPr>
      <w:r>
        <w:rPr>
          <w:b/>
          <w:sz w:val="20"/>
        </w:rPr>
        <w:t xml:space="preserve">libramentum i  n: </w:t>
      </w:r>
      <w:r>
        <w:rPr>
          <w:b w:val="0"/>
          <w:sz w:val="20"/>
        </w:rPr>
        <w:t>weight, counterpoise</w:t>
      </w:r>
    </w:p>
    <w:p>
      <w:pPr>
        <w:spacing w:after="0"/>
      </w:pPr>
      <w:r>
        <w:rPr>
          <w:b/>
          <w:sz w:val="20"/>
        </w:rPr>
        <w:t xml:space="preserve">limosus a, um : </w:t>
      </w:r>
      <w:r>
        <w:rPr>
          <w:b w:val="0"/>
          <w:sz w:val="20"/>
        </w:rPr>
        <w:t>apron crossed with purple, worn by attendants at sacrifice/by magistrates</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medius : </w:t>
      </w:r>
      <w:r>
        <w:rPr>
          <w:b w:val="0"/>
          <w:sz w:val="20"/>
        </w:rPr>
        <w:t>mediator, one who stands in the middle, one who comes between</w:t>
      </w:r>
    </w:p>
    <w:p>
      <w:pPr>
        <w:spacing w:after="0"/>
      </w:pPr>
      <w:r>
        <w:rPr>
          <w:b/>
          <w:sz w:val="20"/>
        </w:rPr>
        <w:t xml:space="preserve">misceo miscŭi, mixtum : </w:t>
      </w:r>
      <w:r>
        <w:rPr>
          <w:b w:val="0"/>
          <w:sz w:val="20"/>
        </w:rPr>
        <w:t>mix, mingle, embroil, confound, stir up</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ni : </w:t>
      </w:r>
      <w:r>
        <w:rPr>
          <w:b w:val="0"/>
          <w:sz w:val="20"/>
        </w:rPr>
        <w:t>if ...  not, unless, [quid ni? =&gt; why not?], we (pl.), us</w:t>
      </w:r>
    </w:p>
    <w:p>
      <w:pPr>
        <w:spacing w:after="0"/>
      </w:pPr>
      <w:r>
        <w:rPr>
          <w:b/>
          <w:sz w:val="20"/>
        </w:rPr>
        <w:t xml:space="preserve">nuntio āvi, ātum, 1 : </w:t>
      </w:r>
      <w:r>
        <w:rPr>
          <w:b w:val="0"/>
          <w:sz w:val="20"/>
        </w:rPr>
        <w:t>messenger/herald/envoy, message (oral), warning, report, messenger's speech</w:t>
      </w:r>
    </w:p>
    <w:p>
      <w:pPr>
        <w:spacing w:after="0"/>
      </w:pPr>
      <w:r>
        <w:rPr>
          <w:b/>
          <w:sz w:val="20"/>
        </w:rPr>
        <w:t xml:space="preserve">nympha ae : </w:t>
      </w:r>
      <w:r>
        <w:rPr>
          <w:b w:val="0"/>
          <w:sz w:val="20"/>
        </w:rPr>
        <w:t>nymph, (semi-divine female nature/water spirit), water, bride, young maiden</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perenni : </w:t>
      </w:r>
      <w:r>
        <w:rPr>
          <w:b w:val="0"/>
          <w:sz w:val="20"/>
        </w:rPr>
        <w:t>continual, everlasting, perpetual, perennial, eternal</w:t>
      </w:r>
    </w:p>
    <w:p>
      <w:pPr>
        <w:spacing w:after="0"/>
      </w:pPr>
      <w:r>
        <w:rPr>
          <w:b/>
          <w:sz w:val="20"/>
        </w:rPr>
        <w:t xml:space="preserve">propero āvi, ātum, 1  n: </w:t>
      </w:r>
      <w:r>
        <w:rPr>
          <w:b w:val="0"/>
          <w:sz w:val="20"/>
        </w:rPr>
        <w:t>hurry, speed up, be quick</w:t>
      </w:r>
    </w:p>
    <w:p>
      <w:pPr>
        <w:spacing w:after="0"/>
      </w:pPr>
      <w:r>
        <w:rPr>
          <w:b/>
          <w:sz w:val="20"/>
        </w:rPr>
        <w:t xml:space="preserve">proruo rŭi, rŭtum, 3  n: </w:t>
      </w:r>
      <w:r>
        <w:rPr>
          <w:b w:val="0"/>
          <w:sz w:val="20"/>
        </w:rPr>
        <w:t>rush forward, tumble down, overthrow, hurl forward</w:t>
      </w:r>
    </w:p>
    <w:p>
      <w:pPr>
        <w:spacing w:after="0"/>
      </w:pPr>
      <w:r>
        <w:rPr>
          <w:b/>
          <w:sz w:val="20"/>
        </w:rPr>
        <w:t xml:space="preserve">quies : </w:t>
      </w:r>
      <w:r>
        <w:rPr>
          <w:b w:val="0"/>
          <w:sz w:val="20"/>
        </w:rPr>
        <w:t>quiet, calm, rest, peace, sleep, be able</w:t>
      </w:r>
    </w:p>
    <w:p>
      <w:pPr>
        <w:spacing w:after="0"/>
      </w:pPr>
      <w:r>
        <w:rPr>
          <w:b/>
          <w:sz w:val="20"/>
        </w:rPr>
        <w:t xml:space="preserve">scindo scĭdi, scissum, 3 : </w:t>
      </w:r>
      <w:r>
        <w:rPr>
          <w:b w:val="0"/>
          <w:sz w:val="20"/>
        </w:rPr>
        <w:t>tear, rend, cut to pieces, tear (clothes/hair) in rage/grief/despair</w:t>
      </w:r>
    </w:p>
    <w:p>
      <w:pPr>
        <w:spacing w:after="0"/>
      </w:pPr>
      <w:r>
        <w:rPr>
          <w:b/>
          <w:sz w:val="20"/>
        </w:rPr>
        <w:t xml:space="preserve">separo āvi, ātum, 1 : </w:t>
      </w:r>
      <w:r>
        <w:rPr>
          <w:b w:val="0"/>
          <w:sz w:val="20"/>
        </w:rPr>
        <w:t>divide, distinguish, separate</w:t>
      </w:r>
    </w:p>
    <w:p>
      <w:pPr>
        <w:spacing w:after="0"/>
      </w:pPr>
      <w:r>
        <w:rPr>
          <w:b/>
          <w:sz w:val="20"/>
        </w:rPr>
        <w:t xml:space="preserve">stagnum : </w:t>
      </w:r>
      <w:r>
        <w:rPr>
          <w:b w:val="0"/>
          <w:sz w:val="20"/>
        </w:rPr>
        <w:t>alloy of sliver and lead, tin (late)</w:t>
      </w:r>
    </w:p>
    <w:p>
      <w:pPr>
        <w:spacing w:after="0"/>
      </w:pPr>
      <w:r>
        <w:rPr>
          <w:b/>
          <w:sz w:val="20"/>
        </w:rPr>
        <w:t xml:space="preserve">subluvie : </w:t>
      </w:r>
      <w:r>
        <w:rPr>
          <w:b w:val="0"/>
          <w:sz w:val="20"/>
        </w:rPr>
        <w:t>filth, dirt, A:sheep's foot foul</w:t>
      </w:r>
    </w:p>
    <w:p>
      <w:pPr>
        <w:spacing w:after="0"/>
      </w:pPr>
      <w:r>
        <w:rPr>
          <w:b/>
          <w:sz w:val="20"/>
        </w:rPr>
        <w:t xml:space="preserve">tardo āvi, ātum, 1  n: </w:t>
      </w:r>
      <w:r>
        <w:rPr>
          <w:b w:val="0"/>
          <w:sz w:val="20"/>
        </w:rPr>
        <w:t>check, retard, hinder</w:t>
      </w:r>
    </w:p>
    <w:p>
      <w:pPr>
        <w:spacing w:after="0"/>
      </w:pPr>
      <w:r>
        <w:rPr>
          <w:b/>
          <w:sz w:val="20"/>
        </w:rPr>
        <w:t xml:space="preserve">usque : </w:t>
      </w:r>
      <w:r>
        <w:rPr>
          <w:b w:val="0"/>
          <w:sz w:val="20"/>
        </w:rPr>
        <w:t>use, make use of, enjoy, enjoy the friendship of (with ABL)</w:t>
      </w:r>
    </w:p>
    <w:p>
      <w:pPr>
        <w:sectPr>
          <w:type w:val="continuous"/>
          <w:pgSz w:w="12240" w:h="15840"/>
          <w:pgMar w:top="720" w:right="720" w:bottom="720" w:left="720" w:header="720" w:footer="720" w:gutter="0"/>
          <w:cols w:space="720" w:num="2"/>
          <w:docGrid w:linePitch="360"/>
        </w:sectPr>
      </w:pPr>
    </w:p>
    <w:p>
      <w:r>
        <w:br w:type="page"/>
      </w:r>
    </w:p>
    <w:p>
      <w:r>
        <w:rPr>
          <w:sz w:val="24"/>
        </w:rPr>
        <w:t>licet sciret aspera orta bellorum, in occultas delatus insidias, stetit immobilis, malo repentino perculsus.</w:t>
        <w:br/>
        <w:t>Namque improvisi e latebris hostes exsiliunt, et sine parsimonia quicquid offendi poterat telorum genere multiplici configebant; nec enim resistere nostrorum quisquam potuit, nec aliud vitae subsidium, nisi discessu sperare veloci. Quocirca vulneribus declinandis intenti, incomposito agmine milites huc et illuc dispalantes, terga ferienda dederunt. Plerique tamen per angustas semitas sparsi, periculoque praesidio tenebrosae noctis extracti, revoluta iam luce, redintegratis viribus agmini quisque proprio sese consociavit. In quo casu ita tristi et inopino, abundans numerus armatorum, et tribuni desiderati sunt decem.</w:t>
        <w:br/>
        <w:t>Ob quae Alamanni sublatis animis ferocius incedentes secuto die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animus i  m: </w:t>
      </w:r>
      <w:r>
        <w:rPr>
          <w:b w:val="0"/>
          <w:sz w:val="20"/>
        </w:rPr>
        <w:t>mind, intellect, soul, feelings, heart, spirit, courage, character, pride, air</w:t>
      </w:r>
    </w:p>
    <w:p>
      <w:pPr>
        <w:spacing w:after="0"/>
      </w:pPr>
      <w:r>
        <w:rPr>
          <w:b/>
          <w:sz w:val="20"/>
        </w:rPr>
        <w:t xml:space="preserve">asper ĕra, ĕrum : </w:t>
      </w:r>
      <w:r>
        <w:rPr>
          <w:b w:val="0"/>
          <w:sz w:val="20"/>
        </w:rPr>
        <w:t>uneven/rough/harsh place/land, adversity, difficulties (esp. pl.)</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consocio āvi, ātum, 1 : </w:t>
      </w:r>
      <w:r>
        <w:rPr>
          <w:b w:val="0"/>
          <w:sz w:val="20"/>
        </w:rPr>
        <w:t>partaker, aid, companion, associate, ally (Bee)</w:t>
      </w:r>
    </w:p>
    <w:p>
      <w:pPr>
        <w:spacing w:after="0"/>
      </w:pPr>
      <w:r>
        <w:rPr>
          <w:b/>
          <w:sz w:val="20"/>
        </w:rPr>
        <w:t xml:space="preserve">decem : </w:t>
      </w:r>
      <w:r>
        <w:rPr>
          <w:b w:val="0"/>
          <w:sz w:val="20"/>
        </w:rPr>
        <w:t>ten, (ten men)</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do : </w:t>
      </w:r>
      <w:r>
        <w:rPr>
          <w:b w:val="0"/>
          <w:sz w:val="20"/>
        </w:rPr>
        <w:t>give, dedicate, sell, pay, grant/bestow/impart/offer/lend, devote, allow, make</w:t>
      </w:r>
    </w:p>
    <w:p>
      <w:pPr>
        <w:spacing w:after="0"/>
      </w:pPr>
      <w:r>
        <w:rPr>
          <w:b/>
          <w:sz w:val="20"/>
        </w:rPr>
        <w:t xml:space="preserve">defero tŭli, lātum, ferre : </w:t>
      </w:r>
      <w:r>
        <w:rPr>
          <w:b w:val="0"/>
          <w:sz w:val="20"/>
        </w:rPr>
        <w:t>carry/bring/sink/fall down/off, convey/deliver/transfer, reduce/slope (down to)</w:t>
      </w:r>
    </w:p>
    <w:p>
      <w:pPr>
        <w:spacing w:after="0"/>
      </w:pPr>
      <w:r>
        <w:rPr>
          <w:b/>
          <w:sz w:val="20"/>
        </w:rPr>
        <w:t xml:space="preserve">desidero āvi, ātum, 1 : </w:t>
      </w:r>
      <w:r>
        <w:rPr>
          <w:b w:val="0"/>
          <w:sz w:val="20"/>
        </w:rPr>
        <w:t>desire/want, long/wish for, request, require/need, miss, lack, lose</w:t>
      </w:r>
    </w:p>
    <w:p>
      <w:pPr>
        <w:spacing w:after="0"/>
      </w:pPr>
      <w:r>
        <w:rPr>
          <w:b/>
          <w:sz w:val="20"/>
        </w:rPr>
        <w:t xml:space="preserve">dies : </w:t>
      </w:r>
      <w:r>
        <w:rPr>
          <w:b w:val="0"/>
          <w:sz w:val="20"/>
        </w:rPr>
        <w:t>quarter tone, first audible note of instrument (L+S), goddess</w:t>
      </w:r>
    </w:p>
    <w:p>
      <w:pPr>
        <w:spacing w:after="0"/>
      </w:pPr>
      <w:r>
        <w:rPr>
          <w:b/>
          <w:sz w:val="20"/>
        </w:rPr>
        <w:t xml:space="preserve">discessus cessi, cessum, 3 : </w:t>
      </w:r>
      <w:r>
        <w:rPr>
          <w:b w:val="0"/>
          <w:sz w:val="20"/>
        </w:rPr>
        <w:t>going apart, separation departure, marching off</w:t>
      </w:r>
    </w:p>
    <w:p>
      <w:pPr>
        <w:spacing w:after="0"/>
      </w:pPr>
      <w:r>
        <w:rPr>
          <w:b/>
          <w:sz w:val="20"/>
        </w:rPr>
        <w:t xml:space="preserve">exsilio ii  n: </w:t>
      </w:r>
      <w:r>
        <w:rPr>
          <w:b w:val="0"/>
          <w:sz w:val="20"/>
        </w:rPr>
        <w:t>exile, banishment, place of exile/retreat (L+S), exiles (pl.), those exiled</w:t>
      </w:r>
    </w:p>
    <w:p>
      <w:pPr>
        <w:spacing w:after="0"/>
      </w:pPr>
      <w:r>
        <w:rPr>
          <w:b/>
          <w:sz w:val="20"/>
        </w:rPr>
        <w:t xml:space="preserve">extraho xi, ctum, 3 : </w:t>
      </w:r>
      <w:r>
        <w:rPr>
          <w:b w:val="0"/>
          <w:sz w:val="20"/>
        </w:rPr>
        <w:t>drag out, prolong, rescue, extract, remove</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huc like illoc, istoc : </w:t>
      </w:r>
      <w:r>
        <w:rPr>
          <w:b w:val="0"/>
          <w:sz w:val="20"/>
        </w:rPr>
        <w:t>here, to this place, to this point, this, these (pl.), (also DEMONST)</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incedo cessi, cessum : </w:t>
      </w:r>
      <w:r>
        <w:rPr>
          <w:b w:val="0"/>
          <w:sz w:val="20"/>
        </w:rPr>
        <w:t>advance, march, approach, step, walk, march along</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intendo di, tum and sum, 3 : </w:t>
      </w:r>
      <w:r>
        <w:rPr>
          <w:b w:val="0"/>
          <w:sz w:val="20"/>
        </w:rPr>
        <w:t>hold out, stretch, strain, exert</w:t>
      </w:r>
    </w:p>
    <w:p>
      <w:pPr>
        <w:spacing w:after="0"/>
      </w:pPr>
      <w:r>
        <w:rPr>
          <w:b/>
          <w:sz w:val="20"/>
        </w:rPr>
        <w:t xml:space="preserve">latebra ae  f: </w:t>
      </w:r>
      <w:r>
        <w:rPr>
          <w:b w:val="0"/>
          <w:sz w:val="20"/>
        </w:rPr>
        <w:t>hiding place, retreat, lair, subterfuge</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malus : </w:t>
      </w:r>
      <w:r>
        <w:rPr>
          <w:b w:val="0"/>
          <w:sz w:val="20"/>
        </w:rPr>
        <w:t>prefer, incline toward, wish rather</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noster stra, strum : </w:t>
      </w:r>
      <w:r>
        <w:rPr>
          <w:b w:val="0"/>
          <w:sz w:val="20"/>
        </w:rPr>
        <w:t>our men (pl.)</w:t>
      </w:r>
    </w:p>
    <w:p>
      <w:pPr>
        <w:spacing w:after="0"/>
      </w:pPr>
      <w:r>
        <w:rPr>
          <w:b/>
          <w:sz w:val="20"/>
        </w:rPr>
        <w:t xml:space="preserve">numerus i  m: </w:t>
      </w:r>
      <w:r>
        <w:rPr>
          <w:b w:val="0"/>
          <w:sz w:val="20"/>
        </w:rPr>
        <w:t>number/sum/total/rank, (superior) numerical strength/plurality, category, tally</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parsimonia ae  f: </w:t>
      </w:r>
      <w:r>
        <w:rPr>
          <w:b w:val="0"/>
          <w:sz w:val="20"/>
        </w:rPr>
        <w:t>frugality, thrift, parsimony, temperance</w:t>
      </w:r>
    </w:p>
    <w:p>
      <w:pPr>
        <w:spacing w:after="0"/>
      </w:pPr>
      <w:r>
        <w:rPr>
          <w:b/>
          <w:sz w:val="20"/>
        </w:rPr>
        <w:t xml:space="preserve">percello cŭli, culsum, 3 : </w:t>
      </w:r>
      <w:r>
        <w:rPr>
          <w:b w:val="0"/>
          <w:sz w:val="20"/>
        </w:rPr>
        <w:t>strike down, strike, overpower, dismay, demoralize, upset</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proprius a, um : </w:t>
      </w:r>
      <w:r>
        <w:rPr>
          <w:b w:val="0"/>
          <w:sz w:val="20"/>
        </w:rPr>
        <w:t>day before (pridie), abb. pr, used in calendar expressions</w:t>
      </w:r>
    </w:p>
    <w:p>
      <w:pPr>
        <w:spacing w:after="0"/>
      </w:pPr>
      <w:r>
        <w:rPr>
          <w:b/>
          <w:sz w:val="20"/>
        </w:rPr>
        <w:t xml:space="preserve">redintegro āvi, ātum, 1 : </w:t>
      </w:r>
      <w:r>
        <w:rPr>
          <w:b w:val="0"/>
          <w:sz w:val="20"/>
        </w:rPr>
        <w:t>renew, revive</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scio īvi, ītum, 4 : </w:t>
      </w:r>
      <w:r>
        <w:rPr>
          <w:b w:val="0"/>
          <w:sz w:val="20"/>
        </w:rPr>
        <w:t>know, understand</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semita ae  f: </w:t>
      </w:r>
      <w:r>
        <w:rPr>
          <w:b w:val="0"/>
          <w:sz w:val="20"/>
        </w:rPr>
        <w:t>path</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spero āvi, ātum, 1 : </w:t>
      </w:r>
      <w:r>
        <w:rPr>
          <w:b w:val="0"/>
          <w:sz w:val="20"/>
        </w:rPr>
        <w:t>hope for, trust, look forward to, hope</w:t>
      </w:r>
    </w:p>
    <w:p>
      <w:pPr>
        <w:spacing w:after="0"/>
      </w:pPr>
      <w:r>
        <w:rPr>
          <w:b/>
          <w:sz w:val="20"/>
        </w:rPr>
        <w:t xml:space="preserve">sto stĕti, stătum, 1 : </w:t>
      </w:r>
      <w:r>
        <w:rPr>
          <w:b w:val="0"/>
          <w:sz w:val="20"/>
        </w:rPr>
        <w:t>stand, stand still, stand firm, remain, rest</w:t>
      </w:r>
    </w:p>
    <w:p>
      <w:pPr>
        <w:spacing w:after="0"/>
      </w:pPr>
      <w:r>
        <w:rPr>
          <w:b/>
          <w:sz w:val="20"/>
        </w:rPr>
        <w:t xml:space="preserve">tollo sustŭli, sublātum, 3 : </w:t>
      </w:r>
      <w:r>
        <w:rPr>
          <w:b w:val="0"/>
          <w:sz w:val="20"/>
        </w:rPr>
        <w:t>lift, raise, destroy, remove, steal, take/lift up/away</w:t>
      </w:r>
    </w:p>
    <w:p>
      <w:pPr>
        <w:spacing w:after="0"/>
      </w:pPr>
      <w:r>
        <w:rPr>
          <w:b/>
          <w:sz w:val="20"/>
        </w:rPr>
        <w:t xml:space="preserve">subsidium ii  n: </w:t>
      </w:r>
      <w:r>
        <w:rPr>
          <w:b w:val="0"/>
          <w:sz w:val="20"/>
        </w:rPr>
        <w:t>help, relief, reinforcement</w:t>
      </w:r>
    </w:p>
    <w:p>
      <w:pPr>
        <w:spacing w:after="0"/>
      </w:pPr>
      <w:r>
        <w:rPr>
          <w:b/>
          <w:sz w:val="20"/>
        </w:rPr>
        <w:t xml:space="preserve">telum is  f: </w:t>
      </w:r>
      <w:r>
        <w:rPr>
          <w:b w:val="0"/>
          <w:sz w:val="20"/>
        </w:rPr>
        <w:t>web, warp (threads that run lengthwise in the loom), fenugreek (herb)</w:t>
      </w:r>
    </w:p>
    <w:p>
      <w:pPr>
        <w:spacing w:after="0"/>
      </w:pPr>
      <w:r>
        <w:rPr>
          <w:b/>
          <w:sz w:val="20"/>
        </w:rPr>
        <w:t xml:space="preserve">tergum i  n: </w:t>
      </w:r>
      <w:r>
        <w:rPr>
          <w:b w:val="0"/>
          <w:sz w:val="20"/>
        </w:rPr>
        <w:t>back, rear, reverse/far side, outer covering/surface, [terga vertere =&gt; flee]</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tristis e : </w:t>
      </w:r>
      <w:r>
        <w:rPr>
          <w:b w:val="0"/>
          <w:sz w:val="20"/>
        </w:rPr>
        <w:t>sad, sorrowful, gloomy</w:t>
      </w:r>
    </w:p>
    <w:p>
      <w:pPr>
        <w:sectPr>
          <w:type w:val="continuous"/>
          <w:pgSz w:w="12240" w:h="15840"/>
          <w:pgMar w:top="720" w:right="720" w:bottom="720" w:left="720" w:header="720" w:footer="720" w:gutter="0"/>
          <w:cols w:space="720" w:num="2"/>
          <w:docGrid w:linePitch="360"/>
        </w:sectPr>
      </w:pPr>
    </w:p>
    <w:p>
      <w:r>
        <w:br w:type="page"/>
      </w:r>
    </w:p>
    <w:p>
      <w:r>
        <w:rPr>
          <w:sz w:val="24"/>
        </w:rPr>
        <w:t>prope munimenta Romana, adimente matutina nebula lucem, strictis mucronibus discurrebant, frendendo minas tumidas intentantes. Egressique repente scutarii, cum obiectu turmarum hostilium repercussi stetissent, omnes suos conspiratis mentibus ciebant ad pugnam.</w:t>
        <w:br/>
        <w:t>Verum cum plerosque recentis aerumnae documenta terrerent, et intuta fore residua credens haereret Arbetio, tres simul exsiluere tribuni, Arintheus agens vicem armaturarum rectoris, et Seniachus qui equestrem turmam comitum tuebatur, et Bappo ducens promotos.</w:t>
        <w:br/>
        <w:t>Qui cum commissis sibi militibus, pro causa communi se velut propria Deciorum veterum exemplo voventes, more fluminis hostibus superfusi, non iusto proelio sed discursionibus rapidis, universos in fugam coegere foedissimam. Qui dispersi laxatis ordinibus, dumque elabi properant impediti, corpora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adimo ēmi, emptum, 3 : </w:t>
      </w:r>
      <w:r>
        <w:rPr>
          <w:b w:val="0"/>
          <w:sz w:val="20"/>
        </w:rPr>
        <w:t>withdraw, take away, carry off, castrate, deprive, steal, seize, annul, rescue</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comes ĭtis  comm: </w:t>
      </w:r>
      <w:r>
        <w:rPr>
          <w:b w:val="0"/>
          <w:sz w:val="20"/>
        </w:rPr>
        <w:t>Count, Earl (England), official, magnate, occupant of any state office, eat up/away, chew up, finish eating, fret, chafe, consume/devour, waste/squander, hair, hair of head, mane of animal, wool, fleece, foliage, leaves, rays</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conspiro : </w:t>
      </w:r>
      <w:r>
        <w:rPr>
          <w:b w:val="0"/>
          <w:sz w:val="20"/>
        </w:rPr>
        <w:t>coil up</w:t>
      </w:r>
    </w:p>
    <w:p>
      <w:pPr>
        <w:spacing w:after="0"/>
      </w:pPr>
      <w:r>
        <w:rPr>
          <w:b/>
          <w:sz w:val="20"/>
        </w:rPr>
        <w:t xml:space="preserve">corpus ŏris  n: </w:t>
      </w:r>
      <w:r>
        <w:rPr>
          <w:b w:val="0"/>
          <w:sz w:val="20"/>
        </w:rPr>
        <w:t>body, person, self, virility, flesh, corpse, trunk, frame(work), collection/sum</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discursio ōnis  f: </w:t>
      </w:r>
      <w:r>
        <w:rPr>
          <w:b w:val="0"/>
          <w:sz w:val="20"/>
        </w:rPr>
        <w:t>why, wherefore, for what reason/purpose?, on account of which?, because, spear, (Sabine word), spear, (Sabine word)</w:t>
      </w:r>
    </w:p>
    <w:p>
      <w:pPr>
        <w:spacing w:after="0"/>
      </w:pPr>
      <w:r>
        <w:rPr>
          <w:b/>
          <w:sz w:val="20"/>
        </w:rPr>
        <w:t xml:space="preserve">documentum i : </w:t>
      </w:r>
      <w:r>
        <w:rPr>
          <w:b w:val="0"/>
          <w:sz w:val="20"/>
        </w:rPr>
        <w:t>lesson, instruction, warning, example, document, proof</w:t>
      </w:r>
    </w:p>
    <w:p>
      <w:pPr>
        <w:spacing w:after="0"/>
      </w:pPr>
      <w:r>
        <w:rPr>
          <w:b/>
          <w:sz w:val="20"/>
        </w:rPr>
        <w:t xml:space="preserve">duco xi, ctum, 3 : </w:t>
      </w:r>
      <w:r>
        <w:rPr>
          <w:b w:val="0"/>
          <w:sz w:val="20"/>
        </w:rPr>
        <w:t>lead, command, think, consider, regard, prolong</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elabor elapsus : </w:t>
      </w:r>
      <w:r>
        <w:rPr>
          <w:b w:val="0"/>
          <w:sz w:val="20"/>
        </w:rPr>
        <w:t>slip away, escape, elapse</w:t>
      </w:r>
    </w:p>
    <w:p>
      <w:pPr>
        <w:spacing w:after="0"/>
      </w:pPr>
      <w:r>
        <w:rPr>
          <w:b/>
          <w:sz w:val="20"/>
        </w:rPr>
        <w:t xml:space="preserve">exemplum i  n: </w:t>
      </w:r>
      <w:r>
        <w:rPr>
          <w:b w:val="0"/>
          <w:sz w:val="20"/>
        </w:rPr>
        <w:t>example, sample, specimen, instance, precedent, case, warning, deterrent</w:t>
      </w:r>
    </w:p>
    <w:p>
      <w:pPr>
        <w:spacing w:after="0"/>
      </w:pPr>
      <w:r>
        <w:rPr>
          <w:b/>
          <w:sz w:val="20"/>
        </w:rPr>
        <w:t xml:space="preserve">exsilio ii  n: </w:t>
      </w:r>
      <w:r>
        <w:rPr>
          <w:b w:val="0"/>
          <w:sz w:val="20"/>
        </w:rPr>
        <w:t>exile, banishment, place of exile/retreat (L+S), exiles (pl.), those exiled</w:t>
      </w:r>
    </w:p>
    <w:p>
      <w:pPr>
        <w:spacing w:after="0"/>
      </w:pPr>
      <w:r>
        <w:rPr>
          <w:b/>
          <w:sz w:val="20"/>
        </w:rPr>
        <w:t xml:space="preserve">flumen ĭnis  n: </w:t>
      </w:r>
      <w:r>
        <w:rPr>
          <w:b w:val="0"/>
          <w:sz w:val="20"/>
        </w:rPr>
        <w:t>river, stream, any flowing fluid, flood, onrush, [adverso ~ =&gt; against current]</w:t>
      </w:r>
    </w:p>
    <w:p>
      <w:pPr>
        <w:spacing w:after="0"/>
      </w:pPr>
      <w:r>
        <w:rPr>
          <w:b/>
          <w:sz w:val="20"/>
        </w:rPr>
        <w:t xml:space="preserve">frendo frendui, frēsum and fressum : </w:t>
      </w:r>
      <w:r>
        <w:rPr>
          <w:b w:val="0"/>
          <w:sz w:val="20"/>
        </w:rPr>
        <w:t>gnash the teeth, grind up small</w:t>
      </w:r>
    </w:p>
    <w:p>
      <w:pPr>
        <w:spacing w:after="0"/>
      </w:pPr>
      <w:r>
        <w:rPr>
          <w:b/>
          <w:sz w:val="20"/>
        </w:rPr>
        <w:t xml:space="preserve">fuga ae : </w:t>
      </w:r>
      <w:r>
        <w:rPr>
          <w:b w:val="0"/>
          <w:sz w:val="20"/>
        </w:rPr>
        <w:t>flight, fleeing, escape, avoidance, exile</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hostis is  comm: </w:t>
      </w:r>
      <w:r>
        <w:rPr>
          <w:b w:val="0"/>
          <w:sz w:val="20"/>
        </w:rPr>
        <w:t>enemy (of the state), stranger, foreigner, the enemy (pl.), requite, recompense</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intento di, tum and sum, 3 : </w:t>
      </w:r>
      <w:r>
        <w:rPr>
          <w:b w:val="0"/>
          <w:sz w:val="20"/>
        </w:rPr>
        <w:t>point (at), point (weapons, etc) in a threatening manner, threaten, hold out, stretch, strain, exert</w:t>
      </w:r>
    </w:p>
    <w:p>
      <w:pPr>
        <w:spacing w:after="0"/>
      </w:pPr>
      <w:r>
        <w:rPr>
          <w:b/>
          <w:sz w:val="20"/>
        </w:rPr>
        <w:t xml:space="preserve">lux lūcis  m: </w:t>
      </w:r>
      <w:r>
        <w:rPr>
          <w:b w:val="0"/>
          <w:sz w:val="20"/>
        </w:rPr>
        <w:t>light, daylight, light of day, life, world, day, [prima luce =&gt; at daybreak], begin to shine, grow light (of the day), dawn, (usu. IMPERS), begin to shine, grow light (of the day), dawn, (usu. IMPERS)</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minae ārum  f: </w:t>
      </w:r>
      <w:r>
        <w:rPr>
          <w:b w:val="0"/>
          <w:sz w:val="20"/>
        </w:rPr>
        <w:t>Greek weight unit (100 drachma/one pound), its weight of silver (1/60 talent)</w:t>
      </w:r>
    </w:p>
    <w:p>
      <w:pPr>
        <w:spacing w:after="0"/>
      </w:pPr>
      <w:r>
        <w:rPr>
          <w:b/>
          <w:sz w:val="20"/>
        </w:rPr>
        <w:t xml:space="preserve">munimentum archaic form  n: </w:t>
      </w:r>
      <w:r>
        <w:rPr>
          <w:b w:val="0"/>
          <w:sz w:val="20"/>
        </w:rPr>
        <w:t>fortification, bulwark, defense, protection</w:t>
      </w:r>
    </w:p>
    <w:p>
      <w:pPr>
        <w:spacing w:after="0"/>
      </w:pPr>
      <w:r>
        <w:rPr>
          <w:b/>
          <w:sz w:val="20"/>
        </w:rPr>
        <w:t xml:space="preserve">nebula ae  f: </w:t>
      </w:r>
      <w:r>
        <w:rPr>
          <w:b w:val="0"/>
          <w:sz w:val="20"/>
        </w:rPr>
        <w:t>mist, fog, cloud (dust/smoke/confusion/error), thin film, veneer, obscurity</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prope : </w:t>
      </w:r>
      <w:r>
        <w:rPr>
          <w:b w:val="0"/>
          <w:sz w:val="20"/>
        </w:rPr>
        <w:t>near, nearly, close by, almost</w:t>
      </w:r>
    </w:p>
    <w:p>
      <w:pPr>
        <w:spacing w:after="0"/>
      </w:pPr>
      <w:r>
        <w:rPr>
          <w:b/>
          <w:sz w:val="20"/>
        </w:rPr>
        <w:t xml:space="preserve">propero āvi, ātum, 1  n: </w:t>
      </w:r>
      <w:r>
        <w:rPr>
          <w:b w:val="0"/>
          <w:sz w:val="20"/>
        </w:rPr>
        <w:t>hurry, speed up, be quick</w:t>
      </w:r>
    </w:p>
    <w:p>
      <w:pPr>
        <w:spacing w:after="0"/>
      </w:pPr>
      <w:r>
        <w:rPr>
          <w:b/>
          <w:sz w:val="20"/>
        </w:rPr>
        <w:t xml:space="preserve">proprius a, um : </w:t>
      </w:r>
      <w:r>
        <w:rPr>
          <w:b w:val="0"/>
          <w:sz w:val="20"/>
        </w:rPr>
        <w:t>day before (pridie), abb. pr, used in calendar expressions</w:t>
      </w:r>
    </w:p>
    <w:p>
      <w:pPr>
        <w:spacing w:after="0"/>
      </w:pPr>
      <w:r>
        <w:rPr>
          <w:b/>
          <w:sz w:val="20"/>
        </w:rPr>
        <w:t xml:space="preserve">pugna āvi, ātum, 1 : </w:t>
      </w:r>
      <w:r>
        <w:rPr>
          <w:b w:val="0"/>
          <w:sz w:val="20"/>
        </w:rPr>
        <w:t>battle, fight</w:t>
      </w:r>
    </w:p>
    <w:p>
      <w:pPr>
        <w:spacing w:after="0"/>
      </w:pPr>
      <w:r>
        <w:rPr>
          <w:b/>
          <w:sz w:val="20"/>
        </w:rPr>
        <w:t xml:space="preserve">recens entis : </w:t>
      </w:r>
      <w:r>
        <w:rPr>
          <w:b w:val="0"/>
          <w:sz w:val="20"/>
        </w:rPr>
        <w:t>fresh, recent, rested</w:t>
      </w:r>
    </w:p>
    <w:p>
      <w:pPr>
        <w:spacing w:after="0"/>
      </w:pPr>
      <w:r>
        <w:rPr>
          <w:b/>
          <w:sz w:val="20"/>
        </w:rPr>
        <w:t xml:space="preserve">rector ōris  m: </w:t>
      </w:r>
      <w:r>
        <w:rPr>
          <w:b w:val="0"/>
          <w:sz w:val="20"/>
        </w:rPr>
        <w:t>guide, director, helmsman, horseman, driver, leader, ruler, governor, rule, guide, manage, direct</w:t>
      </w:r>
    </w:p>
    <w:p>
      <w:pPr>
        <w:spacing w:after="0"/>
      </w:pPr>
      <w:r>
        <w:rPr>
          <w:b/>
          <w:sz w:val="20"/>
        </w:rPr>
        <w:t xml:space="preserve">repercussi : </w:t>
      </w:r>
      <w:r>
        <w:rPr>
          <w:b w:val="0"/>
          <w:sz w:val="20"/>
        </w:rPr>
        <w:t>reverberation, reflection, echo, cause to rebound, reflect, strike against</w:t>
      </w:r>
    </w:p>
    <w:p>
      <w:pPr>
        <w:spacing w:after="0"/>
      </w:pPr>
      <w:r>
        <w:rPr>
          <w:b/>
          <w:sz w:val="20"/>
        </w:rPr>
        <w:t xml:space="preserve">scutarius a, um : </w:t>
      </w:r>
      <w:r>
        <w:rPr>
          <w:b w:val="0"/>
          <w:sz w:val="20"/>
        </w:rPr>
        <w:t>shield maker, guard equipped with shield/scutum (Late empire) (L+S)</w:t>
      </w:r>
    </w:p>
    <w:p>
      <w:pPr>
        <w:spacing w:after="0"/>
      </w:pPr>
      <w:r>
        <w:rPr>
          <w:b/>
          <w:sz w:val="20"/>
        </w:rPr>
        <w:t xml:space="preserve">simul : </w:t>
      </w:r>
      <w:r>
        <w:rPr>
          <w:b w:val="0"/>
          <w:sz w:val="20"/>
        </w:rPr>
        <w:t>at same time, likewise, also, simultaneously, at once</w:t>
      </w:r>
    </w:p>
    <w:p>
      <w:pPr>
        <w:spacing w:after="0"/>
      </w:pPr>
      <w:r>
        <w:rPr>
          <w:b/>
          <w:sz w:val="20"/>
        </w:rPr>
        <w:t xml:space="preserve">sto stĕti, stătum, 1 : </w:t>
      </w:r>
      <w:r>
        <w:rPr>
          <w:b w:val="0"/>
          <w:sz w:val="20"/>
        </w:rPr>
        <w:t>stand, stand still, stand firm, remain, rest</w:t>
      </w:r>
    </w:p>
    <w:p>
      <w:pPr>
        <w:spacing w:after="0"/>
      </w:pPr>
      <w:r>
        <w:rPr>
          <w:b/>
          <w:sz w:val="20"/>
        </w:rPr>
        <w:t xml:space="preserve">terreo ŭi, ĭtum, 2 : </w:t>
      </w:r>
      <w:r>
        <w:rPr>
          <w:b w:val="0"/>
          <w:sz w:val="20"/>
        </w:rPr>
        <w:t>frighten, scare, terrify, deter</w:t>
      </w:r>
    </w:p>
    <w:p>
      <w:pPr>
        <w:spacing w:after="0"/>
      </w:pPr>
      <w:r>
        <w:rPr>
          <w:b/>
          <w:sz w:val="20"/>
        </w:rPr>
        <w:t xml:space="preserve">tres trĭa : </w:t>
      </w:r>
      <w:r>
        <w:rPr>
          <w:b w:val="0"/>
          <w:sz w:val="20"/>
        </w:rPr>
        <w:t>three</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tueor tuĭtus, 2 : </w:t>
      </w:r>
      <w:r>
        <w:rPr>
          <w:b w:val="0"/>
          <w:sz w:val="20"/>
        </w:rPr>
        <w:t>see, look at, protect, watch, uphold</w:t>
      </w:r>
    </w:p>
    <w:p>
      <w:pPr>
        <w:spacing w:after="0"/>
      </w:pPr>
      <w:r>
        <w:rPr>
          <w:b/>
          <w:sz w:val="20"/>
        </w:rPr>
        <w:t xml:space="preserve">turma ae  f: </w:t>
      </w:r>
      <w:r>
        <w:rPr>
          <w:b w:val="0"/>
          <w:sz w:val="20"/>
        </w:rPr>
        <w:t>troop (of 30 horsemen), squadron</w:t>
      </w:r>
    </w:p>
    <w:p>
      <w:pPr>
        <w:sectPr>
          <w:type w:val="continuous"/>
          <w:pgSz w:w="12240" w:h="15840"/>
          <w:pgMar w:top="720" w:right="720" w:bottom="720" w:left="720" w:header="720" w:footer="720" w:gutter="0"/>
          <w:cols w:space="720" w:num="2"/>
          <w:docGrid w:linePitch="360"/>
        </w:sectPr>
      </w:pPr>
    </w:p>
    <w:p>
      <w:r>
        <w:br w:type="page"/>
      </w:r>
    </w:p>
    <w:p>
      <w:r>
        <w:rPr>
          <w:sz w:val="24"/>
        </w:rPr>
        <w:t>nudantes intecta, gladiorum hastarumque densis ictibus truncabantur.</w:t>
        <w:br/>
        <w:t>Multique cum equis interfecti iacentes, etiam tum eorum dorsis videbantur innexi; quo viso omnes e castris effusi, qui prodire in proelium cum sociis ambigebant, cavendi immemores, proterebant barbaram plebem, nisi quos fuga exemerat morte, calcantes cadaverum strues, et perfusi sanie peremptorum.</w:t>
        <w:br/>
        <w:t>Hocque exitu proelio terminate, imperator Mediolanum ad hiberna ovans revertit et laetus.</w:t>
        <w:br/>
        <w:br/>
        <w:t>Exoritur iam hinc rebus afflictis, haut dispari provinciarum malo calamitatum turbo novarum, exstincturus omnia simul, ni Fortuna moderatrix humanorum casuum motum eventu celeri consummavit, impendio formidatum.</w:t>
        <w:br/>
        <w:t>Cum diuturna incuria Galliae caedes acerbas rapinasque et incendia, barbaris licenter grassantibus, nullo iuvante perferrent, Silvanus pedestris militiae rector,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cadaver ĕris  n: </w:t>
      </w:r>
      <w:r>
        <w:rPr>
          <w:b w:val="0"/>
          <w:sz w:val="20"/>
        </w:rPr>
        <w:t>corpse, cadaver, dead body, ruined city</w:t>
      </w:r>
    </w:p>
    <w:p>
      <w:pPr>
        <w:spacing w:after="0"/>
      </w:pPr>
      <w:r>
        <w:rPr>
          <w:b/>
          <w:sz w:val="20"/>
        </w:rPr>
        <w:t xml:space="preserve">caedes is : </w:t>
      </w:r>
      <w:r>
        <w:rPr>
          <w:b w:val="0"/>
          <w:sz w:val="20"/>
        </w:rPr>
        <w:t>murder/slaughter/massacre, assassination, feuding, slain/victims, blood/gore, murder/slaughter/massacre, assassination, feuding, slain/victims, blood/gore, chop, hew, cut out/down/to pieces, strike, smite, murder, slaughter, sodomize</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equus i : </w:t>
      </w:r>
      <w:r>
        <w:rPr>
          <w:b w:val="0"/>
          <w:sz w:val="20"/>
        </w:rPr>
        <w:t>horse, steed</w:t>
      </w:r>
    </w:p>
    <w:p>
      <w:pPr>
        <w:spacing w:after="0"/>
      </w:pPr>
      <w:r>
        <w:rPr>
          <w:b/>
          <w:sz w:val="20"/>
        </w:rPr>
        <w:t xml:space="preserve">evenio vēni, ventum, 4 : </w:t>
      </w:r>
      <w:r>
        <w:rPr>
          <w:b w:val="0"/>
          <w:sz w:val="20"/>
        </w:rPr>
        <w:t>come out/about/forth, happen, turn out</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exorior ortus, 3 and 4 : </w:t>
      </w:r>
      <w:r>
        <w:rPr>
          <w:b w:val="0"/>
          <w:sz w:val="20"/>
        </w:rPr>
        <w:t>come out, come forth, bring, appear, rise, begin, spring up, cheer up</w:t>
      </w:r>
    </w:p>
    <w:p>
      <w:pPr>
        <w:spacing w:after="0"/>
      </w:pPr>
      <w:r>
        <w:rPr>
          <w:b/>
          <w:sz w:val="20"/>
        </w:rPr>
        <w:t xml:space="preserve">fortuna ae : </w:t>
      </w:r>
      <w:r>
        <w:rPr>
          <w:b w:val="0"/>
          <w:sz w:val="20"/>
        </w:rPr>
        <w:t>chance, luck, fate, prosperity, condition, wealth, property</w:t>
      </w:r>
    </w:p>
    <w:p>
      <w:pPr>
        <w:spacing w:after="0"/>
      </w:pPr>
      <w:r>
        <w:rPr>
          <w:b/>
          <w:sz w:val="20"/>
        </w:rPr>
        <w:t xml:space="preserve">fuga ae : </w:t>
      </w:r>
      <w:r>
        <w:rPr>
          <w:b w:val="0"/>
          <w:sz w:val="20"/>
        </w:rPr>
        <w:t>flight, fleeing, escape, avoidance, exile</w:t>
      </w:r>
    </w:p>
    <w:p>
      <w:pPr>
        <w:spacing w:after="0"/>
      </w:pPr>
      <w:r>
        <w:rPr>
          <w:b/>
          <w:sz w:val="20"/>
        </w:rPr>
        <w:t xml:space="preserve">gladius ĭi  m: </w:t>
      </w:r>
      <w:r>
        <w:rPr>
          <w:b w:val="0"/>
          <w:sz w:val="20"/>
        </w:rPr>
        <w:t>swordfish</w:t>
      </w:r>
    </w:p>
    <w:p>
      <w:pPr>
        <w:spacing w:after="0"/>
      </w:pPr>
      <w:r>
        <w:rPr>
          <w:b/>
          <w:sz w:val="20"/>
        </w:rPr>
        <w:t xml:space="preserve">hinc : </w:t>
      </w:r>
      <w:r>
        <w:rPr>
          <w:b w:val="0"/>
          <w:sz w:val="20"/>
        </w:rPr>
        <w:t>from here, from this source/cause, hence, henceforth</w:t>
      </w:r>
    </w:p>
    <w:p>
      <w:pPr>
        <w:spacing w:after="0"/>
      </w:pPr>
      <w:r>
        <w:rPr>
          <w:b/>
          <w:sz w:val="20"/>
        </w:rPr>
        <w:t xml:space="preserve">immemor ŏris : </w:t>
      </w:r>
      <w:r>
        <w:rPr>
          <w:b w:val="0"/>
          <w:sz w:val="20"/>
        </w:rPr>
        <w:t>forgetful (by nature), lacking memory, heedless (of obligations/consequences)</w:t>
      </w:r>
    </w:p>
    <w:p>
      <w:pPr>
        <w:spacing w:after="0"/>
      </w:pPr>
      <w:r>
        <w:rPr>
          <w:b/>
          <w:sz w:val="20"/>
        </w:rPr>
        <w:t xml:space="preserve">impendium ĭi  n: </w:t>
      </w:r>
      <w:r>
        <w:rPr>
          <w:b w:val="0"/>
          <w:sz w:val="20"/>
        </w:rPr>
        <w:t>expense, expenditure, payment, cost, outlay</w:t>
      </w:r>
    </w:p>
    <w:p>
      <w:pPr>
        <w:spacing w:after="0"/>
      </w:pPr>
      <w:r>
        <w:rPr>
          <w:b/>
          <w:sz w:val="20"/>
        </w:rPr>
        <w:t xml:space="preserve">incendium ĭi  n: </w:t>
      </w:r>
      <w:r>
        <w:rPr>
          <w:b w:val="0"/>
          <w:sz w:val="20"/>
        </w:rPr>
        <w:t>fire, conflagration, fiery heat, fiery passion/love/hostility, arson (Latham)</w:t>
      </w:r>
    </w:p>
    <w:p>
      <w:pPr>
        <w:spacing w:after="0"/>
      </w:pPr>
      <w:r>
        <w:rPr>
          <w:b/>
          <w:sz w:val="20"/>
        </w:rPr>
        <w:t xml:space="preserve">incuria ae  f: </w:t>
      </w:r>
      <w:r>
        <w:rPr>
          <w:b w:val="0"/>
          <w:sz w:val="20"/>
        </w:rPr>
        <w:t>carelessness, neglect</w:t>
      </w:r>
    </w:p>
    <w:p>
      <w:pPr>
        <w:spacing w:after="0"/>
      </w:pPr>
      <w:r>
        <w:rPr>
          <w:b/>
          <w:sz w:val="20"/>
        </w:rPr>
        <w:t xml:space="preserve">intego xi, ctum, 3 : </w:t>
      </w:r>
      <w:r>
        <w:rPr>
          <w:b w:val="0"/>
          <w:sz w:val="20"/>
        </w:rPr>
        <w:t>cover, cover over</w:t>
      </w:r>
    </w:p>
    <w:p>
      <w:pPr>
        <w:spacing w:after="0"/>
      </w:pPr>
      <w:r>
        <w:rPr>
          <w:b/>
          <w:sz w:val="20"/>
        </w:rPr>
        <w:t xml:space="preserve">licenter : </w:t>
      </w:r>
      <w:r>
        <w:rPr>
          <w:b w:val="0"/>
          <w:sz w:val="20"/>
        </w:rPr>
        <w:t>boldly/impudently, licentiously/loosely, freely, w/out restraint, extravagantly</w:t>
      </w:r>
    </w:p>
    <w:p>
      <w:pPr>
        <w:spacing w:after="0"/>
      </w:pPr>
      <w:r>
        <w:rPr>
          <w:b/>
          <w:sz w:val="20"/>
        </w:rPr>
        <w:t xml:space="preserve">malus : </w:t>
      </w:r>
      <w:r>
        <w:rPr>
          <w:b w:val="0"/>
          <w:sz w:val="20"/>
        </w:rPr>
        <w:t>prefer, incline toward, wish rather</w:t>
      </w:r>
    </w:p>
    <w:p>
      <w:pPr>
        <w:spacing w:after="0"/>
      </w:pPr>
      <w:r>
        <w:rPr>
          <w:b/>
          <w:sz w:val="20"/>
        </w:rPr>
        <w:t xml:space="preserve">militia ae  f: </w:t>
      </w:r>
      <w:r>
        <w:rPr>
          <w:b w:val="0"/>
          <w:sz w:val="20"/>
        </w:rPr>
        <w:t>military service/organization, campaign, war, soldiers (collectively), army, soldier, foot soldier, soldiery, knight (Latham), knight's fee/service</w:t>
      </w:r>
    </w:p>
    <w:p>
      <w:pPr>
        <w:spacing w:after="0"/>
      </w:pPr>
      <w:r>
        <w:rPr>
          <w:b/>
          <w:sz w:val="20"/>
        </w:rPr>
        <w:t xml:space="preserve">moderatrix īcis  f: </w:t>
      </w:r>
      <w:r>
        <w:rPr>
          <w:b w:val="0"/>
          <w:sz w:val="20"/>
        </w:rPr>
        <w:t>mistress, controller, manager (female), she who restrains/regulates/determines</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motus : </w:t>
      </w:r>
      <w:r>
        <w:rPr>
          <w:b w:val="0"/>
          <w:sz w:val="20"/>
        </w:rPr>
        <w:t>movement, motion, riot, commotion, disturbance, gesture, emotion</w:t>
      </w:r>
    </w:p>
    <w:p>
      <w:pPr>
        <w:spacing w:after="0"/>
      </w:pPr>
      <w:r>
        <w:rPr>
          <w:b/>
          <w:sz w:val="20"/>
        </w:rPr>
        <w:t xml:space="preserve">ni : </w:t>
      </w:r>
      <w:r>
        <w:rPr>
          <w:b w:val="0"/>
          <w:sz w:val="20"/>
        </w:rPr>
        <w:t>if ...  not, unless, [quid ni? =&gt; why not?], we (pl.), us</w:t>
      </w:r>
    </w:p>
    <w:p>
      <w:pPr>
        <w:spacing w:after="0"/>
      </w:pPr>
      <w:r>
        <w:rPr>
          <w:b/>
          <w:sz w:val="20"/>
        </w:rPr>
        <w:t xml:space="preserve">nudo a, um : </w:t>
      </w:r>
      <w:r>
        <w:rPr>
          <w:b w:val="0"/>
          <w:sz w:val="20"/>
        </w:rPr>
        <w:t>lay bare, strip, leave unprotected</w:t>
      </w:r>
    </w:p>
    <w:p>
      <w:pPr>
        <w:spacing w:after="0"/>
      </w:pPr>
      <w:r>
        <w:rPr>
          <w:b/>
          <w:sz w:val="20"/>
        </w:rPr>
        <w:t xml:space="preserve">ovo ātum : </w:t>
      </w:r>
      <w:r>
        <w:rPr>
          <w:b w:val="0"/>
          <w:sz w:val="20"/>
        </w:rPr>
        <w:t>egg, oval</w:t>
      </w:r>
    </w:p>
    <w:p>
      <w:pPr>
        <w:spacing w:after="0"/>
      </w:pPr>
      <w:r>
        <w:rPr>
          <w:b/>
          <w:sz w:val="20"/>
        </w:rPr>
        <w:t xml:space="preserve">pedestris : </w:t>
      </w:r>
      <w:r>
        <w:rPr>
          <w:b w:val="0"/>
          <w:sz w:val="20"/>
        </w:rPr>
        <w:t>infantry-, of foot-soldiers, walking, on foot/land, pedestrian</w:t>
      </w:r>
    </w:p>
    <w:p>
      <w:pPr>
        <w:spacing w:after="0"/>
      </w:pPr>
      <w:r>
        <w:rPr>
          <w:b/>
          <w:sz w:val="20"/>
        </w:rPr>
        <w:t xml:space="preserve">peremptor ōris  m: </w:t>
      </w:r>
      <w:r>
        <w:rPr>
          <w:b w:val="0"/>
          <w:sz w:val="20"/>
        </w:rPr>
        <w:t>kill, destroy</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protero trīvi, trītum, 3 : </w:t>
      </w:r>
      <w:r>
        <w:rPr>
          <w:b w:val="0"/>
          <w:sz w:val="20"/>
        </w:rPr>
        <w:t>crush, tread under foot, oppress</w:t>
      </w:r>
    </w:p>
    <w:p>
      <w:pPr>
        <w:spacing w:after="0"/>
      </w:pPr>
      <w:r>
        <w:rPr>
          <w:b/>
          <w:sz w:val="20"/>
        </w:rPr>
        <w:t xml:space="preserve">rector ōris  m: </w:t>
      </w:r>
      <w:r>
        <w:rPr>
          <w:b w:val="0"/>
          <w:sz w:val="20"/>
        </w:rPr>
        <w:t>guide, director, helmsman, horseman, driver, leader, ruler, governor, rule, guide, manage, direct</w:t>
      </w:r>
    </w:p>
    <w:p>
      <w:pPr>
        <w:spacing w:after="0"/>
      </w:pPr>
      <w:r>
        <w:rPr>
          <w:b/>
          <w:sz w:val="20"/>
        </w:rPr>
        <w:t xml:space="preserve">simul : </w:t>
      </w:r>
      <w:r>
        <w:rPr>
          <w:b w:val="0"/>
          <w:sz w:val="20"/>
        </w:rPr>
        <w:t>at same time, likewise, also, simultaneously, at once</w:t>
      </w:r>
    </w:p>
    <w:p>
      <w:pPr>
        <w:spacing w:after="0"/>
      </w:pPr>
      <w:r>
        <w:rPr>
          <w:b/>
          <w:sz w:val="20"/>
        </w:rPr>
        <w:t xml:space="preserve">socius a, um : </w:t>
      </w:r>
      <w:r>
        <w:rPr>
          <w:b w:val="0"/>
          <w:sz w:val="20"/>
        </w:rPr>
        <w:t>associate, companion, ally</w:t>
      </w:r>
    </w:p>
    <w:p>
      <w:pPr>
        <w:spacing w:after="0"/>
      </w:pPr>
      <w:r>
        <w:rPr>
          <w:b/>
          <w:sz w:val="20"/>
        </w:rPr>
        <w:t xml:space="preserve">struo xi, ctum, 3 : </w:t>
      </w:r>
      <w:r>
        <w:rPr>
          <w:b w:val="0"/>
          <w:sz w:val="20"/>
        </w:rPr>
        <w:t>build, construct</w:t>
      </w:r>
    </w:p>
    <w:p>
      <w:pPr>
        <w:spacing w:after="0"/>
      </w:pPr>
      <w:r>
        <w:rPr>
          <w:b/>
          <w:sz w:val="20"/>
        </w:rPr>
        <w:t xml:space="preserve">trunco āvi, ātum, 1 : </w:t>
      </w:r>
      <w:r>
        <w:rPr>
          <w:b w:val="0"/>
          <w:sz w:val="20"/>
        </w:rPr>
        <w:t>trunk (of a tree)</w:t>
      </w:r>
    </w:p>
    <w:p>
      <w:pPr>
        <w:sectPr>
          <w:type w:val="continuous"/>
          <w:pgSz w:w="12240" w:h="15840"/>
          <w:pgMar w:top="720" w:right="720" w:bottom="720" w:left="720" w:header="720" w:footer="720" w:gutter="0"/>
          <w:cols w:space="720" w:num="2"/>
          <w:docGrid w:linePitch="360"/>
        </w:sectPr>
      </w:pPr>
    </w:p>
    <w:p>
      <w:r>
        <w:br w:type="page"/>
      </w:r>
    </w:p>
    <w:p>
      <w:r>
        <w:rPr>
          <w:sz w:val="24"/>
        </w:rPr>
        <w:t>ut efficax ad haec corrigenda, principis iussu perrexit, Arbetione id maturari modis quibus poterat adigente, ut absenti aemulo quem superesse adhuc gravabatur periculosae molis onus impingeret.</w:t>
        <w:br/>
        <w:t>Dynamius quidam actuarius sarcinalium principis iumentorum, commendaticias ab eo petierat litteras ad amicos, ut quasi familiaris eiusdem esset notissimus. Hoc impetrato, cum ille nihil suspicans simpliciter praestitisset, servabat epistulas, ut perniciosum aliquid in tempore moliretur.</w:t>
        <w:br/>
        <w:t>Memorato itaque duce Gallias ex re publica discursante, barbarosque propellente, iam sibi diffidentes et trepidantes, idem Dynamius inquietius agens, ut versutus et in fallendo exercitatus, fraudem comminiscitur impiam, subornatore et conscio, ut iactavere rumores incerti, Lampadio praefecto praetorio, et Eusebio ex comite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actuarius : </w:t>
      </w:r>
      <w:r>
        <w:rPr>
          <w:b w:val="0"/>
          <w:sz w:val="20"/>
        </w:rPr>
        <w:t>hunting, [~ limes=&gt; 12 foot wide road between fields, ~ canes=&gt; hounds]</w:t>
      </w:r>
    </w:p>
    <w:p>
      <w:pPr>
        <w:spacing w:after="0"/>
      </w:pPr>
      <w:r>
        <w:rPr>
          <w:b/>
          <w:sz w:val="20"/>
        </w:rPr>
        <w:t xml:space="preserve">adhuc : </w:t>
      </w:r>
      <w:r>
        <w:rPr>
          <w:b w:val="0"/>
          <w:sz w:val="20"/>
        </w:rPr>
        <w:t>thus far, till now, to this point, hitherto, yet, as yet, still, besides</w:t>
      </w:r>
    </w:p>
    <w:p>
      <w:pPr>
        <w:spacing w:after="0"/>
      </w:pPr>
      <w:r>
        <w:rPr>
          <w:b/>
          <w:sz w:val="20"/>
        </w:rPr>
        <w:t xml:space="preserve">adigo ēgi, actum, 3 : </w:t>
      </w:r>
      <w:r>
        <w:rPr>
          <w:b w:val="0"/>
          <w:sz w:val="20"/>
        </w:rPr>
        <w:t>drive in/to (cattle), force, impel, cast, hurl, consign (curse), bind (oath)</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barbarus a, um : </w:t>
      </w:r>
      <w:r>
        <w:rPr>
          <w:b w:val="0"/>
          <w:sz w:val="20"/>
        </w:rPr>
        <w:t>barbarian, uncivilized person, foreigner (not Greek/Roman)</w:t>
      </w:r>
    </w:p>
    <w:p>
      <w:pPr>
        <w:spacing w:after="0"/>
      </w:pPr>
      <w:r>
        <w:rPr>
          <w:b/>
          <w:sz w:val="20"/>
        </w:rPr>
        <w:t xml:space="preserve">comes ĭtis  comm: </w:t>
      </w:r>
      <w:r>
        <w:rPr>
          <w:b w:val="0"/>
          <w:sz w:val="20"/>
        </w:rPr>
        <w:t>Count, Earl (England), official, magnate, occupant of any state office, eat up/away, chew up, finish eating, fret, chafe, consume/devour, waste/squander, hair, hair of head, mane of animal, wool, fleece, foliage, leaves, rays</w:t>
      </w:r>
    </w:p>
    <w:p>
      <w:pPr>
        <w:spacing w:after="0"/>
      </w:pPr>
      <w:r>
        <w:rPr>
          <w:b/>
          <w:sz w:val="20"/>
        </w:rPr>
        <w:t xml:space="preserve">conscio īre : </w:t>
      </w:r>
      <w:r>
        <w:rPr>
          <w:b w:val="0"/>
          <w:sz w:val="20"/>
        </w:rPr>
        <w:t>accomplice, accessory, partner, confidante, one privy to (crime/plot), witness</w:t>
      </w:r>
    </w:p>
    <w:p>
      <w:pPr>
        <w:spacing w:after="0"/>
      </w:pPr>
      <w:r>
        <w:rPr>
          <w:b/>
          <w:sz w:val="20"/>
        </w:rPr>
        <w:t xml:space="preserve">corrigo rexi, rectum, 3 : </w:t>
      </w:r>
      <w:r>
        <w:rPr>
          <w:b w:val="0"/>
          <w:sz w:val="20"/>
        </w:rPr>
        <w:t>correct, set right, straighten, improve, edit, reform, restore, cure, chastise</w:t>
      </w:r>
    </w:p>
    <w:p>
      <w:pPr>
        <w:spacing w:after="0"/>
      </w:pPr>
      <w:r>
        <w:rPr>
          <w:b/>
          <w:sz w:val="20"/>
        </w:rPr>
        <w:t xml:space="preserve">diffido fīsus : </w:t>
      </w:r>
      <w:r>
        <w:rPr>
          <w:b w:val="0"/>
          <w:sz w:val="20"/>
        </w:rPr>
        <w:t>divide (usu. on length), split/cut/break off/open, defer/put off, refute/deny, distrust, despair, (w/DAT) lack confidence (in), despair (of), expect not</w:t>
      </w:r>
    </w:p>
    <w:p>
      <w:pPr>
        <w:spacing w:after="0"/>
      </w:pPr>
      <w:r>
        <w:rPr>
          <w:b/>
          <w:sz w:val="20"/>
        </w:rPr>
        <w:t xml:space="preserve">discurso āre  n: </w:t>
      </w:r>
      <w:r>
        <w:rPr>
          <w:b w:val="0"/>
          <w:sz w:val="20"/>
        </w:rPr>
        <w:t>run off in different directions, run/dash around/about, wander, roam</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efficax ācis : </w:t>
      </w:r>
      <w:r>
        <w:rPr>
          <w:b w:val="0"/>
          <w:sz w:val="20"/>
        </w:rPr>
        <w:t>effective, capable of filling some function, (person/medicine), legally valid</w:t>
      </w:r>
    </w:p>
    <w:p>
      <w:pPr>
        <w:spacing w:after="0"/>
      </w:pPr>
      <w:r>
        <w:rPr>
          <w:b/>
          <w:sz w:val="20"/>
        </w:rPr>
        <w:t xml:space="preserve">epistula ae  f: </w:t>
      </w:r>
      <w:r>
        <w:rPr>
          <w:b w:val="0"/>
          <w:sz w:val="20"/>
        </w:rPr>
        <w:t>letter/dispatch/written communication, imperial rescript, epistle, preface</w:t>
      </w:r>
    </w:p>
    <w:p>
      <w:pPr>
        <w:spacing w:after="0"/>
      </w:pPr>
      <w:r>
        <w:rPr>
          <w:b/>
          <w:sz w:val="20"/>
        </w:rPr>
        <w:t xml:space="preserve">exercito ŭi, itum, 2 : </w:t>
      </w:r>
      <w:r>
        <w:rPr>
          <w:b w:val="0"/>
          <w:sz w:val="20"/>
        </w:rPr>
        <w:t>practice, exercise, train hard, keep at work</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impetro āvi, ātum, 1 : </w:t>
      </w:r>
      <w:r>
        <w:rPr>
          <w:b w:val="0"/>
          <w:sz w:val="20"/>
        </w:rPr>
        <w:t>obtain/procure (by asking/request/entreaty), succeed/achieve/be granted, obtain, seek by auspices</w:t>
      </w:r>
    </w:p>
    <w:p>
      <w:pPr>
        <w:spacing w:after="0"/>
      </w:pPr>
      <w:r>
        <w:rPr>
          <w:b/>
          <w:sz w:val="20"/>
        </w:rPr>
        <w:t xml:space="preserve">impingo pēgi, pactum, 3 : </w:t>
      </w:r>
      <w:r>
        <w:rPr>
          <w:b w:val="0"/>
          <w:sz w:val="20"/>
        </w:rPr>
        <w:t>thrust, strike or dash against</w:t>
      </w:r>
    </w:p>
    <w:p>
      <w:pPr>
        <w:spacing w:after="0"/>
      </w:pPr>
      <w:r>
        <w:rPr>
          <w:b/>
          <w:sz w:val="20"/>
        </w:rPr>
        <w:t xml:space="preserve">itaque : </w:t>
      </w:r>
      <w:r>
        <w:rPr>
          <w:b w:val="0"/>
          <w:sz w:val="20"/>
        </w:rPr>
        <w:t>thus, so, therefore</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modus i  m: </w:t>
      </w:r>
      <w:r>
        <w:rPr>
          <w:b w:val="0"/>
          <w:sz w:val="20"/>
        </w:rPr>
        <w:t>manner, mode, way, method, rule, rhythm, beat, measure, size, bound, limit</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nosco nōvi, nōtum, 3 : </w:t>
      </w:r>
      <w:r>
        <w:rPr>
          <w:b w:val="0"/>
          <w:sz w:val="20"/>
        </w:rPr>
        <w:t>get to know, learn, find out, become cognizant of/acquainted/familiar with</w:t>
      </w:r>
    </w:p>
    <w:p>
      <w:pPr>
        <w:spacing w:after="0"/>
      </w:pPr>
      <w:r>
        <w:rPr>
          <w:b/>
          <w:sz w:val="20"/>
        </w:rPr>
        <w:t xml:space="preserve">onus ĕris  n: </w:t>
      </w:r>
      <w:r>
        <w:rPr>
          <w:b w:val="0"/>
          <w:sz w:val="20"/>
        </w:rPr>
        <w:t>load, burden, cargo</w:t>
      </w:r>
    </w:p>
    <w:p>
      <w:pPr>
        <w:spacing w:after="0"/>
      </w:pPr>
      <w:r>
        <w:rPr>
          <w:b/>
          <w:sz w:val="20"/>
        </w:rPr>
        <w:t xml:space="preserve">pergo perrexi, perrectum, 3  n: </w:t>
      </w:r>
      <w:r>
        <w:rPr>
          <w:b w:val="0"/>
          <w:sz w:val="20"/>
        </w:rPr>
        <w:t>go on, proceed</w:t>
      </w:r>
    </w:p>
    <w:p>
      <w:pPr>
        <w:spacing w:after="0"/>
      </w:pPr>
      <w:r>
        <w:rPr>
          <w:b/>
          <w:sz w:val="20"/>
        </w:rPr>
        <w:t xml:space="preserve">peto īvi and ĭi, ītum, 3 : </w:t>
      </w:r>
      <w:r>
        <w:rPr>
          <w:b w:val="0"/>
          <w:sz w:val="20"/>
        </w:rPr>
        <w:t>attack, aim at, desire, beg, entreat, ask (for), reach towards, make for</w:t>
      </w:r>
    </w:p>
    <w:p>
      <w:pPr>
        <w:spacing w:after="0"/>
      </w:pPr>
      <w:r>
        <w:rPr>
          <w:b/>
          <w:sz w:val="20"/>
        </w:rPr>
        <w:t xml:space="preserve">propello pŭli, pulsum, 3 : </w:t>
      </w:r>
      <w:r>
        <w:rPr>
          <w:b w:val="0"/>
          <w:sz w:val="20"/>
        </w:rPr>
        <w:t>drive forward/forth, drive away/out/off, defeat</w:t>
      </w:r>
    </w:p>
    <w:p>
      <w:pPr>
        <w:spacing w:after="0"/>
      </w:pPr>
      <w:r>
        <w:rPr>
          <w:b/>
          <w:sz w:val="20"/>
        </w:rPr>
        <w:t xml:space="preserve">publicus a, um : </w:t>
      </w:r>
      <w:r>
        <w:rPr>
          <w:b w:val="0"/>
          <w:sz w:val="20"/>
        </w:rPr>
        <w:t>public officer</w:t>
      </w:r>
    </w:p>
    <w:p>
      <w:pPr>
        <w:spacing w:after="0"/>
      </w:pPr>
      <w:r>
        <w:rPr>
          <w:b/>
          <w:sz w:val="20"/>
        </w:rPr>
        <w:t xml:space="preserve">quasi : </w:t>
      </w:r>
      <w:r>
        <w:rPr>
          <w:b w:val="0"/>
          <w:sz w:val="20"/>
        </w:rPr>
        <w:t>as if, just as if, as though, as it were, about</w:t>
      </w:r>
    </w:p>
    <w:p>
      <w:pPr>
        <w:spacing w:after="0"/>
      </w:pPr>
      <w:r>
        <w:rPr>
          <w:b/>
          <w:sz w:val="20"/>
        </w:rPr>
        <w:t xml:space="preserve">rumor ōris  m: </w:t>
      </w:r>
      <w:r>
        <w:rPr>
          <w:b w:val="0"/>
          <w:sz w:val="20"/>
        </w:rPr>
        <w:t>hearsay, rumor, gossip, reputation, shouting</w:t>
      </w:r>
    </w:p>
    <w:p>
      <w:pPr>
        <w:spacing w:after="0"/>
      </w:pPr>
      <w:r>
        <w:rPr>
          <w:b/>
          <w:sz w:val="20"/>
        </w:rPr>
        <w:t xml:space="preserve">servo āvi, ātum, 1 : </w:t>
      </w:r>
      <w:r>
        <w:rPr>
          <w:b w:val="0"/>
          <w:sz w:val="20"/>
        </w:rPr>
        <w:t>slave, servant, serve, be a slave to, with DAT</w:t>
      </w:r>
    </w:p>
    <w:p>
      <w:pPr>
        <w:spacing w:after="0"/>
      </w:pPr>
      <w:r>
        <w:rPr>
          <w:b/>
          <w:sz w:val="20"/>
        </w:rPr>
        <w:t xml:space="preserve">simplex ĭcis : </w:t>
      </w:r>
      <w:r>
        <w:rPr>
          <w:b w:val="0"/>
          <w:sz w:val="20"/>
        </w:rPr>
        <w:t>single, simple, unaffected, plain</w:t>
      </w:r>
    </w:p>
    <w:p>
      <w:pPr>
        <w:spacing w:after="0"/>
      </w:pPr>
      <w:r>
        <w:rPr>
          <w:b/>
          <w:sz w:val="20"/>
        </w:rPr>
        <w:t xml:space="preserve">subornator ōris  m: </w:t>
      </w:r>
      <w:r>
        <w:rPr>
          <w:b w:val="0"/>
          <w:sz w:val="20"/>
        </w:rPr>
        <w:t>equip, adorn</w:t>
      </w:r>
    </w:p>
    <w:p>
      <w:pPr>
        <w:spacing w:after="0"/>
      </w:pPr>
      <w:r>
        <w:rPr>
          <w:b/>
          <w:sz w:val="20"/>
        </w:rPr>
        <w:t xml:space="preserve">supersum fui, esse : </w:t>
      </w:r>
      <w:r>
        <w:rPr>
          <w:b w:val="0"/>
          <w:sz w:val="20"/>
        </w:rPr>
        <w:t>be left over, survive, be in excess/superfluous (to), remain to be performed</w:t>
      </w:r>
    </w:p>
    <w:p>
      <w:pPr>
        <w:spacing w:after="0"/>
      </w:pPr>
      <w:r>
        <w:rPr>
          <w:b/>
          <w:sz w:val="20"/>
        </w:rPr>
        <w:t xml:space="preserve">trepido āvi, ātum, 1 : </w:t>
      </w:r>
      <w:r>
        <w:rPr>
          <w:b w:val="0"/>
          <w:sz w:val="20"/>
        </w:rPr>
        <w:t>tremble, be afraid, waver</w:t>
      </w:r>
    </w:p>
    <w:p>
      <w:pPr>
        <w:sectPr>
          <w:type w:val="continuous"/>
          <w:pgSz w:w="12240" w:h="15840"/>
          <w:pgMar w:top="720" w:right="720" w:bottom="720" w:left="720" w:header="720" w:footer="720" w:gutter="0"/>
          <w:cols w:space="720" w:num="2"/>
          <w:docGrid w:linePitch="360"/>
        </w:sectPr>
      </w:pPr>
    </w:p>
    <w:p>
      <w:r>
        <w:br w:type="page"/>
      </w:r>
    </w:p>
    <w:p>
      <w:r>
        <w:rPr>
          <w:sz w:val="24"/>
        </w:rPr>
        <w:t>rei privatae, cui cognomentum erat inditum Mattyocopae, atque Aedesio ex magistro memoriae, quos ad consulatum ut amicos iunctissimos idem curarat rogari praefectus; et peniculo serie litterarum abstersa, solaque incolumi relicta subscriptione, alter multum a vero illo dissonans superscribitur textus: velut Silvano rogante verbis obliquis, hortanteque amicos agentes intra palatium, vel privatos, inter quos et Tuscus erat Albinus, aliique plures, ut se altiora coeptantem, et prope diem loci principalis aditum petiturum iuvarent.</w:t>
        <w:br/>
        <w:t>Hunc fascem ad arbitrium figmenti compositum, vitam pulsaturum insontis, a Dynamio susceptum praefectus imperatori, avide scrutari haec et similia consueto, secrete obtulit soli, ingressus intimum conclave in tempore, deinde sperans accepturum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accipio cēpi, ceptum, 3 : </w:t>
      </w:r>
      <w:r>
        <w:rPr>
          <w:b w:val="0"/>
          <w:sz w:val="20"/>
        </w:rPr>
        <w:t>take, grasp, receive, accept, undertake, admit, let in, hear, learn, obey</w:t>
      </w:r>
    </w:p>
    <w:p>
      <w:pPr>
        <w:spacing w:after="0"/>
      </w:pPr>
      <w:r>
        <w:rPr>
          <w:b/>
          <w:sz w:val="20"/>
        </w:rPr>
        <w:t xml:space="preserve">aditus : </w:t>
      </w:r>
      <w:r>
        <w:rPr>
          <w:b w:val="0"/>
          <w:sz w:val="20"/>
        </w:rPr>
        <w:t>approach, access, attack, entrance, chance, opportunity, means, way, beginning</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amicus : </w:t>
      </w:r>
      <w:r>
        <w:rPr>
          <w:b w:val="0"/>
          <w:sz w:val="20"/>
        </w:rPr>
        <w:t>clothe, cover, dress, wrap about, surround, veil, clothe with words, friend, ally, disciple, loved one, patron, counselor/courtier (to a prince)</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coepto coepi, coeptum, 3 : </w:t>
      </w:r>
      <w:r>
        <w:rPr>
          <w:b w:val="0"/>
          <w:sz w:val="20"/>
        </w:rPr>
        <w:t>undertaking (usu.pl.), enterprise, scheme, work begun/started/taken in hand, begin, commence, initiate, set foot on, (usu. PERF PASS w/PASS INF, PRES early)</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consulatus ūs  m: </w:t>
      </w:r>
      <w:r>
        <w:rPr>
          <w:b w:val="0"/>
          <w:sz w:val="20"/>
        </w:rPr>
        <w:t>consulship/consulate, (term of) office of consul, actions/acts as consul</w:t>
      </w:r>
    </w:p>
    <w:p>
      <w:pPr>
        <w:spacing w:after="0"/>
      </w:pPr>
      <w:r>
        <w:rPr>
          <w:b/>
          <w:sz w:val="20"/>
        </w:rPr>
        <w:t xml:space="preserve">curo : </w:t>
      </w:r>
      <w:r>
        <w:rPr>
          <w:b w:val="0"/>
          <w:sz w:val="20"/>
        </w:rPr>
        <w:t>arrange/see/attend to, take care of, provide for, worry/care about, heal/cure</w:t>
      </w:r>
    </w:p>
    <w:p>
      <w:pPr>
        <w:spacing w:after="0"/>
      </w:pPr>
      <w:r>
        <w:rPr>
          <w:b/>
          <w:sz w:val="20"/>
        </w:rPr>
        <w:t xml:space="preserve">dies : </w:t>
      </w:r>
      <w:r>
        <w:rPr>
          <w:b w:val="0"/>
          <w:sz w:val="20"/>
        </w:rPr>
        <w:t>quarter tone, first audible note of instrument (L+S), goddess</w:t>
      </w:r>
    </w:p>
    <w:p>
      <w:pPr>
        <w:spacing w:after="0"/>
      </w:pPr>
      <w:r>
        <w:rPr>
          <w:b/>
          <w:sz w:val="20"/>
        </w:rPr>
        <w:t xml:space="preserve">figmentum i  n: </w:t>
      </w:r>
      <w:r>
        <w:rPr>
          <w:b w:val="0"/>
          <w:sz w:val="20"/>
        </w:rPr>
        <w:t>figment, fiction, invention, unreality, thing formed/devised, image</w:t>
      </w:r>
    </w:p>
    <w:p>
      <w:pPr>
        <w:spacing w:after="0"/>
      </w:pPr>
      <w:r>
        <w:rPr>
          <w:b/>
          <w:sz w:val="20"/>
        </w:rPr>
        <w:t xml:space="preserve">incolumis e : </w:t>
      </w:r>
      <w:r>
        <w:rPr>
          <w:b w:val="0"/>
          <w:sz w:val="20"/>
        </w:rPr>
        <w:t>unharmed, uninjured, alive, safe, unimpaired</w:t>
      </w:r>
    </w:p>
    <w:p>
      <w:pPr>
        <w:spacing w:after="0"/>
      </w:pPr>
      <w:r>
        <w:rPr>
          <w:b/>
          <w:sz w:val="20"/>
        </w:rPr>
        <w:t xml:space="preserve">indo dĭdi, dĭtum, 3 : </w:t>
      </w:r>
      <w:r>
        <w:rPr>
          <w:b w:val="0"/>
          <w:sz w:val="20"/>
        </w:rPr>
        <w:t>put in or on, introduce</w:t>
      </w:r>
    </w:p>
    <w:p>
      <w:pPr>
        <w:spacing w:after="0"/>
      </w:pPr>
      <w:r>
        <w:rPr>
          <w:b/>
          <w:sz w:val="20"/>
        </w:rPr>
        <w:t xml:space="preserve">ingredior essus 3 : </w:t>
      </w:r>
      <w:r>
        <w:rPr>
          <w:b w:val="0"/>
          <w:sz w:val="20"/>
        </w:rPr>
        <w:t>advance, walk, enter, step/go into, undertake, begin</w:t>
      </w:r>
    </w:p>
    <w:p>
      <w:pPr>
        <w:spacing w:after="0"/>
      </w:pPr>
      <w:r>
        <w:rPr>
          <w:b/>
          <w:sz w:val="20"/>
        </w:rPr>
        <w:t xml:space="preserve">insons ntis : </w:t>
      </w:r>
      <w:r>
        <w:rPr>
          <w:b w:val="0"/>
          <w:sz w:val="20"/>
        </w:rPr>
        <w:t>guiltless, innocent, harmless</w:t>
      </w:r>
    </w:p>
    <w:p>
      <w:pPr>
        <w:spacing w:after="0"/>
      </w:pPr>
      <w:r>
        <w:rPr>
          <w:b/>
          <w:sz w:val="20"/>
        </w:rPr>
        <w:t xml:space="preserve">intra : </w:t>
      </w:r>
      <w:r>
        <w:rPr>
          <w:b w:val="0"/>
          <w:sz w:val="20"/>
        </w:rPr>
        <w:t>within, inside, on the inside, during, under, fewer than, enter, go into, penetrate, reach</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memoria ae  f: </w:t>
      </w:r>
      <w:r>
        <w:rPr>
          <w:b w:val="0"/>
          <w:sz w:val="20"/>
        </w:rPr>
        <w:t>memory, recollection, history, time within memory [~ tenere =&gt; to remember], remembering, mindful (of w/GEN), grateful, unforgetting, commemorative</w:t>
      </w:r>
    </w:p>
    <w:p>
      <w:pPr>
        <w:spacing w:after="0"/>
      </w:pPr>
      <w:r>
        <w:rPr>
          <w:b/>
          <w:sz w:val="20"/>
        </w:rPr>
        <w:t xml:space="preserve">obliquus a, um : </w:t>
      </w:r>
      <w:r>
        <w:rPr>
          <w:b w:val="0"/>
          <w:sz w:val="20"/>
        </w:rPr>
        <w:t>leave, quit, forsake, abandon, desist from, allow to remain in place, bequeath, become liquid, melt away, dissolve (into tears), waste away, flow</w:t>
      </w:r>
    </w:p>
    <w:p>
      <w:pPr>
        <w:spacing w:after="0"/>
      </w:pPr>
      <w:r>
        <w:rPr>
          <w:b/>
          <w:sz w:val="20"/>
        </w:rPr>
        <w:t xml:space="preserve">offero ōris  m: </w:t>
      </w:r>
      <w:r>
        <w:rPr>
          <w:b w:val="0"/>
          <w:sz w:val="20"/>
        </w:rPr>
        <w:t>offer, present, cause, bestow, (medieval form of offerre)</w:t>
      </w:r>
    </w:p>
    <w:p>
      <w:pPr>
        <w:spacing w:after="0"/>
      </w:pPr>
      <w:r>
        <w:rPr>
          <w:b/>
          <w:sz w:val="20"/>
        </w:rPr>
        <w:t xml:space="preserve">palatium : </w:t>
      </w:r>
      <w:r>
        <w:rPr>
          <w:b w:val="0"/>
          <w:sz w:val="20"/>
        </w:rPr>
        <w:t>palate, sense of taste</w:t>
      </w:r>
    </w:p>
    <w:p>
      <w:pPr>
        <w:spacing w:after="0"/>
      </w:pPr>
      <w:r>
        <w:rPr>
          <w:b/>
          <w:sz w:val="20"/>
        </w:rPr>
        <w:t xml:space="preserve">peto īvi and ĭi, ītum, 3 : </w:t>
      </w:r>
      <w:r>
        <w:rPr>
          <w:b w:val="0"/>
          <w:sz w:val="20"/>
        </w:rPr>
        <w:t>attack, aim at, desire, beg, entreat, ask (for), reach towards, make for</w:t>
      </w:r>
    </w:p>
    <w:p>
      <w:pPr>
        <w:spacing w:after="0"/>
      </w:pPr>
      <w:r>
        <w:rPr>
          <w:b/>
          <w:sz w:val="20"/>
        </w:rPr>
        <w:t xml:space="preserve">praefectus : </w:t>
      </w:r>
      <w:r>
        <w:rPr>
          <w:b w:val="0"/>
          <w:sz w:val="20"/>
        </w:rPr>
        <w:t>commander, prefect</w:t>
      </w:r>
    </w:p>
    <w:p>
      <w:pPr>
        <w:spacing w:after="0"/>
      </w:pPr>
      <w:r>
        <w:rPr>
          <w:b/>
          <w:sz w:val="20"/>
        </w:rPr>
        <w:t xml:space="preserve">privo āvi, ātum, 1 : </w:t>
      </w:r>
      <w:r>
        <w:rPr>
          <w:b w:val="0"/>
          <w:sz w:val="20"/>
        </w:rPr>
        <w:t>deprive, rob, free</w:t>
      </w:r>
    </w:p>
    <w:p>
      <w:pPr>
        <w:spacing w:after="0"/>
      </w:pPr>
      <w:r>
        <w:rPr>
          <w:b/>
          <w:sz w:val="20"/>
        </w:rPr>
        <w:t xml:space="preserve">privo āvi, ātum, 1 : </w:t>
      </w:r>
      <w:r>
        <w:rPr>
          <w:b w:val="0"/>
          <w:sz w:val="20"/>
        </w:rPr>
        <w:t>deprive, rob, free</w:t>
      </w:r>
    </w:p>
    <w:p>
      <w:pPr>
        <w:spacing w:after="0"/>
      </w:pPr>
      <w:r>
        <w:rPr>
          <w:b/>
          <w:sz w:val="20"/>
        </w:rPr>
        <w:t xml:space="preserve">prope : </w:t>
      </w:r>
      <w:r>
        <w:rPr>
          <w:b w:val="0"/>
          <w:sz w:val="20"/>
        </w:rPr>
        <w:t>near, nearly, close by, almost</w:t>
      </w:r>
    </w:p>
    <w:p>
      <w:pPr>
        <w:spacing w:after="0"/>
      </w:pPr>
      <w:r>
        <w:rPr>
          <w:b/>
          <w:sz w:val="20"/>
        </w:rPr>
        <w:t xml:space="preserve">pulsaturum : </w:t>
      </w:r>
      <w:r>
        <w:rPr>
          <w:b w:val="0"/>
          <w:sz w:val="20"/>
        </w:rPr>
        <w:t>beat, pulsate, beat, drive out, push, banish, strike, defeat, drive away, rout</w:t>
      </w:r>
    </w:p>
    <w:p>
      <w:pPr>
        <w:spacing w:after="0"/>
      </w:pPr>
      <w:r>
        <w:rPr>
          <w:b/>
          <w:sz w:val="20"/>
        </w:rPr>
        <w:t xml:space="preserve">relinquo līqui, lictum, 3 : </w:t>
      </w:r>
      <w:r>
        <w:rPr>
          <w:b w:val="0"/>
          <w:sz w:val="20"/>
        </w:rPr>
        <w:t>leave behind, abandon, (pass.) be left, remain, bequeath</w:t>
      </w:r>
    </w:p>
    <w:p>
      <w:pPr>
        <w:spacing w:after="0"/>
      </w:pPr>
      <w:r>
        <w:rPr>
          <w:b/>
          <w:sz w:val="20"/>
        </w:rPr>
        <w:t xml:space="preserve">rogo āvi, ātum, 1 : </w:t>
      </w:r>
      <w:r>
        <w:rPr>
          <w:b w:val="0"/>
          <w:sz w:val="20"/>
        </w:rPr>
        <w:t>funeral pyre</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series : </w:t>
      </w:r>
      <w:r>
        <w:rPr>
          <w:b w:val="0"/>
          <w:sz w:val="20"/>
        </w:rPr>
        <w:t>large earthenware jar</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solus : </w:t>
      </w:r>
      <w:r>
        <w:rPr>
          <w:b w:val="0"/>
          <w:sz w:val="20"/>
        </w:rPr>
        <w:t>bottom, ground, floor, soil, land</w:t>
      </w:r>
    </w:p>
    <w:p>
      <w:pPr>
        <w:spacing w:after="0"/>
      </w:pPr>
      <w:r>
        <w:rPr>
          <w:b/>
          <w:sz w:val="20"/>
        </w:rPr>
        <w:t xml:space="preserve">spero āvi, ātum, 1 : </w:t>
      </w:r>
      <w:r>
        <w:rPr>
          <w:b w:val="0"/>
          <w:sz w:val="20"/>
        </w:rPr>
        <w:t>hope for, trust, look forward to, hope</w:t>
      </w:r>
    </w:p>
    <w:p>
      <w:pPr>
        <w:spacing w:after="0"/>
      </w:pPr>
      <w:r>
        <w:rPr>
          <w:b/>
          <w:sz w:val="20"/>
        </w:rPr>
        <w:t xml:space="preserve">suscipio cēpi, ceptum, 3 : </w:t>
      </w:r>
      <w:r>
        <w:rPr>
          <w:b w:val="0"/>
          <w:sz w:val="20"/>
        </w:rPr>
        <w:t>undertake, support, accept, receive, take up</w:t>
      </w:r>
    </w:p>
    <w:p>
      <w:pPr>
        <w:sectPr>
          <w:type w:val="continuous"/>
          <w:pgSz w:w="12240" w:h="15840"/>
          <w:pgMar w:top="720" w:right="720" w:bottom="720" w:left="720" w:header="720" w:footer="720" w:gutter="0"/>
          <w:cols w:space="720" w:num="2"/>
          <w:docGrid w:linePitch="360"/>
        </w:sectPr>
      </w:pPr>
    </w:p>
    <w:p>
      <w:r>
        <w:br w:type="page"/>
      </w:r>
    </w:p>
    <w:p>
      <w:r>
        <w:rPr>
          <w:sz w:val="24"/>
        </w:rPr>
        <w:t>se a principe praemium, ut pervigilem salutis eius custodem et cautum, lectaque consistorio astu callido consarcinata materia, tribuni iussi sunt custodiri, et de provinciis duci privati, quorum epistulae nomina designabant.</w:t>
        <w:br/>
        <w:t>Confestimque iniquitate rei percitus Malarichus, gentilium rector, collegis adhibitis strepebat immaniter, circumveniri homines dicatos imperio per factiones et dolos minime debere proclamans, petebatque ut ipse relictis obsidum loco necessitudinibus suis, Mallobaude armaturarum tribuno spondente quod remeabit, velocius iuberetur ire ducturus Silvanum, aggredi nihil tale conatum, quale insidiatores acerrimi concitarunt; vel contra se paria promittente, Mallobaudem orabat properare permitti, haec quae ipse pollicitus est impleturum.</w:t>
        <w:br/>
        <w:t>Testabatur enim id se procul dubio scire, quod siqui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circumvenio vēni, ventum, 4 : </w:t>
      </w:r>
      <w:r>
        <w:rPr>
          <w:b w:val="0"/>
          <w:sz w:val="20"/>
        </w:rPr>
        <w:t>encircle, surround, assail, beset, enclose, circumvent, defraud/trick, surpass</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concito cīvi, cĭtum, 2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consarcinata : </w:t>
      </w:r>
      <w:r>
        <w:rPr>
          <w:b w:val="0"/>
          <w:sz w:val="20"/>
        </w:rPr>
        <w:t>stitch/sew/patch together</w:t>
      </w:r>
    </w:p>
    <w:p>
      <w:pPr>
        <w:spacing w:after="0"/>
      </w:pPr>
      <w:r>
        <w:rPr>
          <w:b/>
          <w:sz w:val="20"/>
        </w:rPr>
        <w:t xml:space="preserve">consistorium ii  n: </w:t>
      </w:r>
      <w:r>
        <w:rPr>
          <w:b w:val="0"/>
          <w:sz w:val="20"/>
        </w:rPr>
        <w:t>(place of) the emperor's council, place of assembly/where servants wait, earth</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custos ōdis  comm: </w:t>
      </w:r>
      <w:r>
        <w:rPr>
          <w:b w:val="0"/>
          <w:sz w:val="20"/>
        </w:rPr>
        <w:t>guard, sentry/watch, guardian/protector/keeper, doorkeeper/watchman/janitor</w:t>
      </w:r>
    </w:p>
    <w:p>
      <w:pPr>
        <w:spacing w:after="0"/>
      </w:pPr>
      <w:r>
        <w:rPr>
          <w:b/>
          <w:sz w:val="20"/>
        </w:rPr>
        <w:t xml:space="preserve">custodio īvi, or ĭi, ītum, 4 : </w:t>
      </w:r>
      <w:r>
        <w:rPr>
          <w:b w:val="0"/>
          <w:sz w:val="20"/>
        </w:rPr>
        <w:t>guard/protect/preserve, watch over, keep safe, take heed/care, observe, restrain</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designo : </w:t>
      </w:r>
      <w:r>
        <w:rPr>
          <w:b w:val="0"/>
          <w:sz w:val="20"/>
        </w:rPr>
        <w:t>mark, point/mark/trace out, outline/describe, indicate/designate/denote</w:t>
      </w:r>
    </w:p>
    <w:p>
      <w:pPr>
        <w:spacing w:after="0"/>
      </w:pPr>
      <w:r>
        <w:rPr>
          <w:b/>
          <w:sz w:val="20"/>
        </w:rPr>
        <w:t xml:space="preserve">dolus i  m: </w:t>
      </w:r>
      <w:r>
        <w:rPr>
          <w:b w:val="0"/>
          <w:sz w:val="20"/>
        </w:rPr>
        <w:t>trick, device, deceit, treachery, trickery, cunning, fraud</w:t>
      </w:r>
    </w:p>
    <w:p>
      <w:pPr>
        <w:spacing w:after="0"/>
      </w:pPr>
      <w:r>
        <w:rPr>
          <w:b/>
          <w:sz w:val="20"/>
        </w:rPr>
        <w:t xml:space="preserve">dubius a, um : </w:t>
      </w:r>
      <w:r>
        <w:rPr>
          <w:b w:val="0"/>
          <w:sz w:val="20"/>
        </w:rPr>
        <w:t>doubt, question</w:t>
      </w:r>
    </w:p>
    <w:p>
      <w:pPr>
        <w:spacing w:after="0"/>
      </w:pPr>
      <w:r>
        <w:rPr>
          <w:b/>
          <w:sz w:val="20"/>
        </w:rPr>
        <w:t xml:space="preserve">duco xi, ctum, 3 : </w:t>
      </w:r>
      <w:r>
        <w:rPr>
          <w:b w:val="0"/>
          <w:sz w:val="20"/>
        </w:rPr>
        <w:t>lead, command, think, consider, regard, prolong</w:t>
      </w:r>
    </w:p>
    <w:p>
      <w:pPr>
        <w:spacing w:after="0"/>
      </w:pPr>
      <w:r>
        <w:rPr>
          <w:b/>
          <w:sz w:val="20"/>
        </w:rPr>
        <w:t xml:space="preserve">duco xi, ctum, 3 : </w:t>
      </w:r>
      <w:r>
        <w:rPr>
          <w:b w:val="0"/>
          <w:sz w:val="20"/>
        </w:rPr>
        <w:t>lead, command, think, consider, regard, prolong</w:t>
      </w:r>
    </w:p>
    <w:p>
      <w:pPr>
        <w:spacing w:after="0"/>
      </w:pPr>
      <w:r>
        <w:rPr>
          <w:b/>
          <w:sz w:val="20"/>
        </w:rPr>
        <w:t xml:space="preserve">epistula ae  f: </w:t>
      </w:r>
      <w:r>
        <w:rPr>
          <w:b w:val="0"/>
          <w:sz w:val="20"/>
        </w:rPr>
        <w:t>letter/dispatch/written communication, imperial rescript, epistle, preface</w:t>
      </w:r>
    </w:p>
    <w:p>
      <w:pPr>
        <w:spacing w:after="0"/>
      </w:pPr>
      <w:r>
        <w:rPr>
          <w:b/>
          <w:sz w:val="20"/>
        </w:rPr>
        <w:t xml:space="preserve">factio ōnis  f: </w:t>
      </w:r>
      <w:r>
        <w:rPr>
          <w:b w:val="0"/>
          <w:sz w:val="20"/>
        </w:rPr>
        <w:t>party, faction, partisanship</w:t>
      </w:r>
    </w:p>
    <w:p>
      <w:pPr>
        <w:spacing w:after="0"/>
      </w:pPr>
      <w:r>
        <w:rPr>
          <w:b/>
          <w:sz w:val="20"/>
        </w:rPr>
        <w:t xml:space="preserve">gentilis e : </w:t>
      </w:r>
      <w:r>
        <w:rPr>
          <w:b w:val="0"/>
          <w:sz w:val="20"/>
        </w:rPr>
        <w:t>gentiles (pl.), non-Jews (to Jew), heathens (to Christian), not of one's faith, member of the same Roman gens, fellow countryman</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immaniter : </w:t>
      </w:r>
      <w:r>
        <w:rPr>
          <w:b w:val="0"/>
          <w:sz w:val="20"/>
        </w:rPr>
        <w:t>huge/vast/immense/tremendous/extreme/monstrous, inhuman/savage/brutal/frightful</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iniquitas ātis : </w:t>
      </w:r>
      <w:r>
        <w:rPr>
          <w:b w:val="0"/>
          <w:sz w:val="20"/>
        </w:rPr>
        <w:t>unfairness, inequality, unevenness (of terrain)</w:t>
      </w:r>
    </w:p>
    <w:p>
      <w:pPr>
        <w:spacing w:after="0"/>
      </w:pPr>
      <w:r>
        <w:rPr>
          <w:b/>
          <w:sz w:val="20"/>
        </w:rPr>
        <w:t xml:space="preserve">insidiator ōris  m: </w:t>
      </w:r>
      <w:r>
        <w:rPr>
          <w:b w:val="0"/>
          <w:sz w:val="20"/>
        </w:rPr>
        <w:t>one lying in ambush/wait (attack/rob), lurker, who plots/sets traps, deceiver, lie in wait (to rob/assault, lie in ambush, make treacherous attack (on), plot</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materia ae : </w:t>
      </w:r>
      <w:r>
        <w:rPr>
          <w:b w:val="0"/>
          <w:sz w:val="20"/>
        </w:rPr>
        <w:t>wood (building material), lumber, timber, woody branch/growth/part of tree, mother, foster mother, lady, matron, origin, source, motherland, mother city</w:t>
      </w:r>
    </w:p>
    <w:p>
      <w:pPr>
        <w:spacing w:after="0"/>
      </w:pPr>
      <w:r>
        <w:rPr>
          <w:b/>
          <w:sz w:val="20"/>
        </w:rPr>
        <w:t xml:space="preserve">necessitudo ĭnis  f: </w:t>
      </w:r>
      <w:r>
        <w:rPr>
          <w:b w:val="0"/>
          <w:sz w:val="20"/>
        </w:rPr>
        <w:t>obligation, bond, connection, affinity, compulsion, needs, poverty, relative</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obses : </w:t>
      </w:r>
      <w:r>
        <w:rPr>
          <w:b w:val="0"/>
          <w:sz w:val="20"/>
        </w:rPr>
        <w:t>hostage, pledge, security, hurt, be a nuisance to, tell against</w:t>
      </w:r>
    </w:p>
    <w:p>
      <w:pPr>
        <w:spacing w:after="0"/>
      </w:pPr>
      <w:r>
        <w:rPr>
          <w:b/>
          <w:sz w:val="20"/>
        </w:rPr>
        <w:t xml:space="preserve">oro āvi, ātum, 1  n: </w:t>
      </w:r>
      <w:r>
        <w:rPr>
          <w:b w:val="0"/>
          <w:sz w:val="20"/>
        </w:rPr>
        <w:t>beg, ask for, pray, beseech, plead, entreat, worship, adore, rise (sun/river), arise/emerge, crop up, get up (wake), begin, originate from</w:t>
      </w:r>
    </w:p>
    <w:p>
      <w:pPr>
        <w:spacing w:after="0"/>
      </w:pPr>
      <w:r>
        <w:rPr>
          <w:b/>
          <w:sz w:val="20"/>
        </w:rPr>
        <w:t xml:space="preserve">par păris : </w:t>
      </w:r>
      <w:r>
        <w:rPr>
          <w:b w:val="0"/>
          <w:sz w:val="20"/>
        </w:rPr>
        <w:t>mate, spouse, partner, match, peer, person of same kind/rank/station/prestige, bear, give birth to, beget, bring forth, produce, lay (eggs), create, acquire</w:t>
      </w:r>
    </w:p>
    <w:p>
      <w:pPr>
        <w:spacing w:after="0"/>
      </w:pPr>
      <w:r>
        <w:rPr>
          <w:b/>
          <w:sz w:val="20"/>
        </w:rPr>
        <w:t xml:space="preserve">permitto mīsi, missum, 3 : </w:t>
      </w:r>
      <w:r>
        <w:rPr>
          <w:b w:val="0"/>
          <w:sz w:val="20"/>
        </w:rPr>
        <w:t>let through, let go through, relinquish, permit, allow, entrust, hurl</w:t>
      </w:r>
    </w:p>
    <w:p>
      <w:pPr>
        <w:spacing w:after="0"/>
      </w:pPr>
      <w:r>
        <w:rPr>
          <w:b/>
          <w:sz w:val="20"/>
        </w:rPr>
        <w:t xml:space="preserve">pervigilis : </w:t>
      </w:r>
      <w:r>
        <w:rPr>
          <w:b w:val="0"/>
          <w:sz w:val="20"/>
        </w:rPr>
        <w:t>keeping watch or sleepless all night long, always watchful</w:t>
      </w:r>
    </w:p>
    <w:p>
      <w:pPr>
        <w:spacing w:after="0"/>
      </w:pPr>
      <w:r>
        <w:rPr>
          <w:b/>
          <w:sz w:val="20"/>
        </w:rPr>
        <w:t xml:space="preserve">peto īvi and ĭi, ītum, 3 : </w:t>
      </w:r>
      <w:r>
        <w:rPr>
          <w:b w:val="0"/>
          <w:sz w:val="20"/>
        </w:rPr>
        <w:t>attack, aim at, desire, beg, entreat, ask (for), reach towards, make for</w:t>
      </w:r>
    </w:p>
    <w:p>
      <w:pPr>
        <w:spacing w:after="0"/>
      </w:pPr>
      <w:r>
        <w:rPr>
          <w:b/>
          <w:sz w:val="20"/>
        </w:rPr>
        <w:t xml:space="preserve">polliceor ĭtus : </w:t>
      </w:r>
      <w:r>
        <w:rPr>
          <w:b w:val="0"/>
          <w:sz w:val="20"/>
        </w:rPr>
        <w:t>promise</w:t>
      </w:r>
    </w:p>
    <w:p>
      <w:pPr>
        <w:spacing w:after="0"/>
      </w:pPr>
      <w:r>
        <w:rPr>
          <w:b/>
          <w:sz w:val="20"/>
        </w:rPr>
        <w:t xml:space="preserve">praemium ii  n: </w:t>
      </w:r>
      <w:r>
        <w:rPr>
          <w:b w:val="0"/>
          <w:sz w:val="20"/>
        </w:rPr>
        <w:t>prize, reward, gift, recompense</w:t>
      </w:r>
    </w:p>
    <w:p>
      <w:pPr>
        <w:spacing w:after="0"/>
      </w:pPr>
      <w:r>
        <w:rPr>
          <w:b/>
          <w:sz w:val="20"/>
        </w:rPr>
        <w:t xml:space="preserve">privo āvi, ātum, 1 : </w:t>
      </w:r>
      <w:r>
        <w:rPr>
          <w:b w:val="0"/>
          <w:sz w:val="20"/>
        </w:rPr>
        <w:t>deprive, rob, free</w:t>
      </w:r>
    </w:p>
    <w:p>
      <w:pPr>
        <w:spacing w:after="0"/>
      </w:pPr>
      <w:r>
        <w:rPr>
          <w:b/>
          <w:sz w:val="20"/>
        </w:rPr>
        <w:t xml:space="preserve">proclamo āvi, ātum, 1 : </w:t>
      </w:r>
      <w:r>
        <w:rPr>
          <w:b w:val="0"/>
          <w:sz w:val="20"/>
        </w:rPr>
        <w:t>call/cry out, raise an outcry, appeal noisily, take claim to court, proclaim</w:t>
      </w:r>
    </w:p>
    <w:p>
      <w:pPr>
        <w:spacing w:after="0"/>
      </w:pPr>
      <w:r>
        <w:rPr>
          <w:b/>
          <w:sz w:val="20"/>
        </w:rPr>
        <w:t xml:space="preserve">procul : </w:t>
      </w:r>
      <w:r>
        <w:rPr>
          <w:b w:val="0"/>
          <w:sz w:val="20"/>
        </w:rPr>
        <w:t>away, at distance, far off</w:t>
      </w:r>
    </w:p>
    <w:p>
      <w:pPr>
        <w:spacing w:after="0"/>
      </w:pPr>
      <w:r>
        <w:rPr>
          <w:b/>
          <w:sz w:val="20"/>
        </w:rPr>
        <w:t xml:space="preserve">promitto mīsi, missum, 3 : </w:t>
      </w:r>
      <w:r>
        <w:rPr>
          <w:b w:val="0"/>
          <w:sz w:val="20"/>
        </w:rPr>
        <w:t>promise</w:t>
      </w:r>
    </w:p>
    <w:p>
      <w:pPr>
        <w:spacing w:after="0"/>
      </w:pPr>
      <w:r>
        <w:rPr>
          <w:b/>
          <w:sz w:val="20"/>
        </w:rPr>
        <w:t xml:space="preserve">qualis e : </w:t>
      </w:r>
      <w:r>
        <w:rPr>
          <w:b w:val="0"/>
          <w:sz w:val="20"/>
        </w:rPr>
        <w:t>wicker basket</w:t>
      </w:r>
    </w:p>
    <w:p>
      <w:pPr>
        <w:spacing w:after="0"/>
      </w:pPr>
      <w:r>
        <w:rPr>
          <w:b/>
          <w:sz w:val="20"/>
        </w:rPr>
        <w:t xml:space="preserve">rector ōris  m: </w:t>
      </w:r>
      <w:r>
        <w:rPr>
          <w:b w:val="0"/>
          <w:sz w:val="20"/>
        </w:rPr>
        <w:t>guide, director, helmsman, horseman, driver, leader, ruler, governor, rule, guide, manage, direct</w:t>
      </w:r>
    </w:p>
    <w:p>
      <w:pPr>
        <w:spacing w:after="0"/>
      </w:pPr>
      <w:r>
        <w:rPr>
          <w:b/>
          <w:sz w:val="20"/>
        </w:rPr>
        <w:t xml:space="preserve">relinquo līqui, lictum, 3 : </w:t>
      </w:r>
      <w:r>
        <w:rPr>
          <w:b w:val="0"/>
          <w:sz w:val="20"/>
        </w:rPr>
        <w:t>leave behind, abandon, (pass.) be left, remain, bequeath</w:t>
      </w:r>
    </w:p>
    <w:p>
      <w:pPr>
        <w:spacing w:after="0"/>
      </w:pPr>
      <w:r>
        <w:rPr>
          <w:b/>
          <w:sz w:val="20"/>
        </w:rPr>
        <w:t xml:space="preserve">remeo āvi, 1 : </w:t>
      </w:r>
      <w:r>
        <w:rPr>
          <w:b w:val="0"/>
          <w:sz w:val="20"/>
        </w:rPr>
        <w:t>go or come back, return</w:t>
      </w:r>
    </w:p>
    <w:p>
      <w:pPr>
        <w:spacing w:after="0"/>
      </w:pPr>
      <w:r>
        <w:rPr>
          <w:b/>
          <w:sz w:val="20"/>
        </w:rPr>
        <w:t xml:space="preserve">salus ūtis : </w:t>
      </w:r>
      <w:r>
        <w:rPr>
          <w:b w:val="0"/>
          <w:sz w:val="20"/>
        </w:rPr>
        <w:t>health, prosperity, good wish, greeting, salvation, safety, leap, jump, move suddenly/spasmodically (part of body under stress), twitch, open sea, high sea, main, deep, ocean, sea in motion, billow, waves</w:t>
      </w:r>
    </w:p>
    <w:p>
      <w:pPr>
        <w:spacing w:after="0"/>
      </w:pPr>
      <w:r>
        <w:rPr>
          <w:b/>
          <w:sz w:val="20"/>
        </w:rPr>
        <w:t xml:space="preserve">scio īvi, ītum, 4 : </w:t>
      </w:r>
      <w:r>
        <w:rPr>
          <w:b w:val="0"/>
          <w:sz w:val="20"/>
        </w:rPr>
        <w:t>know, understand</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tribunus i  m: </w:t>
      </w:r>
      <w:r>
        <w:rPr>
          <w:b w:val="0"/>
          <w:sz w:val="20"/>
        </w:rPr>
        <w:t>tribune, [~ plebis =&gt; tribune of the people, ~ mllitum =&gt; soldier's tribune]</w:t>
      </w:r>
    </w:p>
    <w:p>
      <w:pPr>
        <w:sectPr>
          <w:type w:val="continuous"/>
          <w:pgSz w:w="12240" w:h="15840"/>
          <w:pgMar w:top="720" w:right="720" w:bottom="720" w:left="720" w:header="720" w:footer="720" w:gutter="0"/>
          <w:cols w:space="720" w:num="2"/>
          <w:docGrid w:linePitch="360"/>
        </w:sectPr>
      </w:pPr>
    </w:p>
    <w:p>
      <w:r>
        <w:br w:type="page"/>
      </w:r>
    </w:p>
    <w:p>
      <w:r>
        <w:rPr>
          <w:sz w:val="24"/>
        </w:rPr>
        <w:t>mitteretur externus, suopte ingenio Silvanus etiam nulla re perterrente timidior, composita forte turbabit.</w:t>
        <w:br/>
        <w:t>Et quamquam utilia moneret et necessaria, ventis tamen loquebatur incassum. Namque Arbetione auctore, Apodemius ad eum vocandum cum litteris mittitur, inimicus bonorum omnium diuturnus et gravis. Qui incidentia parvi ducens cum venisset in Gallias, dissidens a mandatis, quae proficiscenti sunt data, nec viso Silvano nec oblatis scriptis ut veniret admonito, remansit adscitoque rationali, quasi proscripti iamque necandi magistri peditum clientes et servos hostili tumore vexabat.</w:t>
        <w:br/>
        <w:t>Inter haec tamen dum praesentia Silvani speratur, et Apodemius quieta perturbat, Dynamius ut argumento validiore impie structorum adsereret fidem, compositas litteras his concinentes quas obtulerat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argumentum i  n: </w:t>
      </w:r>
      <w:r>
        <w:rPr>
          <w:b w:val="0"/>
          <w:sz w:val="20"/>
        </w:rPr>
        <w:t>proof, evidence, fact, argument, conclusion, reason, basis, subject/plot (play)</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cliens entis : </w:t>
      </w:r>
      <w:r>
        <w:rPr>
          <w:b w:val="0"/>
          <w:sz w:val="20"/>
        </w:rPr>
        <w:t>customer (modern sense)</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concino cĭnŭi : </w:t>
      </w:r>
      <w:r>
        <w:rPr>
          <w:b w:val="0"/>
          <w:sz w:val="20"/>
        </w:rPr>
        <w:t>sing/chant/shout/sound together, celebrate in song, say same thing, agree</w:t>
      </w:r>
    </w:p>
    <w:p>
      <w:pPr>
        <w:spacing w:after="0"/>
      </w:pPr>
      <w:r>
        <w:rPr>
          <w:b/>
          <w:sz w:val="20"/>
        </w:rPr>
        <w:t xml:space="preserve">do : </w:t>
      </w:r>
      <w:r>
        <w:rPr>
          <w:b w:val="0"/>
          <w:sz w:val="20"/>
        </w:rPr>
        <w:t>give, dedicate, sell, pay, grant/bestow/impart/offer/lend, devote, allow, make</w:t>
      </w:r>
    </w:p>
    <w:p>
      <w:pPr>
        <w:spacing w:after="0"/>
      </w:pPr>
      <w:r>
        <w:rPr>
          <w:b/>
          <w:sz w:val="20"/>
        </w:rPr>
        <w:t xml:space="preserve">dissideo ēdi, essum, 2 : </w:t>
      </w:r>
      <w:r>
        <w:rPr>
          <w:b w:val="0"/>
          <w:sz w:val="20"/>
        </w:rPr>
        <w:t>disagree, be at variance, be separated</w:t>
      </w:r>
    </w:p>
    <w:p>
      <w:pPr>
        <w:spacing w:after="0"/>
      </w:pPr>
      <w:r>
        <w:rPr>
          <w:b/>
          <w:sz w:val="20"/>
        </w:rPr>
        <w:t xml:space="preserve">duco xi, ctum, 3 : </w:t>
      </w:r>
      <w:r>
        <w:rPr>
          <w:b w:val="0"/>
          <w:sz w:val="20"/>
        </w:rPr>
        <w:t>lead, command, think, consider, regard, prolong</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fors fortis  f: </w:t>
      </w:r>
      <w:r>
        <w:rPr>
          <w:b w:val="0"/>
          <w:sz w:val="20"/>
        </w:rPr>
        <w:t>chance, luck, fortune, accident</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incassus a, um : </w:t>
      </w:r>
      <w:r>
        <w:rPr>
          <w:b w:val="0"/>
          <w:sz w:val="20"/>
        </w:rPr>
        <w:t>empty/vain/futile things (pl.), hunting net (often pl.), spider's web, snare, trap, fall, sink, drop, plummet, topple, be slain, die, end, cease, abate, decay</w:t>
      </w:r>
    </w:p>
    <w:p>
      <w:pPr>
        <w:spacing w:after="0"/>
      </w:pPr>
      <w:r>
        <w:rPr>
          <w:b/>
          <w:sz w:val="20"/>
        </w:rPr>
        <w:t xml:space="preserve">ingenium ii  n: </w:t>
      </w:r>
      <w:r>
        <w:rPr>
          <w:b w:val="0"/>
          <w:sz w:val="20"/>
        </w:rPr>
        <w:t>trick, clever device</w:t>
      </w:r>
    </w:p>
    <w:p>
      <w:pPr>
        <w:spacing w:after="0"/>
      </w:pPr>
      <w:r>
        <w:rPr>
          <w:b/>
          <w:sz w:val="20"/>
        </w:rPr>
        <w:t xml:space="preserve">inimicus a, um : </w:t>
      </w:r>
      <w:r>
        <w:rPr>
          <w:b w:val="0"/>
          <w:sz w:val="20"/>
        </w:rPr>
        <w:t>enemy (personal), foe</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loquor cātus : </w:t>
      </w:r>
      <w:r>
        <w:rPr>
          <w:b w:val="0"/>
          <w:sz w:val="20"/>
        </w:rPr>
        <w:t>speak, tell, talk, mention, say, utter, phrase</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mandatum āvi, ātum, 1 : </w:t>
      </w:r>
      <w:r>
        <w:rPr>
          <w:b w:val="0"/>
          <w:sz w:val="20"/>
        </w:rPr>
        <w:t>order, command, commission, mandate, commandment</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neco āvi, ātum : </w:t>
      </w:r>
      <w:r>
        <w:rPr>
          <w:b w:val="0"/>
          <w:sz w:val="20"/>
        </w:rPr>
        <w:t>kill/murder, put to death, suppress, destroy, kill (plant), quench/drown (fire)</w:t>
      </w:r>
    </w:p>
    <w:p>
      <w:pPr>
        <w:spacing w:after="0"/>
      </w:pPr>
      <w:r>
        <w:rPr>
          <w:b/>
          <w:sz w:val="20"/>
        </w:rPr>
        <w:t xml:space="preserve">necessarius a, um : </w:t>
      </w:r>
      <w:r>
        <w:rPr>
          <w:b w:val="0"/>
          <w:sz w:val="20"/>
        </w:rPr>
        <w:t>necessities (pl.), what is needed, necessities of life</w:t>
      </w:r>
    </w:p>
    <w:p>
      <w:pPr>
        <w:spacing w:after="0"/>
      </w:pPr>
      <w:r>
        <w:rPr>
          <w:b/>
          <w:sz w:val="20"/>
        </w:rPr>
        <w:t xml:space="preserve">offero ōris  m: </w:t>
      </w:r>
      <w:r>
        <w:rPr>
          <w:b w:val="0"/>
          <w:sz w:val="20"/>
        </w:rPr>
        <w:t>offer, present, cause, bestow, (medieval form of offerre)</w:t>
      </w:r>
    </w:p>
    <w:p>
      <w:pPr>
        <w:spacing w:after="0"/>
      </w:pPr>
      <w:r>
        <w:rPr>
          <w:b/>
          <w:sz w:val="20"/>
        </w:rPr>
        <w:t xml:space="preserve">pedes pĕdis  m: </w:t>
      </w:r>
      <w:r>
        <w:rPr>
          <w:b w:val="0"/>
          <w:sz w:val="20"/>
        </w:rPr>
        <w:t>foot soldier, infantryman, pedestrian, who goes on foot, infantry (pl.), foot, [pedem referre =&gt; to retreat]</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proficisco ĕre : </w:t>
      </w:r>
      <w:r>
        <w:rPr>
          <w:b w:val="0"/>
          <w:sz w:val="20"/>
        </w:rPr>
        <w:t>depart, set out, proceed</w:t>
      </w:r>
    </w:p>
    <w:p>
      <w:pPr>
        <w:spacing w:after="0"/>
      </w:pPr>
      <w:r>
        <w:rPr>
          <w:b/>
          <w:sz w:val="20"/>
        </w:rPr>
        <w:t xml:space="preserve">quamquam : </w:t>
      </w:r>
      <w:r>
        <w:rPr>
          <w:b w:val="0"/>
          <w:sz w:val="20"/>
        </w:rPr>
        <w:t>how, how much, as, than, [quam + superlative =&gt; as ... as possible], who, that, which, what, of which kind/degree, person/thing/time/point that</w:t>
      </w:r>
    </w:p>
    <w:p>
      <w:pPr>
        <w:spacing w:after="0"/>
      </w:pPr>
      <w:r>
        <w:rPr>
          <w:b/>
          <w:sz w:val="20"/>
        </w:rPr>
        <w:t xml:space="preserve">quasi : </w:t>
      </w:r>
      <w:r>
        <w:rPr>
          <w:b w:val="0"/>
          <w:sz w:val="20"/>
        </w:rPr>
        <w:t>as if, just as if, as though, as it were, about</w:t>
      </w:r>
    </w:p>
    <w:p>
      <w:pPr>
        <w:spacing w:after="0"/>
      </w:pPr>
      <w:r>
        <w:rPr>
          <w:b/>
          <w:sz w:val="20"/>
        </w:rPr>
        <w:t xml:space="preserve">remaneo mansi, 2 : </w:t>
      </w:r>
      <w:r>
        <w:rPr>
          <w:b w:val="0"/>
          <w:sz w:val="20"/>
        </w:rPr>
        <w:t>stay behind, continue, remain</w:t>
      </w:r>
    </w:p>
    <w:p>
      <w:pPr>
        <w:spacing w:after="0"/>
      </w:pPr>
      <w:r>
        <w:rPr>
          <w:b/>
          <w:sz w:val="20"/>
        </w:rPr>
        <w:t xml:space="preserve">scribo psi, ptum, 3 : </w:t>
      </w:r>
      <w:r>
        <w:rPr>
          <w:b w:val="0"/>
          <w:sz w:val="20"/>
        </w:rPr>
        <w:t>write, compose</w:t>
      </w:r>
    </w:p>
    <w:p>
      <w:pPr>
        <w:spacing w:after="0"/>
      </w:pPr>
      <w:r>
        <w:rPr>
          <w:b/>
          <w:sz w:val="20"/>
        </w:rPr>
        <w:t xml:space="preserve">spero āvi, ātum, 1 : </w:t>
      </w:r>
      <w:r>
        <w:rPr>
          <w:b w:val="0"/>
          <w:sz w:val="20"/>
        </w:rPr>
        <w:t>hope for, trust, look forward to, hope</w:t>
      </w:r>
    </w:p>
    <w:p>
      <w:pPr>
        <w:spacing w:after="0"/>
      </w:pPr>
      <w:r>
        <w:rPr>
          <w:b/>
          <w:sz w:val="20"/>
        </w:rPr>
        <w:t xml:space="preserve">suopte : </w:t>
      </w:r>
      <w:r>
        <w:rPr>
          <w:b w:val="0"/>
          <w:sz w:val="20"/>
        </w:rPr>
        <w:t>his men (pl.), his friends</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turbo āvi, ātum, 1 : </w:t>
      </w:r>
      <w:r>
        <w:rPr>
          <w:b w:val="0"/>
          <w:sz w:val="20"/>
        </w:rPr>
        <w:t>that which whirls, whirlwind, tornado, spinning top, spiral, round, circle, disturb, agitate, throw into confusion</w:t>
      </w:r>
    </w:p>
    <w:p>
      <w:pPr>
        <w:spacing w:after="0"/>
      </w:pPr>
      <w:r>
        <w:rPr>
          <w:b/>
          <w:sz w:val="20"/>
        </w:rPr>
        <w:t xml:space="preserve">utilis e : </w:t>
      </w:r>
      <w:r>
        <w:rPr>
          <w:b w:val="0"/>
          <w:sz w:val="20"/>
        </w:rPr>
        <w:t>useful, profitable, practical, helpful, advantageous</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vexo : </w:t>
      </w:r>
      <w:r>
        <w:rPr>
          <w:b w:val="0"/>
          <w:sz w:val="20"/>
        </w:rPr>
        <w:t>shake, jolt, toss violently, annoy, trouble, harass, plague, disturb, vex, bear, carry, convey, pass, ride, sail</w:t>
      </w:r>
    </w:p>
    <w:p>
      <w:pPr>
        <w:spacing w:after="0"/>
      </w:pPr>
      <w:r>
        <w:rPr>
          <w:b/>
          <w:sz w:val="20"/>
        </w:rPr>
        <w:t xml:space="preserve">voco āvi, ātum : </w:t>
      </w:r>
      <w:r>
        <w:rPr>
          <w:b w:val="0"/>
          <w:sz w:val="20"/>
        </w:rPr>
        <w:t>call, summon, name, call upon</w:t>
      </w:r>
    </w:p>
    <w:p>
      <w:pPr>
        <w:sectPr>
          <w:type w:val="continuous"/>
          <w:pgSz w:w="12240" w:h="15840"/>
          <w:pgMar w:top="720" w:right="720" w:bottom="720" w:left="720" w:header="720" w:footer="720" w:gutter="0"/>
          <w:cols w:space="720" w:num="2"/>
          <w:docGrid w:linePitch="360"/>
        </w:sectPr>
      </w:pPr>
    </w:p>
    <w:p>
      <w:r>
        <w:br w:type="page"/>
      </w:r>
    </w:p>
    <w:p>
      <w:r>
        <w:rPr>
          <w:sz w:val="24"/>
        </w:rPr>
        <w:t>principi per praefectum, ad tribunum miserat fabricae Cremonensis, nomine Silvani et Malarichi, a quibus ut arcanorum conscius monebatur parare propere cuncta.</w:t>
        <w:br/>
        <w:t>Qui cum haec legisset, haerens et ambigens diu quidnam id esset—nec enim meminerat secum aliquando super negotio ullo interiore hos quorum litteras acceperat collocutos—epistulas ipsas per baiulum qui portarat, iuncto milite ad Malarichum remisit, obsecrans ut doceret aperte quae vellet, non ita perplexe; nec enim intellexisse firmabat, ut subagrestem et simplicem, quid significatum esset obscurius.</w:t>
        <w:br/>
        <w:t>Haec Malarichus subito nanctus, etiam tunc squalens et maestus, suamque et popularis Silvani vicem graviter ingemiscens, adhibitis Francis, quorum ea tempestate in palatio multitudo florebat, erectius iam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accipio cēpi, ceptum, 3 : </w:t>
      </w:r>
      <w:r>
        <w:rPr>
          <w:b w:val="0"/>
          <w:sz w:val="20"/>
        </w:rPr>
        <w:t>take, grasp, receive, accept, undertake, admit, let in, hear, learn, obey</w:t>
      </w: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aliquando : </w:t>
      </w:r>
      <w:r>
        <w:rPr>
          <w:b w:val="0"/>
          <w:sz w:val="20"/>
        </w:rPr>
        <w:t>sometime (or other), at any time, ever, finally, before too late, at length</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cunctus a, um : </w:t>
      </w:r>
      <w:r>
        <w:rPr>
          <w:b w:val="0"/>
          <w:sz w:val="20"/>
        </w:rPr>
        <w:t>all (pl.) (M), all with a stated/implied exception</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doceo cŭi, ctum, 2 : </w:t>
      </w:r>
      <w:r>
        <w:rPr>
          <w:b w:val="0"/>
          <w:sz w:val="20"/>
        </w:rPr>
        <w:t>teach, show, point out</w:t>
      </w:r>
    </w:p>
    <w:p>
      <w:pPr>
        <w:spacing w:after="0"/>
      </w:pPr>
      <w:r>
        <w:rPr>
          <w:b/>
          <w:sz w:val="20"/>
        </w:rPr>
        <w:t xml:space="preserve">epistula ae  f: </w:t>
      </w:r>
      <w:r>
        <w:rPr>
          <w:b w:val="0"/>
          <w:sz w:val="20"/>
        </w:rPr>
        <w:t>letter/dispatch/written communication, imperial rescript, epistle, preface</w:t>
      </w:r>
    </w:p>
    <w:p>
      <w:pPr>
        <w:spacing w:after="0"/>
      </w:pPr>
      <w:r>
        <w:rPr>
          <w:b/>
          <w:sz w:val="20"/>
        </w:rPr>
        <w:t xml:space="preserve">erigo rexi, rectum, 3 : </w:t>
      </w:r>
      <w:r>
        <w:rPr>
          <w:b w:val="0"/>
          <w:sz w:val="20"/>
        </w:rPr>
        <w:t>raise, erect, build, rouse, excite, stimulate</w:t>
      </w:r>
    </w:p>
    <w:p>
      <w:pPr>
        <w:spacing w:after="0"/>
      </w:pPr>
      <w:r>
        <w:rPr>
          <w:b/>
          <w:sz w:val="20"/>
        </w:rPr>
        <w:t xml:space="preserve">fabrica āre : </w:t>
      </w:r>
      <w:r>
        <w:rPr>
          <w:b w:val="0"/>
          <w:sz w:val="20"/>
        </w:rPr>
        <w:t>craft, art, craft of metalwork/building, construction/building/making</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floreo ŭi, 2 : </w:t>
      </w:r>
      <w:r>
        <w:rPr>
          <w:b w:val="0"/>
          <w:sz w:val="20"/>
        </w:rPr>
        <w:t>flourish, blossom, be prosperous, be in one's prime</w:t>
      </w:r>
    </w:p>
    <w:p>
      <w:pPr>
        <w:spacing w:after="0"/>
      </w:pPr>
      <w:r>
        <w:rPr>
          <w:b/>
          <w:sz w:val="20"/>
        </w:rPr>
        <w:t xml:space="preserve">haereo haesi, haesum, 2 : </w:t>
      </w:r>
      <w:r>
        <w:rPr>
          <w:b w:val="0"/>
          <w:sz w:val="20"/>
        </w:rPr>
        <w:t>stick, adhere, cling to, hesitate, be in difficulties (sticky situation?)</w:t>
      </w:r>
    </w:p>
    <w:p>
      <w:pPr>
        <w:spacing w:after="0"/>
      </w:pPr>
      <w:r>
        <w:rPr>
          <w:b/>
          <w:sz w:val="20"/>
        </w:rPr>
        <w:t xml:space="preserve">ingemisco ŭi  n: </w:t>
      </w:r>
      <w:r>
        <w:rPr>
          <w:b w:val="0"/>
          <w:sz w:val="20"/>
        </w:rPr>
        <w:t>groan/moan (begin to) at/over, cry w/pain/anguish/sorrow, creak/groan (object)</w:t>
      </w:r>
    </w:p>
    <w:p>
      <w:pPr>
        <w:spacing w:after="0"/>
      </w:pPr>
      <w:r>
        <w:rPr>
          <w:b/>
          <w:sz w:val="20"/>
        </w:rPr>
        <w:t xml:space="preserve">intellego exi, ectum : </w:t>
      </w:r>
      <w:r>
        <w:rPr>
          <w:b w:val="0"/>
          <w:sz w:val="20"/>
        </w:rPr>
        <w:t>understand, realize</w:t>
      </w:r>
    </w:p>
    <w:p>
      <w:pPr>
        <w:spacing w:after="0"/>
      </w:pPr>
      <w:r>
        <w:rPr>
          <w:b/>
          <w:sz w:val="20"/>
        </w:rPr>
        <w:t xml:space="preserve">interior ĭi, ĭtum : </w:t>
      </w:r>
      <w:r>
        <w:rPr>
          <w:b w:val="0"/>
          <w:sz w:val="20"/>
        </w:rPr>
        <w:t>those (pl.) within, those nearer racecourse goal, inland/further from sea, perish, die, be ruined, cease</w:t>
      </w:r>
    </w:p>
    <w:p>
      <w:pPr>
        <w:spacing w:after="0"/>
      </w:pPr>
      <w:r>
        <w:rPr>
          <w:b/>
          <w:sz w:val="20"/>
        </w:rPr>
        <w:t xml:space="preserve">littera ae  f: </w:t>
      </w:r>
      <w:r>
        <w:rPr>
          <w:b w:val="0"/>
          <w:sz w:val="20"/>
        </w:rPr>
        <w:t>letter (alphabet), (pl.) letter, epistle, literature, books, records, account</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multitudo ĭnis  f: </w:t>
      </w:r>
      <w:r>
        <w:rPr>
          <w:b w:val="0"/>
          <w:sz w:val="20"/>
        </w:rPr>
        <w:t>multitude, great number, crowd, rabble, mob</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palatium : </w:t>
      </w:r>
      <w:r>
        <w:rPr>
          <w:b w:val="0"/>
          <w:sz w:val="20"/>
        </w:rPr>
        <w:t>palate, sense of taste</w:t>
      </w:r>
    </w:p>
    <w:p>
      <w:pPr>
        <w:spacing w:after="0"/>
      </w:pPr>
      <w:r>
        <w:rPr>
          <w:b/>
          <w:sz w:val="20"/>
        </w:rPr>
        <w:t xml:space="preserve">paro āvi, ātum, 1 : </w:t>
      </w:r>
      <w:r>
        <w:rPr>
          <w:b w:val="0"/>
          <w:sz w:val="20"/>
        </w:rPr>
        <w:t>prepare, furnish/supply/provide, produce, obtain/get, buy, raise, put up, plan, bear, give birth to, beget, bring forth, produce, lay (eggs), create, acquire</w:t>
      </w:r>
    </w:p>
    <w:p>
      <w:pPr>
        <w:spacing w:after="0"/>
      </w:pPr>
      <w:r>
        <w:rPr>
          <w:b/>
          <w:sz w:val="20"/>
        </w:rPr>
        <w:t xml:space="preserve">popularis e : </w:t>
      </w:r>
      <w:r>
        <w:rPr>
          <w:b w:val="0"/>
          <w:sz w:val="20"/>
        </w:rPr>
        <w:t>compatriot, fellow citizen/from same community, partner/associate, inhabitant, of the people, popular, ravage, devastate, lay waste, plunder, despoil, strip</w:t>
      </w:r>
    </w:p>
    <w:p>
      <w:pPr>
        <w:spacing w:after="0"/>
      </w:pPr>
      <w:r>
        <w:rPr>
          <w:b/>
          <w:sz w:val="20"/>
        </w:rPr>
        <w:t xml:space="preserve">remitto mīsi, missum, 3  n: </w:t>
      </w:r>
      <w:r>
        <w:rPr>
          <w:b w:val="0"/>
          <w:sz w:val="20"/>
        </w:rPr>
        <w:t>send back, remit, throw back, relax, diminish</w:t>
      </w:r>
    </w:p>
    <w:p>
      <w:pPr>
        <w:spacing w:after="0"/>
      </w:pPr>
      <w:r>
        <w:rPr>
          <w:b/>
          <w:sz w:val="20"/>
        </w:rPr>
        <w:t xml:space="preserve">significo āvi, ātum, 1 : </w:t>
      </w:r>
      <w:r>
        <w:rPr>
          <w:b w:val="0"/>
          <w:sz w:val="20"/>
        </w:rPr>
        <w:t>signify, indicate, show</w:t>
      </w:r>
    </w:p>
    <w:p>
      <w:pPr>
        <w:spacing w:after="0"/>
      </w:pPr>
      <w:r>
        <w:rPr>
          <w:b/>
          <w:sz w:val="20"/>
        </w:rPr>
        <w:t xml:space="preserve">simplex ĭcis : </w:t>
      </w:r>
      <w:r>
        <w:rPr>
          <w:b w:val="0"/>
          <w:sz w:val="20"/>
        </w:rPr>
        <w:t>single, simple, unaffected, plain</w:t>
      </w:r>
    </w:p>
    <w:p>
      <w:pPr>
        <w:spacing w:after="0"/>
      </w:pPr>
      <w:r>
        <w:rPr>
          <w:b/>
          <w:sz w:val="20"/>
        </w:rPr>
        <w:t xml:space="preserve">squaleo ŭi, 2 : </w:t>
      </w:r>
      <w:r>
        <w:rPr>
          <w:b w:val="0"/>
          <w:sz w:val="20"/>
        </w:rPr>
        <w:t>be covered with a rough or scaly layer, be dirty</w:t>
      </w:r>
    </w:p>
    <w:p>
      <w:pPr>
        <w:spacing w:after="0"/>
      </w:pPr>
      <w:r>
        <w:rPr>
          <w:b/>
          <w:sz w:val="20"/>
        </w:rPr>
        <w:t xml:space="preserve">tempestas ātis : </w:t>
      </w:r>
      <w:r>
        <w:rPr>
          <w:b w:val="0"/>
          <w:sz w:val="20"/>
        </w:rPr>
        <w:t>season, time, weather, storm</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tunc : </w:t>
      </w:r>
      <w:r>
        <w:rPr>
          <w:b w:val="0"/>
          <w:sz w:val="20"/>
        </w:rPr>
        <w:t>then, thereupon, at that time</w:t>
      </w:r>
    </w:p>
    <w:p>
      <w:pPr>
        <w:sectPr>
          <w:type w:val="continuous"/>
          <w:pgSz w:w="12240" w:h="15840"/>
          <w:pgMar w:top="720" w:right="720" w:bottom="720" w:left="720" w:header="720" w:footer="720" w:gutter="0"/>
          <w:cols w:space="720" w:num="2"/>
          <w:docGrid w:linePitch="360"/>
        </w:sectPr>
      </w:pPr>
    </w:p>
    <w:p>
      <w:r>
        <w:br w:type="page"/>
      </w:r>
    </w:p>
    <w:p>
      <w:r>
        <w:rPr>
          <w:sz w:val="24"/>
        </w:rPr>
        <w:t>loquebatur; tumultuando patefactis insidiis reserataque iam fallacia, per quam ex confesso salus eorum appetebatur.</w:t>
        <w:br/>
        <w:t>Hisque cognitis statuit imperator, dispicientibus consistorianis et militaribus universis, in negotium perspicaciter inquiri. Cumque iudices resedissent, Florentius Nigriniani filius agens tune pro magistro officiorum, contemplans diligentius scripta, apicumque pristinorum quasi quandam umbram repperiens animadvertit (ut factum est) priore textu interpolato longe alia quam dictarat Silvanus, ex libidine consarcinatae falsitatis adscripta.</w:t>
        <w:br/>
        <w:t>Proinde fallaciarum nube discussa, imperator doctus gesta relatione fideli, abrogata potestate praefectum statui sub quaestione praecepit, sed absolutus est enixa conspiratione multorum. Suspensus autem Eusebius ex comite privatarum, se conscio haec dixerat concitata.</w:t>
        <w:br/>
        <w:t>Aedesius omnino nescisse quid actum sit pertinaci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abrogo āvi, ātum, 1 : </w:t>
      </w:r>
      <w:r>
        <w:rPr>
          <w:b w:val="0"/>
          <w:sz w:val="20"/>
        </w:rPr>
        <w:t>abolish, repeal wholly, annul, remove, take away</w:t>
      </w: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aedesius : </w:t>
      </w:r>
      <w:r>
        <w:rPr>
          <w:b w:val="0"/>
          <w:sz w:val="20"/>
        </w:rPr>
        <w:t>eject/emit, put/give forth (buds), beget, bear (fruit), display/evince/exhibit</w:t>
      </w:r>
    </w:p>
    <w:p>
      <w:pPr>
        <w:spacing w:after="0"/>
      </w:pPr>
      <w:r>
        <w:rPr>
          <w:b/>
          <w:sz w:val="20"/>
        </w:rPr>
        <w:t xml:space="preserve">animadverto ti, sum, 3 : </w:t>
      </w:r>
      <w:r>
        <w:rPr>
          <w:b w:val="0"/>
          <w:sz w:val="20"/>
        </w:rPr>
        <w:t>pay attention to, attend to, notice, observe, judge, estimate, punish (in+ACC)</w:t>
      </w:r>
    </w:p>
    <w:p>
      <w:pPr>
        <w:spacing w:after="0"/>
      </w:pPr>
      <w:r>
        <w:rPr>
          <w:b/>
          <w:sz w:val="20"/>
        </w:rPr>
        <w:t xml:space="preserve">cognosco gnōvi, gnĭtum, 3 : </w:t>
      </w:r>
      <w:r>
        <w:rPr>
          <w:b w:val="0"/>
          <w:sz w:val="20"/>
        </w:rPr>
        <w:t>become acquainted with/aware of, recognize, learn, find to be, inquire/examine</w:t>
      </w:r>
    </w:p>
    <w:p>
      <w:pPr>
        <w:spacing w:after="0"/>
      </w:pPr>
      <w:r>
        <w:rPr>
          <w:b/>
          <w:sz w:val="20"/>
        </w:rPr>
        <w:t xml:space="preserve">comes ĭtis  comm: </w:t>
      </w:r>
      <w:r>
        <w:rPr>
          <w:b w:val="0"/>
          <w:sz w:val="20"/>
        </w:rPr>
        <w:t>Count, Earl (England), official, magnate, occupant of any state office, eat up/away, chew up, finish eating, fret, chafe, consume/devour, waste/squander, hair, hair of head, mane of animal, wool, fleece, foliage, leaves, rays</w:t>
      </w:r>
    </w:p>
    <w:p>
      <w:pPr>
        <w:spacing w:after="0"/>
      </w:pPr>
      <w:r>
        <w:rPr>
          <w:b/>
          <w:sz w:val="20"/>
        </w:rPr>
        <w:t xml:space="preserve">concito cīvi, cĭtum, 2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conscio īre : </w:t>
      </w:r>
      <w:r>
        <w:rPr>
          <w:b w:val="0"/>
          <w:sz w:val="20"/>
        </w:rPr>
        <w:t>accomplice, accessory, partner, confidante, one privy to (crime/plot), witness</w:t>
      </w:r>
    </w:p>
    <w:p>
      <w:pPr>
        <w:spacing w:after="0"/>
      </w:pPr>
      <w:r>
        <w:rPr>
          <w:b/>
          <w:sz w:val="20"/>
        </w:rPr>
        <w:t xml:space="preserve">conspiratio ōnis  f: </w:t>
      </w:r>
      <w:r>
        <w:rPr>
          <w:b w:val="0"/>
          <w:sz w:val="20"/>
        </w:rPr>
        <w:t>illegal/hostile combination/conspiracy/plot, blowing/breathing together</w:t>
      </w:r>
    </w:p>
    <w:p>
      <w:pPr>
        <w:spacing w:after="0"/>
      </w:pPr>
      <w:r>
        <w:rPr>
          <w:b/>
          <w:sz w:val="20"/>
        </w:rPr>
        <w:t xml:space="preserve">contemplo āvi, ātum, 1 : </w:t>
      </w:r>
      <w:r>
        <w:rPr>
          <w:b w:val="0"/>
          <w:sz w:val="20"/>
        </w:rPr>
        <w:t>place for observation in augury</w:t>
      </w:r>
    </w:p>
    <w:p>
      <w:pPr>
        <w:spacing w:after="0"/>
      </w:pPr>
      <w:r>
        <w:rPr>
          <w:b/>
          <w:sz w:val="20"/>
        </w:rPr>
        <w:t xml:space="preserve">dicto : </w:t>
      </w:r>
      <w:r>
        <w:rPr>
          <w:b w:val="0"/>
          <w:sz w:val="20"/>
        </w:rPr>
        <w:t>words/utterance/remark, one's word/promise, saying/maxim, bon mot, witticism, say, declare, state, allege, declare positively, assert, plead (case)</w:t>
      </w:r>
    </w:p>
    <w:p>
      <w:pPr>
        <w:spacing w:after="0"/>
      </w:pPr>
      <w:r>
        <w:rPr>
          <w:b/>
          <w:sz w:val="20"/>
        </w:rPr>
        <w:t xml:space="preserve">doceo cŭi, ctum, 2 : </w:t>
      </w:r>
      <w:r>
        <w:rPr>
          <w:b w:val="0"/>
          <w:sz w:val="20"/>
        </w:rPr>
        <w:t>teach, show, point out</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fallacia ae  f: </w:t>
      </w:r>
      <w:r>
        <w:rPr>
          <w:b w:val="0"/>
          <w:sz w:val="20"/>
        </w:rPr>
        <w:t>deceit, trick, stratagem, deceptive behavior or an instance of this, deceitful, treacherous, misleading, deceptive, false, fallacious, spurious</w:t>
      </w:r>
    </w:p>
    <w:p>
      <w:pPr>
        <w:spacing w:after="0"/>
      </w:pPr>
      <w:r>
        <w:rPr>
          <w:b/>
          <w:sz w:val="20"/>
        </w:rPr>
        <w:t xml:space="preserve">falsitas ātis  f: </w:t>
      </w:r>
      <w:r>
        <w:rPr>
          <w:b w:val="0"/>
          <w:sz w:val="20"/>
        </w:rPr>
        <w:t>falsehood, untruth, fraud, deceit, (sometimes pl.)</w:t>
      </w:r>
    </w:p>
    <w:p>
      <w:pPr>
        <w:spacing w:after="0"/>
      </w:pPr>
      <w:r>
        <w:rPr>
          <w:b/>
          <w:sz w:val="20"/>
        </w:rPr>
        <w:t xml:space="preserve">fidelis e : </w:t>
      </w:r>
      <w:r>
        <w:rPr>
          <w:b w:val="0"/>
          <w:sz w:val="20"/>
        </w:rPr>
        <w:t>faithful/loyal/devoted, true/trustworthy/dependable/reliable, constant/lasting</w:t>
      </w:r>
    </w:p>
    <w:p>
      <w:pPr>
        <w:spacing w:after="0"/>
      </w:pPr>
      <w:r>
        <w:rPr>
          <w:b/>
          <w:sz w:val="20"/>
        </w:rPr>
        <w:t xml:space="preserve">filius ii : </w:t>
      </w:r>
      <w:r>
        <w:rPr>
          <w:b w:val="0"/>
          <w:sz w:val="20"/>
        </w:rPr>
        <w:t>son</w:t>
      </w:r>
    </w:p>
    <w:p>
      <w:pPr>
        <w:spacing w:after="0"/>
      </w:pPr>
      <w:r>
        <w:rPr>
          <w:b/>
          <w:sz w:val="20"/>
        </w:rPr>
        <w:t xml:space="preserve">floreo ŭi, 2 : </w:t>
      </w:r>
      <w:r>
        <w:rPr>
          <w:b w:val="0"/>
          <w:sz w:val="20"/>
        </w:rPr>
        <w:t>flourish, blossom, be prosperous, be in one's prime</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inquiro sīvi, sītum, 3 : </w:t>
      </w:r>
      <w:r>
        <w:rPr>
          <w:b w:val="0"/>
          <w:sz w:val="20"/>
        </w:rPr>
        <w:t>examine, investigate, scrutinize, seek grounds for accusation, search, seek</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libido ĭnis  f: </w:t>
      </w:r>
      <w:r>
        <w:rPr>
          <w:b w:val="0"/>
          <w:sz w:val="20"/>
        </w:rPr>
        <w:t>desire/longing/wish/fancy, lust, wantonness, will/pleasure, passion/lusts (pl.)</w:t>
      </w:r>
    </w:p>
    <w:p>
      <w:pPr>
        <w:spacing w:after="0"/>
      </w:pPr>
      <w:r>
        <w:rPr>
          <w:b/>
          <w:sz w:val="20"/>
        </w:rPr>
        <w:t xml:space="preserve">loquor cātus : </w:t>
      </w:r>
      <w:r>
        <w:rPr>
          <w:b w:val="0"/>
          <w:sz w:val="20"/>
        </w:rPr>
        <w:t>speak, tell, talk, mention, say, utter, phrase</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militaris e : </w:t>
      </w:r>
      <w:r>
        <w:rPr>
          <w:b w:val="0"/>
          <w:sz w:val="20"/>
        </w:rPr>
        <w:t>military man, soldier, warrior, military, of/used by the army/war/soldiers, martial, soldierly, warlike, serve as soldier, perform military service, serve in the army, wage/make war</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nescio īvi or ĭi, ītum, 4 : </w:t>
      </w:r>
      <w:r>
        <w:rPr>
          <w:b w:val="0"/>
          <w:sz w:val="20"/>
        </w:rPr>
        <w:t>not know (how), be ignorant/unfamiliar/unaware/unacquainted/unable/unwilling</w:t>
      </w:r>
    </w:p>
    <w:p>
      <w:pPr>
        <w:spacing w:after="0"/>
      </w:pPr>
      <w:r>
        <w:rPr>
          <w:b/>
          <w:sz w:val="20"/>
        </w:rPr>
        <w:t xml:space="preserve">nubes is  f: </w:t>
      </w:r>
      <w:r>
        <w:rPr>
          <w:b w:val="0"/>
          <w:sz w:val="20"/>
        </w:rPr>
        <w:t>cloud/mist/haze/dust/smoke, sky/air, billowy formation (hair), swarm/multitude, cloud/mist/haze/dust/smoke, sky/air, billowy formation (hair), swarm/multitude, cloud/mist/haze/dust/smoke, sky/air, billowy formation (hair), swarm/multitude, marry, be married to</w:t>
      </w:r>
    </w:p>
    <w:p>
      <w:pPr>
        <w:spacing w:after="0"/>
      </w:pPr>
      <w:r>
        <w:rPr>
          <w:b/>
          <w:sz w:val="20"/>
        </w:rPr>
        <w:t xml:space="preserve">officium ii  n: </w:t>
      </w:r>
      <w:r>
        <w:rPr>
          <w:b w:val="0"/>
          <w:sz w:val="20"/>
        </w:rPr>
        <w:t>duty, obligation, kindness, service, office</w:t>
      </w:r>
    </w:p>
    <w:p>
      <w:pPr>
        <w:spacing w:after="0"/>
      </w:pPr>
      <w:r>
        <w:rPr>
          <w:b/>
          <w:sz w:val="20"/>
        </w:rPr>
        <w:t xml:space="preserve">omnino : </w:t>
      </w:r>
      <w:r>
        <w:rPr>
          <w:b w:val="0"/>
          <w:sz w:val="20"/>
        </w:rPr>
        <w:t>entirely, altogether, [after negatives/with numerals =&gt; at all/in all]</w:t>
      </w:r>
    </w:p>
    <w:p>
      <w:pPr>
        <w:spacing w:after="0"/>
      </w:pPr>
      <w:r>
        <w:rPr>
          <w:b/>
          <w:sz w:val="20"/>
        </w:rPr>
        <w:t xml:space="preserve">patefacio fēci, factum, 3 : </w:t>
      </w:r>
      <w:r>
        <w:rPr>
          <w:b w:val="0"/>
          <w:sz w:val="20"/>
        </w:rPr>
        <w:t>reveal/uncover/disclose/expose, bring to light, make known/visible, dissect</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quaestio ōnis  f: </w:t>
      </w:r>
      <w:r>
        <w:rPr>
          <w:b w:val="0"/>
          <w:sz w:val="20"/>
        </w:rPr>
        <w:t>questioning, inquiry, investigation</w:t>
      </w:r>
    </w:p>
    <w:p>
      <w:pPr>
        <w:spacing w:after="0"/>
      </w:pPr>
      <w:r>
        <w:rPr>
          <w:b/>
          <w:sz w:val="20"/>
        </w:rPr>
        <w:t xml:space="preserve">quasi : </w:t>
      </w:r>
      <w:r>
        <w:rPr>
          <w:b w:val="0"/>
          <w:sz w:val="20"/>
        </w:rPr>
        <w:t>as if, just as if, as though, as it were, about</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salus ūtis : </w:t>
      </w:r>
      <w:r>
        <w:rPr>
          <w:b w:val="0"/>
          <w:sz w:val="20"/>
        </w:rPr>
        <w:t>health, prosperity, good wish, greeting, salvation, safety, leap, jump, move suddenly/spasmodically (part of body under stress), twitch, open sea, high sea, main, deep, ocean, sea in motion, billow, waves</w:t>
      </w:r>
    </w:p>
    <w:p>
      <w:pPr>
        <w:spacing w:after="0"/>
      </w:pPr>
      <w:r>
        <w:rPr>
          <w:b/>
          <w:sz w:val="20"/>
        </w:rPr>
        <w:t xml:space="preserve">scribo psi, ptum, 3 : </w:t>
      </w:r>
      <w:r>
        <w:rPr>
          <w:b w:val="0"/>
          <w:sz w:val="20"/>
        </w:rPr>
        <w:t>write, compose</w:t>
      </w:r>
    </w:p>
    <w:p>
      <w:pPr>
        <w:spacing w:after="0"/>
      </w:pPr>
      <w:r>
        <w:rPr>
          <w:b/>
          <w:sz w:val="20"/>
        </w:rPr>
        <w:t xml:space="preserve">statuo ŭi, ūtum, 3 : </w:t>
      </w:r>
      <w:r>
        <w:rPr>
          <w:b w:val="0"/>
          <w:sz w:val="20"/>
        </w:rPr>
        <w:t>set up, establish, set, place, build, decide, think</w:t>
      </w:r>
    </w:p>
    <w:p>
      <w:pPr>
        <w:spacing w:after="0"/>
      </w:pPr>
      <w:r>
        <w:rPr>
          <w:b/>
          <w:sz w:val="20"/>
        </w:rPr>
        <w:t xml:space="preserve">statuo ŭi, ūtum, 3 : </w:t>
      </w:r>
      <w:r>
        <w:rPr>
          <w:b w:val="0"/>
          <w:sz w:val="20"/>
        </w:rPr>
        <w:t>set up, establish, set, place, build, decide, think</w:t>
      </w:r>
    </w:p>
    <w:p>
      <w:pPr>
        <w:spacing w:after="0"/>
      </w:pPr>
      <w:r>
        <w:rPr>
          <w:b/>
          <w:sz w:val="20"/>
        </w:rPr>
        <w:t xml:space="preserve">umbra ae  f: </w:t>
      </w:r>
      <w:r>
        <w:rPr>
          <w:b w:val="0"/>
          <w:sz w:val="20"/>
        </w:rPr>
        <w:t>shade, ghost, shadow</w:t>
      </w:r>
    </w:p>
    <w:p>
      <w:pPr>
        <w:sectPr>
          <w:type w:val="continuous"/>
          <w:pgSz w:w="12240" w:h="15840"/>
          <w:pgMar w:top="720" w:right="720" w:bottom="720" w:left="720" w:header="720" w:footer="720" w:gutter="0"/>
          <w:cols w:space="720" w:num="2"/>
          <w:docGrid w:linePitch="360"/>
        </w:sectPr>
      </w:pPr>
    </w:p>
    <w:p>
      <w:r>
        <w:br w:type="page"/>
      </w:r>
    </w:p>
    <w:p>
      <w:r>
        <w:rPr>
          <w:sz w:val="24"/>
        </w:rPr>
        <w:t>infitiatione contendens, abiit innoxius, et ita finito negotio, omnes sunt absoluti quos exhiberi delatio compulit criminosa. Dynamius vero ut praeclaris artibus illustratus, cum correctoris dignitate regere iussus est Tuscos et Umbros.</w:t>
        <w:br/>
        <w:t>Agens inter haec apud Agrippinam Silvanus, assiduisque suorum comperiens nuntiis, quae Apodemius in labem suarum ageret fortunarum, et sciens animum tenerum versabilis principis, timensque ne trucidaretur absens et inauditus, in difficultate positus maxima, barbaricae se fidei committere cogitabat.</w:t>
        <w:br/>
        <w:t>Sed Laniogaiso vetante (tunc tribuno) quem dum militaret candidatus solum adfuisse morituro Constanti supra rettulimus, docenteque Francos, unde oriebatur, interfecturos eum aut accepto praemio prodituros, nihil tutum ex praesentibus ratus, in consilia agitabatur extrema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abeo ĭvi or ii, ītum, īre : </w:t>
      </w:r>
      <w:r>
        <w:rPr>
          <w:b w:val="0"/>
          <w:sz w:val="20"/>
        </w:rPr>
        <w:t>depart, go away, go off, go forth, pass away, die, disappear, be changed</w:t>
      </w: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accipio cēpi, ceptum, 3 : </w:t>
      </w:r>
      <w:r>
        <w:rPr>
          <w:b w:val="0"/>
          <w:sz w:val="20"/>
        </w:rPr>
        <w:t>take, grasp, receive, accept, undertake, admit, let in, hear, learn, obey</w:t>
      </w: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animus i  m: </w:t>
      </w:r>
      <w:r>
        <w:rPr>
          <w:b w:val="0"/>
          <w:sz w:val="20"/>
        </w:rPr>
        <w:t>mind, intellect, soul, feelings, heart, spirit, courage, character, pride, air</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barbaricus a, um : </w:t>
      </w:r>
      <w:r>
        <w:rPr>
          <w:b w:val="0"/>
          <w:sz w:val="20"/>
        </w:rPr>
        <w:t>foreign land/country</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contendo di, tum, 3  n: </w:t>
      </w:r>
      <w:r>
        <w:rPr>
          <w:b w:val="0"/>
          <w:sz w:val="20"/>
        </w:rPr>
        <w:t>stretch, draw tight, make taut, draw/bend (bow/catapult), tune, stretch out</w:t>
      </w:r>
    </w:p>
    <w:p>
      <w:pPr>
        <w:spacing w:after="0"/>
      </w:pPr>
      <w:r>
        <w:rPr>
          <w:b/>
          <w:sz w:val="20"/>
        </w:rPr>
        <w:t xml:space="preserve">corrector ōris  m: </w:t>
      </w:r>
      <w:r>
        <w:rPr>
          <w:b w:val="0"/>
          <w:sz w:val="20"/>
        </w:rPr>
        <w:t>corrector/improver, reformer, one who sets things right, financial commissioner, correct, set right, straighten, improve, edit, reform, restore, cure, chastise</w:t>
      </w:r>
    </w:p>
    <w:p>
      <w:pPr>
        <w:spacing w:after="0"/>
      </w:pPr>
      <w:r>
        <w:rPr>
          <w:b/>
          <w:sz w:val="20"/>
        </w:rPr>
        <w:t xml:space="preserve">criminosus a, um : </w:t>
      </w:r>
      <w:r>
        <w:rPr>
          <w:b w:val="0"/>
          <w:sz w:val="20"/>
        </w:rPr>
        <w:t>guilty man</w:t>
      </w:r>
    </w:p>
    <w:p>
      <w:pPr>
        <w:spacing w:after="0"/>
      </w:pPr>
      <w:r>
        <w:rPr>
          <w:b/>
          <w:sz w:val="20"/>
        </w:rPr>
        <w:t xml:space="preserve">delatio ōnis  f: </w:t>
      </w:r>
      <w:r>
        <w:rPr>
          <w:b w:val="0"/>
          <w:sz w:val="20"/>
        </w:rPr>
        <w:t>accusation/denunciation, laying charge, indicting, informing, offering an oath</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exhibeo ŭi, itum, 2 : </w:t>
      </w:r>
      <w:r>
        <w:rPr>
          <w:b w:val="0"/>
          <w:sz w:val="20"/>
        </w:rPr>
        <w:t>present, furnish, exhibit, produce</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fortuna ae : </w:t>
      </w:r>
      <w:r>
        <w:rPr>
          <w:b w:val="0"/>
          <w:sz w:val="20"/>
        </w:rPr>
        <w:t>chance, luck, fate, prosperity, condition, wealth, property</w:t>
      </w:r>
    </w:p>
    <w:p>
      <w:pPr>
        <w:spacing w:after="0"/>
      </w:pPr>
      <w:r>
        <w:rPr>
          <w:b/>
          <w:sz w:val="20"/>
        </w:rPr>
        <w:t xml:space="preserve">illustro āvi, ātum, 1 : </w:t>
      </w:r>
      <w:r>
        <w:rPr>
          <w:b w:val="0"/>
          <w:sz w:val="20"/>
        </w:rPr>
        <w:t>illuminate, light up, give glory, embellish, make clear, elucidate, enlighten</w:t>
      </w:r>
    </w:p>
    <w:p>
      <w:pPr>
        <w:spacing w:after="0"/>
      </w:pPr>
      <w:r>
        <w:rPr>
          <w:b/>
          <w:sz w:val="20"/>
        </w:rPr>
        <w:t xml:space="preserve">infitiatio ōnis  f: </w:t>
      </w:r>
      <w:r>
        <w:rPr>
          <w:b w:val="0"/>
          <w:sz w:val="20"/>
        </w:rPr>
        <w:t>denial</w:t>
      </w:r>
    </w:p>
    <w:p>
      <w:pPr>
        <w:spacing w:after="0"/>
      </w:pPr>
      <w:r>
        <w:rPr>
          <w:b/>
          <w:sz w:val="20"/>
        </w:rPr>
        <w:t xml:space="preserve">interficio fēci, fectum : </w:t>
      </w:r>
      <w:r>
        <w:rPr>
          <w:b w:val="0"/>
          <w:sz w:val="20"/>
        </w:rPr>
        <w:t>kill, destroy</w:t>
      </w:r>
    </w:p>
    <w:p>
      <w:pPr>
        <w:spacing w:after="0"/>
      </w:pPr>
      <w:r>
        <w:rPr>
          <w:b/>
          <w:sz w:val="20"/>
        </w:rPr>
        <w:t xml:space="preserve">milito āvi, ātum, 1 : </w:t>
      </w:r>
      <w:r>
        <w:rPr>
          <w:b w:val="0"/>
          <w:sz w:val="20"/>
        </w:rPr>
        <w:t>serve as soldier, perform military service, serve in the army, wage/make war</w:t>
      </w:r>
    </w:p>
    <w:p>
      <w:pPr>
        <w:spacing w:after="0"/>
      </w:pPr>
      <w:r>
        <w:rPr>
          <w:b/>
          <w:sz w:val="20"/>
        </w:rPr>
        <w:t xml:space="preserve">morior mortŭus, 3 : </w:t>
      </w:r>
      <w:r>
        <w:rPr>
          <w:b w:val="0"/>
          <w:sz w:val="20"/>
        </w:rPr>
        <w:t>die, expire, pass/die/wither away/out, fail, come to an end, decay</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pono pŏsŭi : </w:t>
      </w:r>
      <w:r>
        <w:rPr>
          <w:b w:val="0"/>
          <w:sz w:val="20"/>
        </w:rPr>
        <w:t>put, place, set, station, (archaic form of perf. of pono)</w:t>
      </w:r>
    </w:p>
    <w:p>
      <w:pPr>
        <w:spacing w:after="0"/>
      </w:pPr>
      <w:r>
        <w:rPr>
          <w:b/>
          <w:sz w:val="20"/>
        </w:rPr>
        <w:t xml:space="preserve">praeclaris : </w:t>
      </w:r>
      <w:r>
        <w:rPr>
          <w:b w:val="0"/>
          <w:sz w:val="20"/>
        </w:rPr>
        <w:t>beetle infesting beehives, (regarded by Pliny as a disease)</w:t>
      </w:r>
    </w:p>
    <w:p>
      <w:pPr>
        <w:spacing w:after="0"/>
      </w:pPr>
      <w:r>
        <w:rPr>
          <w:b/>
          <w:sz w:val="20"/>
        </w:rPr>
        <w:t xml:space="preserve">praemium ii  n: </w:t>
      </w:r>
      <w:r>
        <w:rPr>
          <w:b w:val="0"/>
          <w:sz w:val="20"/>
        </w:rPr>
        <w:t>prize, reward, gift, recompense</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prodeo : </w:t>
      </w:r>
      <w:r>
        <w:rPr>
          <w:b w:val="0"/>
          <w:sz w:val="20"/>
        </w:rPr>
        <w:t>go/come forth/out, advance, appear, sprout/spring up, issue/extend/project</w:t>
      </w:r>
    </w:p>
    <w:p>
      <w:pPr>
        <w:spacing w:after="0"/>
      </w:pPr>
      <w:r>
        <w:rPr>
          <w:b/>
          <w:sz w:val="20"/>
        </w:rPr>
        <w:t xml:space="preserve">rego xi, ctum, 3 : </w:t>
      </w:r>
      <w:r>
        <w:rPr>
          <w:b w:val="0"/>
          <w:sz w:val="20"/>
        </w:rPr>
        <w:t>rule, guide, manage, direct</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scio īvi, ītum, 4 : </w:t>
      </w:r>
      <w:r>
        <w:rPr>
          <w:b w:val="0"/>
          <w:sz w:val="20"/>
        </w:rPr>
        <w:t>know, understand</w:t>
      </w:r>
    </w:p>
    <w:p>
      <w:pPr>
        <w:spacing w:after="0"/>
      </w:pPr>
      <w:r>
        <w:rPr>
          <w:b/>
          <w:sz w:val="20"/>
        </w:rPr>
        <w:t xml:space="preserve">solus : </w:t>
      </w:r>
      <w:r>
        <w:rPr>
          <w:b w:val="0"/>
          <w:sz w:val="20"/>
        </w:rPr>
        <w:t>bottom, ground, floor, soil, land</w:t>
      </w:r>
    </w:p>
    <w:p>
      <w:pPr>
        <w:spacing w:after="0"/>
      </w:pPr>
      <w:r>
        <w:rPr>
          <w:b/>
          <w:sz w:val="20"/>
        </w:rPr>
        <w:t xml:space="preserve">supra : </w:t>
      </w:r>
      <w:r>
        <w:rPr>
          <w:b w:val="0"/>
          <w:sz w:val="20"/>
        </w:rPr>
        <w:t>on top, more, above, before, formerly</w:t>
      </w:r>
    </w:p>
    <w:p>
      <w:pPr>
        <w:spacing w:after="0"/>
      </w:pPr>
      <w:r>
        <w:rPr>
          <w:b/>
          <w:sz w:val="20"/>
        </w:rPr>
        <w:t xml:space="preserve">timeo ŭi, 2  n: </w:t>
      </w:r>
      <w:r>
        <w:rPr>
          <w:b w:val="0"/>
          <w:sz w:val="20"/>
        </w:rPr>
        <w:t>fear, dread, be afraid (ne + SUB = lest, ut or ne non + SUB = that ... not)</w:t>
      </w:r>
    </w:p>
    <w:p>
      <w:pPr>
        <w:spacing w:after="0"/>
      </w:pPr>
      <w:r>
        <w:rPr>
          <w:b/>
          <w:sz w:val="20"/>
        </w:rPr>
        <w:t xml:space="preserve">trucido āvi, ātum, 1 : </w:t>
      </w:r>
      <w:r>
        <w:rPr>
          <w:b w:val="0"/>
          <w:sz w:val="20"/>
        </w:rPr>
        <w:t>slaughter, butcher, massacre</w:t>
      </w:r>
    </w:p>
    <w:p>
      <w:pPr>
        <w:spacing w:after="0"/>
      </w:pPr>
      <w:r>
        <w:rPr>
          <w:b/>
          <w:sz w:val="20"/>
        </w:rPr>
        <w:t xml:space="preserve">tueor tuĭtus, 2 : </w:t>
      </w:r>
      <w:r>
        <w:rPr>
          <w:b w:val="0"/>
          <w:sz w:val="20"/>
        </w:rPr>
        <w:t>see, look at, protect, watch, uphold</w:t>
      </w:r>
    </w:p>
    <w:p>
      <w:pPr>
        <w:spacing w:after="0"/>
      </w:pPr>
      <w:r>
        <w:rPr>
          <w:b/>
          <w:sz w:val="20"/>
        </w:rPr>
        <w:t xml:space="preserve">unde : </w:t>
      </w:r>
      <w:r>
        <w:rPr>
          <w:b w:val="0"/>
          <w:sz w:val="20"/>
        </w:rPr>
        <w:t>from where, whence, from what or which place, from which, from whom, wave</w:t>
      </w:r>
    </w:p>
    <w:p>
      <w:pPr>
        <w:sectPr>
          <w:type w:val="continuous"/>
          <w:pgSz w:w="12240" w:h="15840"/>
          <w:pgMar w:top="720" w:right="720" w:bottom="720" w:left="720" w:header="720" w:footer="720" w:gutter="0"/>
          <w:cols w:space="720" w:num="2"/>
          <w:docGrid w:linePitch="360"/>
        </w:sectPr>
      </w:pPr>
    </w:p>
    <w:p>
      <w:r>
        <w:br w:type="page"/>
      </w:r>
    </w:p>
    <w:p>
      <w:r>
        <w:rPr>
          <w:sz w:val="24"/>
        </w:rPr>
        <w:t>et sensim cum principiorum verticibus erectius collocutus, eisdemque magnitudine promissae mercedis accensis, cultu purpureo a draconum et vexillorum insignibus ad tempus abstracto, ad culmen imperiale surrexit.</w:t>
        <w:br/>
        <w:t>Dumque haec aguntur in Galliis, ad occasum inclinato iam die, perfertur Mediolanum insperabilis nuntius, aperte Silvanum demonstrans, dum ex magisterio peditum altius nititur, sollicitato exercitu ad augustum culmen evectum.</w:t>
        <w:br/>
        <w:t>Hac mole casus inopini Constantio icto, quasi fulmine Fati, primates, consilio secunda vigilia convocato, properarunt omnes in regiam. Cumque nulli ad eligendum quid agi deberet, mens suppetere posset aut lingua, submissis verbis perstringebatur Ursicini mentio, ut consiliis rei bellicae praestantissimi, frustraque gravi iniuria lacessiti, et per admissionum magistrum—qui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admissio ōnis  f: </w:t>
      </w:r>
      <w:r>
        <w:rPr>
          <w:b w:val="0"/>
          <w:sz w:val="20"/>
        </w:rPr>
        <w:t>admission/entrance/audience/interview, application (medical), mating (animals)</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bellicus a, um : </w:t>
      </w:r>
      <w:r>
        <w:rPr>
          <w:b w:val="0"/>
          <w:sz w:val="20"/>
        </w:rPr>
        <w:t>signal (on trumpet) for march/attack/etc. (w/canere), military trumpet call</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cultus : </w:t>
      </w:r>
      <w:r>
        <w:rPr>
          <w:b w:val="0"/>
          <w:sz w:val="20"/>
        </w:rPr>
        <w:t>cultivated/tilled/farmed lands (pl.), gardens, plantations, standing crops</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demonstro āvi, ātum, 1 : </w:t>
      </w:r>
      <w:r>
        <w:rPr>
          <w:b w:val="0"/>
          <w:sz w:val="20"/>
        </w:rPr>
        <w:t>point out/at/to, draw attention to, explain/describe/show, give an account of</w:t>
      </w:r>
    </w:p>
    <w:p>
      <w:pPr>
        <w:spacing w:after="0"/>
      </w:pPr>
      <w:r>
        <w:rPr>
          <w:b/>
          <w:sz w:val="20"/>
        </w:rPr>
        <w:t xml:space="preserve">dies : </w:t>
      </w:r>
      <w:r>
        <w:rPr>
          <w:b w:val="0"/>
          <w:sz w:val="20"/>
        </w:rPr>
        <w:t>quarter tone, first audible note of instrument (L+S), goddess</w:t>
      </w:r>
    </w:p>
    <w:p>
      <w:pPr>
        <w:spacing w:after="0"/>
      </w:pPr>
      <w:r>
        <w:rPr>
          <w:b/>
          <w:sz w:val="20"/>
        </w:rPr>
        <w:t xml:space="preserve">eligo lēgi, lectum, 3 : </w:t>
      </w:r>
      <w:r>
        <w:rPr>
          <w:b w:val="0"/>
          <w:sz w:val="20"/>
        </w:rPr>
        <w:t>pick out, choose</w:t>
      </w:r>
    </w:p>
    <w:p>
      <w:pPr>
        <w:spacing w:after="0"/>
      </w:pPr>
      <w:r>
        <w:rPr>
          <w:b/>
          <w:sz w:val="20"/>
        </w:rPr>
        <w:t xml:space="preserve">erigo rexi, rectum, 3 : </w:t>
      </w:r>
      <w:r>
        <w:rPr>
          <w:b w:val="0"/>
          <w:sz w:val="20"/>
        </w:rPr>
        <w:t>raise, erect, build, rouse, excite, stimulate</w:t>
      </w:r>
    </w:p>
    <w:p>
      <w:pPr>
        <w:spacing w:after="0"/>
      </w:pPr>
      <w:r>
        <w:rPr>
          <w:b/>
          <w:sz w:val="20"/>
        </w:rPr>
        <w:t xml:space="preserve">exercitus : </w:t>
      </w:r>
      <w:r>
        <w:rPr>
          <w:b w:val="0"/>
          <w:sz w:val="20"/>
        </w:rPr>
        <w:t>army, infantry, swarm, flock</w:t>
      </w:r>
    </w:p>
    <w:p>
      <w:pPr>
        <w:spacing w:after="0"/>
      </w:pPr>
      <w:r>
        <w:rPr>
          <w:b/>
          <w:sz w:val="20"/>
        </w:rPr>
        <w:t xml:space="preserve">fatum i : </w:t>
      </w:r>
      <w:r>
        <w:rPr>
          <w:b w:val="0"/>
          <w:sz w:val="20"/>
        </w:rPr>
        <w:t>utterance, oracle, fate, destiny, natural term of life, doom, death, calamity</w:t>
      </w:r>
    </w:p>
    <w:p>
      <w:pPr>
        <w:spacing w:after="0"/>
      </w:pPr>
      <w:r>
        <w:rPr>
          <w:b/>
          <w:sz w:val="20"/>
        </w:rPr>
        <w:t xml:space="preserve">fulmen ĭnis  n: </w:t>
      </w:r>
      <w:r>
        <w:rPr>
          <w:b w:val="0"/>
          <w:sz w:val="20"/>
        </w:rPr>
        <w:t>lightning, flash, thunderbolt, crushing blow</w:t>
      </w:r>
    </w:p>
    <w:p>
      <w:pPr>
        <w:spacing w:after="0"/>
      </w:pPr>
      <w:r>
        <w:rPr>
          <w:b/>
          <w:sz w:val="20"/>
        </w:rPr>
        <w:t xml:space="preserve">inclino āvi, ātum, 1  n: </w:t>
      </w:r>
      <w:r>
        <w:rPr>
          <w:b w:val="0"/>
          <w:sz w:val="20"/>
        </w:rPr>
        <w:t>bend, lower, incline, decay, grow worse, set (of the sun), deject</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insperabilis e : </w:t>
      </w:r>
      <w:r>
        <w:rPr>
          <w:b w:val="0"/>
          <w:sz w:val="20"/>
        </w:rPr>
        <w:t>hoped for</w:t>
      </w:r>
    </w:p>
    <w:p>
      <w:pPr>
        <w:spacing w:after="0"/>
      </w:pPr>
      <w:r>
        <w:rPr>
          <w:b/>
          <w:sz w:val="20"/>
        </w:rPr>
        <w:t xml:space="preserve">lingua ae  f: </w:t>
      </w:r>
      <w:r>
        <w:rPr>
          <w:b w:val="0"/>
          <w:sz w:val="20"/>
        </w:rPr>
        <w:t>tongue, speech, language, dialect</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nitor : </w:t>
      </w:r>
      <w:r>
        <w:rPr>
          <w:b w:val="0"/>
          <w:sz w:val="20"/>
        </w:rPr>
        <w:t>brightness, splendor, brilliance, gloss, sheen, elegance, style, polish, flash, press/lean upon, struggle, advance, depend on (with abl.), strive, labor</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occasus : </w:t>
      </w:r>
      <w:r>
        <w:rPr>
          <w:b w:val="0"/>
          <w:sz w:val="20"/>
        </w:rPr>
        <w:t>setting, [solis occasus =&gt; sunset, west]</w:t>
      </w:r>
    </w:p>
    <w:p>
      <w:pPr>
        <w:spacing w:after="0"/>
      </w:pPr>
      <w:r>
        <w:rPr>
          <w:b/>
          <w:sz w:val="20"/>
        </w:rPr>
        <w:t xml:space="preserve">pedes pĕdis  m: </w:t>
      </w:r>
      <w:r>
        <w:rPr>
          <w:b w:val="0"/>
          <w:sz w:val="20"/>
        </w:rPr>
        <w:t>foot soldier, infantryman, pedestrian, who goes on foot, infantry (pl.), foot, [pedem referre =&gt; to retreat]</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perstringebatur : </w:t>
      </w:r>
      <w:r>
        <w:rPr>
          <w:b w:val="0"/>
          <w:sz w:val="20"/>
        </w:rPr>
        <w:t>graze, graze against, make tight all over, offend, make unfavorable mention</w:t>
      </w:r>
    </w:p>
    <w:p>
      <w:pPr>
        <w:spacing w:after="0"/>
      </w:pPr>
      <w:r>
        <w:rPr>
          <w:b/>
          <w:sz w:val="20"/>
        </w:rPr>
        <w:t xml:space="preserve">promitto mīsi, missum, 3 : </w:t>
      </w:r>
      <w:r>
        <w:rPr>
          <w:b w:val="0"/>
          <w:sz w:val="20"/>
        </w:rPr>
        <w:t>promise</w:t>
      </w:r>
    </w:p>
    <w:p>
      <w:pPr>
        <w:spacing w:after="0"/>
      </w:pPr>
      <w:r>
        <w:rPr>
          <w:b/>
          <w:sz w:val="20"/>
        </w:rPr>
        <w:t xml:space="preserve">propero āvi, ātum, 1  n: </w:t>
      </w:r>
      <w:r>
        <w:rPr>
          <w:b w:val="0"/>
          <w:sz w:val="20"/>
        </w:rPr>
        <w:t>hurry, speed up, be quick</w:t>
      </w:r>
    </w:p>
    <w:p>
      <w:pPr>
        <w:spacing w:after="0"/>
      </w:pPr>
      <w:r>
        <w:rPr>
          <w:b/>
          <w:sz w:val="20"/>
        </w:rPr>
        <w:t xml:space="preserve">purpureus a, um : </w:t>
      </w:r>
      <w:r>
        <w:rPr>
          <w:b w:val="0"/>
          <w:sz w:val="20"/>
        </w:rPr>
        <w:t>purple color, purple, purple dye, purple-dyed cloth</w:t>
      </w:r>
    </w:p>
    <w:p>
      <w:pPr>
        <w:spacing w:after="0"/>
      </w:pPr>
      <w:r>
        <w:rPr>
          <w:b/>
          <w:sz w:val="20"/>
        </w:rPr>
        <w:t xml:space="preserve">quasi : </w:t>
      </w:r>
      <w:r>
        <w:rPr>
          <w:b w:val="0"/>
          <w:sz w:val="20"/>
        </w:rPr>
        <w:t>as if, just as if, as though, as it were, about</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sensim : </w:t>
      </w:r>
      <w:r>
        <w:rPr>
          <w:b w:val="0"/>
          <w:sz w:val="20"/>
        </w:rPr>
        <w:t>slowly, gradually, cautiously</w:t>
      </w:r>
    </w:p>
    <w:p>
      <w:pPr>
        <w:spacing w:after="0"/>
      </w:pPr>
      <w:r>
        <w:rPr>
          <w:b/>
          <w:sz w:val="20"/>
        </w:rPr>
        <w:t xml:space="preserve">sollicito āvi, ātum, 1 : </w:t>
      </w:r>
      <w:r>
        <w:rPr>
          <w:b w:val="0"/>
          <w:sz w:val="20"/>
        </w:rPr>
        <w:t>disturb, worry, stir up, arouse, agitate, incite</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surgo : </w:t>
      </w:r>
      <w:r>
        <w:rPr>
          <w:b w:val="0"/>
          <w:sz w:val="20"/>
        </w:rPr>
        <w:t>rise, lift, grow</w:t>
      </w:r>
    </w:p>
    <w:p>
      <w:pPr>
        <w:sectPr>
          <w:type w:val="continuous"/>
          <w:pgSz w:w="12240" w:h="15840"/>
          <w:pgMar w:top="720" w:right="720" w:bottom="720" w:left="720" w:header="720" w:footer="720" w:gutter="0"/>
          <w:cols w:space="720" w:num="2"/>
          <w:docGrid w:linePitch="360"/>
        </w:sectPr>
      </w:pPr>
    </w:p>
    <w:p>
      <w:r>
        <w:br w:type="page"/>
      </w:r>
    </w:p>
    <w:p>
      <w:r>
        <w:rPr>
          <w:sz w:val="24"/>
        </w:rPr>
        <w:t>mos est honoratior—accito eodem, ingresso consistorium offertur purpura multo quam antea placidius. Diocletianus enim Augustus omnium primus, externo et regio more instituit adorari, cum semper antea ad similitudinem iudicum salutatos principes legerimus.</w:t>
        <w:br/>
        <w:t>Et qui paulo antea cum insectatione malivola, orientis vorago, invadendaeque summae rei per filios affectator compellabatur, tune dux prudentissimus, et Constantini magnus erat commilito, solusque ad extinguendum, probis quidem sed insidiosis rationibus petebatur. Diligens enim opera navabatur, exstingui Silvanum, ut fortissimum perduellem, aut (si secus accidisset) Ursicinum exulceratum iam penitus aboleri, ne superesset scopulus impendio formidandus.</w:t>
        <w:br/>
        <w:t>Igitur cum de profectione celeranda disponeretur, propulsationem obiectorum criminum eundem ducem parantem praegressus, oratione leni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aboleo ēvi : </w:t>
      </w:r>
      <w:r>
        <w:rPr>
          <w:b w:val="0"/>
          <w:sz w:val="20"/>
        </w:rPr>
        <w:t>destroy, efface, obliterate, kill, banish, dispel, put end to. abolish, rescind</w:t>
      </w:r>
    </w:p>
    <w:p>
      <w:pPr>
        <w:spacing w:after="0"/>
      </w:pPr>
      <w:r>
        <w:rPr>
          <w:b/>
          <w:sz w:val="20"/>
        </w:rPr>
        <w:t xml:space="preserve">affectator ōris  m: </w:t>
      </w:r>
      <w:r>
        <w:rPr>
          <w:b w:val="0"/>
          <w:sz w:val="20"/>
        </w:rPr>
        <w:t>aspirant, zealous seeker (of), one who strives to obtain/produce, aim at, desire, aspire, try, lay claim to, try to control, feign, pretend</w:t>
      </w:r>
    </w:p>
    <w:p>
      <w:pPr>
        <w:spacing w:after="0"/>
      </w:pPr>
      <w:r>
        <w:rPr>
          <w:b/>
          <w:sz w:val="20"/>
        </w:rPr>
        <w:t xml:space="preserve">antea : </w:t>
      </w:r>
      <w:r>
        <w:rPr>
          <w:b w:val="0"/>
          <w:sz w:val="20"/>
        </w:rPr>
        <w:t>before, before this, formerly, previously, in the past</w:t>
      </w:r>
    </w:p>
    <w:p>
      <w:pPr>
        <w:spacing w:after="0"/>
      </w:pPr>
      <w:r>
        <w:rPr>
          <w:b/>
          <w:sz w:val="20"/>
        </w:rPr>
        <w:t xml:space="preserve">celero āvi, ātum, 1  n: </w:t>
      </w:r>
      <w:r>
        <w:rPr>
          <w:b w:val="0"/>
          <w:sz w:val="20"/>
        </w:rPr>
        <w:t>quicken/accelerate, make haste, act quickly/be quick, hasten, hurry, do quickly</w:t>
      </w:r>
    </w:p>
    <w:p>
      <w:pPr>
        <w:spacing w:after="0"/>
      </w:pPr>
      <w:r>
        <w:rPr>
          <w:b/>
          <w:sz w:val="20"/>
        </w:rPr>
        <w:t xml:space="preserve">consistorium ii  n: </w:t>
      </w:r>
      <w:r>
        <w:rPr>
          <w:b w:val="0"/>
          <w:sz w:val="20"/>
        </w:rPr>
        <w:t>(place of) the emperor's council, place of assembly/where servants wait, earth</w:t>
      </w:r>
    </w:p>
    <w:p>
      <w:pPr>
        <w:spacing w:after="0"/>
      </w:pPr>
      <w:r>
        <w:rPr>
          <w:b/>
          <w:sz w:val="20"/>
        </w:rPr>
        <w:t xml:space="preserve">crimen ĭnis  n: </w:t>
      </w:r>
      <w:r>
        <w:rPr>
          <w:b w:val="0"/>
          <w:sz w:val="20"/>
        </w:rPr>
        <w:t>indictment/charge/accusation, blame/reproach/slander, verdict/judgment (L+S)</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exstinguo nxi, nctum, 3 : </w:t>
      </w:r>
      <w:r>
        <w:rPr>
          <w:b w:val="0"/>
          <w:sz w:val="20"/>
        </w:rPr>
        <w:t>put out, extinguish, quench, kill, destroy</w:t>
      </w:r>
    </w:p>
    <w:p>
      <w:pPr>
        <w:spacing w:after="0"/>
      </w:pPr>
      <w:r>
        <w:rPr>
          <w:b/>
          <w:sz w:val="20"/>
        </w:rPr>
        <w:t xml:space="preserve">exulcero āvi, ātum, 1 : </w:t>
      </w:r>
      <w:r>
        <w:rPr>
          <w:b w:val="0"/>
          <w:sz w:val="20"/>
        </w:rPr>
        <w:t>cause to fester</w:t>
      </w:r>
    </w:p>
    <w:p>
      <w:pPr>
        <w:spacing w:after="0"/>
      </w:pPr>
      <w:r>
        <w:rPr>
          <w:b/>
          <w:sz w:val="20"/>
        </w:rPr>
        <w:t xml:space="preserve">filius ii : </w:t>
      </w:r>
      <w:r>
        <w:rPr>
          <w:b w:val="0"/>
          <w:sz w:val="20"/>
        </w:rPr>
        <w:t>son</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impendium ĭi  n: </w:t>
      </w:r>
      <w:r>
        <w:rPr>
          <w:b w:val="0"/>
          <w:sz w:val="20"/>
        </w:rPr>
        <w:t>expense, expenditure, payment, cost, outlay</w:t>
      </w:r>
    </w:p>
    <w:p>
      <w:pPr>
        <w:spacing w:after="0"/>
      </w:pPr>
      <w:r>
        <w:rPr>
          <w:b/>
          <w:sz w:val="20"/>
        </w:rPr>
        <w:t xml:space="preserve">ingredior essus 3 : </w:t>
      </w:r>
      <w:r>
        <w:rPr>
          <w:b w:val="0"/>
          <w:sz w:val="20"/>
        </w:rPr>
        <w:t>advance, walk, enter, step/go into, undertake, begin</w:t>
      </w:r>
    </w:p>
    <w:p>
      <w:pPr>
        <w:spacing w:after="0"/>
      </w:pPr>
      <w:r>
        <w:rPr>
          <w:b/>
          <w:sz w:val="20"/>
        </w:rPr>
        <w:t xml:space="preserve">insectatio ōnis  f: </w:t>
      </w:r>
      <w:r>
        <w:rPr>
          <w:b w:val="0"/>
          <w:sz w:val="20"/>
        </w:rPr>
        <w:t>hostile pursuit, criticism</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lenis : </w:t>
      </w:r>
      <w:r>
        <w:rPr>
          <w:b w:val="0"/>
          <w:sz w:val="20"/>
        </w:rPr>
        <w:t>mitigate, moderate, alleviate, allay, assuage, ease, calm, placate, appease, procuress, brothel-keeper</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oratio ōnis  f: </w:t>
      </w:r>
      <w:r>
        <w:rPr>
          <w:b w:val="0"/>
          <w:sz w:val="20"/>
        </w:rPr>
        <w:t>speech, oration, eloquence, prayer</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penitus : </w:t>
      </w:r>
      <w:r>
        <w:rPr>
          <w:b w:val="0"/>
          <w:sz w:val="20"/>
        </w:rPr>
        <w:t>inside, deep within, thoroughly</w:t>
      </w:r>
    </w:p>
    <w:p>
      <w:pPr>
        <w:spacing w:after="0"/>
      </w:pPr>
      <w:r>
        <w:rPr>
          <w:b/>
          <w:sz w:val="20"/>
        </w:rPr>
        <w:t xml:space="preserve">perduellis is : </w:t>
      </w:r>
      <w:r>
        <w:rPr>
          <w:b w:val="0"/>
          <w:sz w:val="20"/>
        </w:rPr>
        <w:t>national enemy, enemy, adherent of country with which one's own is at war</w:t>
      </w:r>
    </w:p>
    <w:p>
      <w:pPr>
        <w:spacing w:after="0"/>
      </w:pPr>
      <w:r>
        <w:rPr>
          <w:b/>
          <w:sz w:val="20"/>
        </w:rPr>
        <w:t xml:space="preserve">peto īvi and ĭi, ītum, 3 : </w:t>
      </w:r>
      <w:r>
        <w:rPr>
          <w:b w:val="0"/>
          <w:sz w:val="20"/>
        </w:rPr>
        <w:t>attack, aim at, desire, beg, entreat, ask (for), reach towards, make for</w:t>
      </w:r>
    </w:p>
    <w:p>
      <w:pPr>
        <w:spacing w:after="0"/>
      </w:pPr>
      <w:r>
        <w:rPr>
          <w:b/>
          <w:sz w:val="20"/>
        </w:rPr>
        <w:t xml:space="preserve">praegredior gressus, 3 : </w:t>
      </w:r>
      <w:r>
        <w:rPr>
          <w:b w:val="0"/>
          <w:sz w:val="20"/>
        </w:rPr>
        <w:t>go ahead, go before, precede, surpass</w:t>
      </w:r>
    </w:p>
    <w:p>
      <w:pPr>
        <w:spacing w:after="0"/>
      </w:pPr>
      <w:r>
        <w:rPr>
          <w:b/>
          <w:sz w:val="20"/>
        </w:rPr>
        <w:t xml:space="preserve">profectio ōnis  f: </w:t>
      </w:r>
      <w:r>
        <w:rPr>
          <w:b w:val="0"/>
          <w:sz w:val="20"/>
        </w:rPr>
        <w:t>departure</w:t>
      </w:r>
    </w:p>
    <w:p>
      <w:pPr>
        <w:spacing w:after="0"/>
      </w:pPr>
      <w:r>
        <w:rPr>
          <w:b/>
          <w:sz w:val="20"/>
        </w:rPr>
        <w:t xml:space="preserve">propulsatio ōnis  f: </w:t>
      </w:r>
      <w:r>
        <w:rPr>
          <w:b w:val="0"/>
          <w:sz w:val="20"/>
        </w:rPr>
        <w:t>repulse, driving back</w:t>
      </w:r>
    </w:p>
    <w:p>
      <w:pPr>
        <w:spacing w:after="0"/>
      </w:pPr>
      <w:r>
        <w:rPr>
          <w:b/>
          <w:sz w:val="20"/>
        </w:rPr>
        <w:t xml:space="preserve">prudens entis : </w:t>
      </w:r>
      <w:r>
        <w:rPr>
          <w:b w:val="0"/>
          <w:sz w:val="20"/>
        </w:rPr>
        <w:t>aware, skilled, sensible, prudent, farseeing, experienced</w:t>
      </w:r>
    </w:p>
    <w:p>
      <w:pPr>
        <w:spacing w:after="0"/>
      </w:pPr>
      <w:r>
        <w:rPr>
          <w:b/>
          <w:sz w:val="20"/>
        </w:rPr>
        <w:t xml:space="preserve">purpura ae  f: </w:t>
      </w:r>
      <w:r>
        <w:rPr>
          <w:b w:val="0"/>
          <w:sz w:val="20"/>
        </w:rPr>
        <w:t>purple color, purple, purple dye, purple-dyed cloth</w:t>
      </w:r>
    </w:p>
    <w:p>
      <w:pPr>
        <w:spacing w:after="0"/>
      </w:pPr>
      <w:r>
        <w:rPr>
          <w:b/>
          <w:sz w:val="20"/>
        </w:rPr>
        <w:t xml:space="preserve">ratio ōnis  f: </w:t>
      </w:r>
      <w:r>
        <w:rPr>
          <w:b w:val="0"/>
          <w:sz w:val="20"/>
        </w:rPr>
        <w:t>account, reckoning, invoice, plan, prudence, method, reasoning, rule, regard</w:t>
      </w:r>
    </w:p>
    <w:p>
      <w:pPr>
        <w:spacing w:after="0"/>
      </w:pPr>
      <w:r>
        <w:rPr>
          <w:b/>
          <w:sz w:val="20"/>
        </w:rPr>
        <w:t xml:space="preserve">scopulus i  m: </w:t>
      </w:r>
      <w:r>
        <w:rPr>
          <w:b w:val="0"/>
          <w:sz w:val="20"/>
        </w:rPr>
        <w:t>rock, boulder</w:t>
      </w:r>
    </w:p>
    <w:p>
      <w:pPr>
        <w:spacing w:after="0"/>
      </w:pPr>
      <w:r>
        <w:rPr>
          <w:b/>
          <w:sz w:val="20"/>
        </w:rPr>
        <w:t xml:space="preserve">secus : </w:t>
      </w:r>
      <w:r>
        <w:rPr>
          <w:b w:val="0"/>
          <w:sz w:val="20"/>
        </w:rPr>
        <w:t>otherwise, differently, in another way, contrary to what is right/expected, suet, tallow, hard animal fat, (sebum)</w:t>
      </w:r>
    </w:p>
    <w:p>
      <w:pPr>
        <w:spacing w:after="0"/>
      </w:pPr>
      <w:r>
        <w:rPr>
          <w:b/>
          <w:sz w:val="20"/>
        </w:rPr>
        <w:t xml:space="preserve">semper : </w:t>
      </w:r>
      <w:r>
        <w:rPr>
          <w:b w:val="0"/>
          <w:sz w:val="20"/>
        </w:rPr>
        <w:t>always</w:t>
      </w:r>
    </w:p>
    <w:p>
      <w:pPr>
        <w:spacing w:after="0"/>
      </w:pPr>
      <w:r>
        <w:rPr>
          <w:b/>
          <w:sz w:val="20"/>
        </w:rPr>
        <w:t xml:space="preserve">similitudo ĭnis  f: </w:t>
      </w:r>
      <w:r>
        <w:rPr>
          <w:b w:val="0"/>
          <w:sz w:val="20"/>
        </w:rPr>
        <w:t>likeness, imitation, similarity, resemblance, by-word (Plater), parable</w:t>
      </w:r>
    </w:p>
    <w:p>
      <w:pPr>
        <w:spacing w:after="0"/>
      </w:pPr>
      <w:r>
        <w:rPr>
          <w:b/>
          <w:sz w:val="20"/>
        </w:rPr>
        <w:t xml:space="preserve">solus : </w:t>
      </w:r>
      <w:r>
        <w:rPr>
          <w:b w:val="0"/>
          <w:sz w:val="20"/>
        </w:rPr>
        <w:t>bottom, ground, floor, soil, land</w:t>
      </w:r>
    </w:p>
    <w:p>
      <w:pPr>
        <w:spacing w:after="0"/>
      </w:pPr>
      <w:r>
        <w:rPr>
          <w:b/>
          <w:sz w:val="20"/>
        </w:rPr>
        <w:t xml:space="preserve">supersum fui, esse : </w:t>
      </w:r>
      <w:r>
        <w:rPr>
          <w:b w:val="0"/>
          <w:sz w:val="20"/>
        </w:rPr>
        <w:t>be left over, survive, be in excess/superfluous (to), remain to be performed</w:t>
      </w:r>
    </w:p>
    <w:p>
      <w:pPr>
        <w:sectPr>
          <w:type w:val="continuous"/>
          <w:pgSz w:w="12240" w:h="15840"/>
          <w:pgMar w:top="720" w:right="720" w:bottom="720" w:left="720" w:header="720" w:footer="720" w:gutter="0"/>
          <w:cols w:space="720" w:num="2"/>
          <w:docGrid w:linePitch="360"/>
        </w:sectPr>
      </w:pPr>
    </w:p>
    <w:p>
      <w:r>
        <w:br w:type="page"/>
      </w:r>
    </w:p>
    <w:p>
      <w:r>
        <w:rPr>
          <w:sz w:val="24"/>
        </w:rPr>
        <w:t>prohibet imperator, non id esse memorans tempus, ut controversa defensio causae susciperetur, cum vicissim restitui in pristinam concordiam partes necessitas subigeret urgentium rerum, antequam cresceret mollienda.</w:t>
        <w:br/>
        <w:t>Habita igitur deliberatione multiplici, id potissimum tractabatur, quo commento Silvanus gesta etiam tum imperatorem ignorare existimaret. Et probabili argumento ad firmandam fidem reperto monetur honorificis scriptis, ut accepto Ursicino successore cum potestate rediret intacta.</w:t>
        <w:br/>
        <w:t>Post haec ita digesta protinus iubetur exire, tribunis et protectoribus domesticis decem, ut postularat, ad iuvandas necessitates publicas ei coniunctis, inter quos ego quoque eram cum Veriniano collega, residui omnes propinqui et familiares.</w:t>
        <w:br/>
        <w:t>Iamque eum egressum solum de se metuens quisque per longa spatia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accipio cēpi, ceptum, 3 : </w:t>
      </w:r>
      <w:r>
        <w:rPr>
          <w:b w:val="0"/>
          <w:sz w:val="20"/>
        </w:rPr>
        <w:t>take, grasp, receive, accept, undertake, admit, let in, hear, learn, obey</w:t>
      </w:r>
    </w:p>
    <w:p>
      <w:pPr>
        <w:spacing w:after="0"/>
      </w:pPr>
      <w:r>
        <w:rPr>
          <w:b/>
          <w:sz w:val="20"/>
        </w:rPr>
        <w:t xml:space="preserve">antequam : </w:t>
      </w:r>
      <w:r>
        <w:rPr>
          <w:b w:val="0"/>
          <w:sz w:val="20"/>
        </w:rPr>
        <w:t>before, sooner than, until</w:t>
      </w:r>
    </w:p>
    <w:p>
      <w:pPr>
        <w:spacing w:after="0"/>
      </w:pPr>
      <w:r>
        <w:rPr>
          <w:b/>
          <w:sz w:val="20"/>
        </w:rPr>
        <w:t xml:space="preserve">argumentum i  n: </w:t>
      </w:r>
      <w:r>
        <w:rPr>
          <w:b w:val="0"/>
          <w:sz w:val="20"/>
        </w:rPr>
        <w:t>proof, evidence, fact, argument, conclusion, reason, basis, subject/plot (play)</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cresco crēvi, crētum, 3 : </w:t>
      </w:r>
      <w:r>
        <w:rPr>
          <w:b w:val="0"/>
          <w:sz w:val="20"/>
        </w:rPr>
        <w:t>come forth/to be, arise/spring (from), be born, become visible/great, grow (up)</w:t>
      </w:r>
    </w:p>
    <w:p>
      <w:pPr>
        <w:spacing w:after="0"/>
      </w:pPr>
      <w:r>
        <w:rPr>
          <w:b/>
          <w:sz w:val="20"/>
        </w:rPr>
        <w:t xml:space="preserve">decem : </w:t>
      </w:r>
      <w:r>
        <w:rPr>
          <w:b w:val="0"/>
          <w:sz w:val="20"/>
        </w:rPr>
        <w:t>ten, (ten men)</w:t>
      </w:r>
    </w:p>
    <w:p>
      <w:pPr>
        <w:spacing w:after="0"/>
      </w:pPr>
      <w:r>
        <w:rPr>
          <w:b/>
          <w:sz w:val="20"/>
        </w:rPr>
        <w:t xml:space="preserve">defensio ōnis  f: </w:t>
      </w:r>
      <w:r>
        <w:rPr>
          <w:b w:val="0"/>
          <w:sz w:val="20"/>
        </w:rPr>
        <w:t>defense/protection, act of defending, argument/justification in defense, excuse</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domesticus a, um : </w:t>
      </w:r>
      <w:r>
        <w:rPr>
          <w:b w:val="0"/>
          <w:sz w:val="20"/>
        </w:rPr>
        <w:t>domestics (pl.), those of the household</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existimo āvi, ātum, 1 : </w:t>
      </w:r>
      <w:r>
        <w:rPr>
          <w:b w:val="0"/>
          <w:sz w:val="20"/>
        </w:rPr>
        <w:t>value/esteem, form/hold opinion/view, think/suppose, estimate, judge/consider</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mollio īvi and ii, ītum, 4 : </w:t>
      </w:r>
      <w:r>
        <w:rPr>
          <w:b w:val="0"/>
          <w:sz w:val="20"/>
        </w:rPr>
        <w:t>soften, mitigate, make easier, civilize, tame, enfeeble</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postulo āvi, ātum, 1 : </w:t>
      </w:r>
      <w:r>
        <w:rPr>
          <w:b w:val="0"/>
          <w:sz w:val="20"/>
        </w:rPr>
        <w:t>demand, claim, require, ask/pray for</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pristinus a, um : </w:t>
      </w:r>
      <w:r>
        <w:rPr>
          <w:b w:val="0"/>
          <w:sz w:val="20"/>
        </w:rPr>
        <w:t>sea monster, whale, sawfish, light oared vessel</w:t>
      </w:r>
    </w:p>
    <w:p>
      <w:pPr>
        <w:spacing w:after="0"/>
      </w:pPr>
      <w:r>
        <w:rPr>
          <w:b/>
          <w:sz w:val="20"/>
        </w:rPr>
        <w:t xml:space="preserve">probabilis e : </w:t>
      </w:r>
      <w:r>
        <w:rPr>
          <w:b w:val="0"/>
          <w:sz w:val="20"/>
        </w:rPr>
        <w:t>commendable/admirable, justifiable, plausible/credible/demonstrable, probable</w:t>
      </w:r>
    </w:p>
    <w:p>
      <w:pPr>
        <w:spacing w:after="0"/>
      </w:pPr>
      <w:r>
        <w:rPr>
          <w:b/>
          <w:sz w:val="20"/>
        </w:rPr>
        <w:t xml:space="preserve">prohibeo ŭi, ĭtum, 2 : </w:t>
      </w:r>
      <w:r>
        <w:rPr>
          <w:b w:val="0"/>
          <w:sz w:val="20"/>
        </w:rPr>
        <w:t>hinder, restrain, forbid, prevent</w:t>
      </w:r>
    </w:p>
    <w:p>
      <w:pPr>
        <w:spacing w:after="0"/>
      </w:pPr>
      <w:r>
        <w:rPr>
          <w:b/>
          <w:sz w:val="20"/>
        </w:rPr>
        <w:t xml:space="preserve">propinquus a, um : </w:t>
      </w:r>
      <w:r>
        <w:rPr>
          <w:b w:val="0"/>
          <w:sz w:val="20"/>
        </w:rPr>
        <w:t>relative</w:t>
      </w:r>
    </w:p>
    <w:p>
      <w:pPr>
        <w:spacing w:after="0"/>
      </w:pPr>
      <w:r>
        <w:rPr>
          <w:b/>
          <w:sz w:val="20"/>
        </w:rPr>
        <w:t xml:space="preserve">protector ōris  m: </w:t>
      </w:r>
      <w:r>
        <w:rPr>
          <w:b w:val="0"/>
          <w:sz w:val="20"/>
        </w:rPr>
        <w:t>protector, guardian, defender, member of corps of guards (Souter), cover, protect</w:t>
      </w:r>
    </w:p>
    <w:p>
      <w:pPr>
        <w:spacing w:after="0"/>
      </w:pPr>
      <w:r>
        <w:rPr>
          <w:b/>
          <w:sz w:val="20"/>
        </w:rPr>
        <w:t xml:space="preserve">protinus : </w:t>
      </w:r>
      <w:r>
        <w:rPr>
          <w:b w:val="0"/>
          <w:sz w:val="20"/>
        </w:rPr>
        <w:t>straight on, forward, immediately, without pause, at once</w:t>
      </w:r>
    </w:p>
    <w:p>
      <w:pPr>
        <w:spacing w:after="0"/>
      </w:pPr>
      <w:r>
        <w:rPr>
          <w:b/>
          <w:sz w:val="20"/>
        </w:rPr>
        <w:t xml:space="preserve">publicus a, um : </w:t>
      </w:r>
      <w:r>
        <w:rPr>
          <w:b w:val="0"/>
          <w:sz w:val="20"/>
        </w:rPr>
        <w:t>public officer</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redeo ĭi, ĭtum, īre : </w:t>
      </w:r>
      <w:r>
        <w:rPr>
          <w:b w:val="0"/>
          <w:sz w:val="20"/>
        </w:rPr>
        <w:t>return, go back, give back, fall back on, revert to, respond, pay back</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restituo ŭi, ūtum, 3 : </w:t>
      </w:r>
      <w:r>
        <w:rPr>
          <w:b w:val="0"/>
          <w:sz w:val="20"/>
        </w:rPr>
        <w:t>restore, revive, bring back, make good</w:t>
      </w:r>
    </w:p>
    <w:p>
      <w:pPr>
        <w:spacing w:after="0"/>
      </w:pPr>
      <w:r>
        <w:rPr>
          <w:b/>
          <w:sz w:val="20"/>
        </w:rPr>
        <w:t xml:space="preserve">scribo psi, ptum, 3 : </w:t>
      </w:r>
      <w:r>
        <w:rPr>
          <w:b w:val="0"/>
          <w:sz w:val="20"/>
        </w:rPr>
        <w:t>write, compose</w:t>
      </w:r>
    </w:p>
    <w:p>
      <w:pPr>
        <w:spacing w:after="0"/>
      </w:pPr>
      <w:r>
        <w:rPr>
          <w:b/>
          <w:sz w:val="20"/>
        </w:rPr>
        <w:t xml:space="preserve">solus : </w:t>
      </w:r>
      <w:r>
        <w:rPr>
          <w:b w:val="0"/>
          <w:sz w:val="20"/>
        </w:rPr>
        <w:t>bottom, ground, floor, soil, land</w:t>
      </w:r>
    </w:p>
    <w:p>
      <w:pPr>
        <w:spacing w:after="0"/>
      </w:pPr>
      <w:r>
        <w:rPr>
          <w:b/>
          <w:sz w:val="20"/>
        </w:rPr>
        <w:t xml:space="preserve">successor ōris  m: </w:t>
      </w:r>
      <w:r>
        <w:rPr>
          <w:b w:val="0"/>
          <w:sz w:val="20"/>
        </w:rPr>
        <w:t>successor, climb, advance, follow, succeed in</w:t>
      </w:r>
    </w:p>
    <w:p>
      <w:pPr>
        <w:spacing w:after="0"/>
      </w:pPr>
      <w:r>
        <w:rPr>
          <w:b/>
          <w:sz w:val="20"/>
        </w:rPr>
        <w:t xml:space="preserve">suscipio cēpi, ceptum, 3 : </w:t>
      </w:r>
      <w:r>
        <w:rPr>
          <w:b w:val="0"/>
          <w:sz w:val="20"/>
        </w:rPr>
        <w:t>undertake, support, accept, receive, take up</w:t>
      </w:r>
    </w:p>
    <w:p>
      <w:pPr>
        <w:spacing w:after="0"/>
      </w:pPr>
      <w:r>
        <w:rPr>
          <w:b/>
          <w:sz w:val="20"/>
        </w:rPr>
        <w:t xml:space="preserve">tracto xi, ctum, 3 : </w:t>
      </w:r>
      <w:r>
        <w:rPr>
          <w:b w:val="0"/>
          <w:sz w:val="20"/>
        </w:rPr>
        <w:t>draw, haul, pull, drag about, handle, manage, treat, discuss, draw, drag, haul, derive, get</w:t>
      </w:r>
    </w:p>
    <w:p>
      <w:pPr>
        <w:spacing w:after="0"/>
      </w:pPr>
      <w:r>
        <w:rPr>
          <w:b/>
          <w:sz w:val="20"/>
        </w:rPr>
        <w:t xml:space="preserve">tribunus i  m: </w:t>
      </w:r>
      <w:r>
        <w:rPr>
          <w:b w:val="0"/>
          <w:sz w:val="20"/>
        </w:rPr>
        <w:t>tribune, [~ plebis =&gt; tribune of the people, ~ mllitum =&gt; soldier's tribune]</w:t>
      </w:r>
    </w:p>
    <w:p>
      <w:pPr>
        <w:spacing w:after="0"/>
      </w:pPr>
      <w:r>
        <w:rPr>
          <w:b/>
          <w:sz w:val="20"/>
        </w:rPr>
        <w:t xml:space="preserve">vicissim : </w:t>
      </w:r>
      <w:r>
        <w:rPr>
          <w:b w:val="0"/>
          <w:sz w:val="20"/>
        </w:rPr>
        <w:t>in turn, again</w:t>
      </w:r>
    </w:p>
    <w:p>
      <w:pPr>
        <w:sectPr>
          <w:type w:val="continuous"/>
          <w:pgSz w:w="12240" w:h="15840"/>
          <w:pgMar w:top="720" w:right="720" w:bottom="720" w:left="720" w:header="720" w:footer="720" w:gutter="0"/>
          <w:cols w:space="720" w:num="2"/>
          <w:docGrid w:linePitch="360"/>
        </w:sectPr>
      </w:pPr>
    </w:p>
    <w:p>
      <w:r>
        <w:br w:type="page"/>
      </w:r>
    </w:p>
    <w:p>
      <w:r>
        <w:rPr>
          <w:sz w:val="24"/>
        </w:rPr>
        <w:t>deducebat. Et quamquam ut bestiarii obiceremur intractabilibus feris, perpendentes tamen hoc bonum habere tristia accidentia, quod in locum suum secunda substituunt, mirabamur illam sententiam Tullianam, ex internis veritatis ipsius promulgatam, quae est talis: Et quamquam optatissimum est perpetuo fortunam quam florentissimam permanere, illa tamen aequalitas vitae non tantum habet sensum, quantum cum ex miseris et perditis rebus ad meliorem statum fortuna revocatur.”</w:t>
        <w:br/>
        <w:t>Festinamus itaque itineribus magnis, ut ambitiosus magister armorum, ante allapsum per Italicos de tyrannide ullum Rumorem, in suspectis finibus appareret, verum cursim nos properantes aeria quadam via antevolans prodiderat Fama, et Agrippinam ingressi, invenimus cuncta nostris conatibus altiora.</w:t>
        <w:br/>
        <w:t>Namque convena undique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aequalitas ātis  f: </w:t>
      </w:r>
      <w:r>
        <w:rPr>
          <w:b w:val="0"/>
          <w:sz w:val="20"/>
        </w:rPr>
        <w:t>evenness, equality (of age/status/merit/distribution), uniformity, symmetry</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bestiarius a, um : </w:t>
      </w:r>
      <w:r>
        <w:rPr>
          <w:b w:val="0"/>
          <w:sz w:val="20"/>
        </w:rPr>
        <w:t>fighter with wild beasts at public shows</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conatus ātus, 1 : </w:t>
      </w:r>
      <w:r>
        <w:rPr>
          <w:b w:val="0"/>
          <w:sz w:val="20"/>
        </w:rPr>
        <w:t>effort, attempt/design/attempted action (in pejorative sense), (usu. pl.) (L+S)</w:t>
      </w:r>
    </w:p>
    <w:p>
      <w:pPr>
        <w:spacing w:after="0"/>
      </w:pPr>
      <w:r>
        <w:rPr>
          <w:b/>
          <w:sz w:val="20"/>
        </w:rPr>
        <w:t xml:space="preserve">convena ae : </w:t>
      </w:r>
      <w:r>
        <w:rPr>
          <w:b w:val="0"/>
          <w:sz w:val="20"/>
        </w:rPr>
        <w:t>refugees (pl.), immigrants, those together for some purpose (asylum), tramps</w:t>
      </w:r>
    </w:p>
    <w:p>
      <w:pPr>
        <w:spacing w:after="0"/>
      </w:pPr>
      <w:r>
        <w:rPr>
          <w:b/>
          <w:sz w:val="20"/>
        </w:rPr>
        <w:t xml:space="preserve">cunctus a, um : </w:t>
      </w:r>
      <w:r>
        <w:rPr>
          <w:b w:val="0"/>
          <w:sz w:val="20"/>
        </w:rPr>
        <w:t>all (pl.) (M), all with a stated/implied exception</w:t>
      </w:r>
    </w:p>
    <w:p>
      <w:pPr>
        <w:spacing w:after="0"/>
      </w:pPr>
      <w:r>
        <w:rPr>
          <w:b/>
          <w:sz w:val="20"/>
        </w:rPr>
        <w:t xml:space="preserve">cursim : </w:t>
      </w:r>
      <w:r>
        <w:rPr>
          <w:b w:val="0"/>
          <w:sz w:val="20"/>
        </w:rPr>
        <w:t>swiftly/rapidly, hastily, without great pain, cursorily, in passing, at the run</w:t>
      </w:r>
    </w:p>
    <w:p>
      <w:pPr>
        <w:spacing w:after="0"/>
      </w:pPr>
      <w:r>
        <w:rPr>
          <w:b/>
          <w:sz w:val="20"/>
        </w:rPr>
        <w:t xml:space="preserve">deduco xi, ctum : </w:t>
      </w:r>
      <w:r>
        <w:rPr>
          <w:b w:val="0"/>
          <w:sz w:val="20"/>
        </w:rPr>
        <w:t>lead/draw//pull/bring/stretch down/away/out/off, escort, eject/evict (claimant)</w:t>
      </w:r>
    </w:p>
    <w:p>
      <w:pPr>
        <w:spacing w:after="0"/>
      </w:pPr>
      <w:r>
        <w:rPr>
          <w:b/>
          <w:sz w:val="20"/>
        </w:rPr>
        <w:t xml:space="preserve">fama ae  f: </w:t>
      </w:r>
      <w:r>
        <w:rPr>
          <w:b w:val="0"/>
          <w:sz w:val="20"/>
        </w:rPr>
        <w:t>rumor, reputation, tradition, fame, public opinion, ill repute, report, news, hunger, famine, want, craving</w:t>
      </w:r>
    </w:p>
    <w:p>
      <w:pPr>
        <w:spacing w:after="0"/>
      </w:pPr>
      <w:r>
        <w:rPr>
          <w:b/>
          <w:sz w:val="20"/>
        </w:rPr>
        <w:t xml:space="preserve">festino āvi, ātum, 1 : </w:t>
      </w:r>
      <w:r>
        <w:rPr>
          <w:b w:val="0"/>
          <w:sz w:val="20"/>
        </w:rPr>
        <w:t>hasten, hurry</w:t>
      </w:r>
    </w:p>
    <w:p>
      <w:pPr>
        <w:spacing w:after="0"/>
      </w:pPr>
      <w:r>
        <w:rPr>
          <w:b/>
          <w:sz w:val="20"/>
        </w:rPr>
        <w:t xml:space="preserve">finis is : </w:t>
      </w:r>
      <w:r>
        <w:rPr>
          <w:b w:val="0"/>
          <w:sz w:val="20"/>
        </w:rPr>
        <w:t>boundary, end, limit, goal, (pl.) country, territory, land, limit, end, finish, determine, define, mark out the boundaries</w:t>
      </w:r>
    </w:p>
    <w:p>
      <w:pPr>
        <w:spacing w:after="0"/>
      </w:pPr>
      <w:r>
        <w:rPr>
          <w:b/>
          <w:sz w:val="20"/>
        </w:rPr>
        <w:t xml:space="preserve">floreo ŭi, 2 : </w:t>
      </w:r>
      <w:r>
        <w:rPr>
          <w:b w:val="0"/>
          <w:sz w:val="20"/>
        </w:rPr>
        <w:t>flourish, blossom, be prosperous, be in one's prime</w:t>
      </w:r>
    </w:p>
    <w:p>
      <w:pPr>
        <w:spacing w:after="0"/>
      </w:pPr>
      <w:r>
        <w:rPr>
          <w:b/>
          <w:sz w:val="20"/>
        </w:rPr>
        <w:t xml:space="preserve">fortuna ae : </w:t>
      </w:r>
      <w:r>
        <w:rPr>
          <w:b w:val="0"/>
          <w:sz w:val="20"/>
        </w:rPr>
        <w:t>chance, luck, fate, prosperity, condition, wealth, property</w:t>
      </w:r>
    </w:p>
    <w:p>
      <w:pPr>
        <w:spacing w:after="0"/>
      </w:pPr>
      <w:r>
        <w:rPr>
          <w:b/>
          <w:sz w:val="20"/>
        </w:rPr>
        <w:t xml:space="preserve">fortuna ae : </w:t>
      </w:r>
      <w:r>
        <w:rPr>
          <w:b w:val="0"/>
          <w:sz w:val="20"/>
        </w:rPr>
        <w:t>chance, luck, fate, prosperity, condition, wealth, property</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ingredior essus 3 : </w:t>
      </w:r>
      <w:r>
        <w:rPr>
          <w:b w:val="0"/>
          <w:sz w:val="20"/>
        </w:rPr>
        <w:t>advance, walk, enter, step/go into, undertake, begin</w:t>
      </w:r>
    </w:p>
    <w:p>
      <w:pPr>
        <w:spacing w:after="0"/>
      </w:pPr>
      <w:r>
        <w:rPr>
          <w:b/>
          <w:sz w:val="20"/>
        </w:rPr>
        <w:t xml:space="preserve">internus a, um : </w:t>
      </w:r>
      <w:r>
        <w:rPr>
          <w:b w:val="0"/>
          <w:sz w:val="20"/>
        </w:rPr>
        <w:t>we (pl.), us</w:t>
      </w:r>
    </w:p>
    <w:p>
      <w:pPr>
        <w:spacing w:after="0"/>
      </w:pPr>
      <w:r>
        <w:rPr>
          <w:b/>
          <w:sz w:val="20"/>
        </w:rPr>
        <w:t xml:space="preserve">intractabilis e : </w:t>
      </w:r>
      <w:r>
        <w:rPr>
          <w:b w:val="0"/>
          <w:sz w:val="20"/>
        </w:rPr>
        <w:t>unmanageable, intractable</w:t>
      </w:r>
    </w:p>
    <w:p>
      <w:pPr>
        <w:spacing w:after="0"/>
      </w:pPr>
      <w:r>
        <w:rPr>
          <w:b/>
          <w:sz w:val="20"/>
        </w:rPr>
        <w:t xml:space="preserve">itaque : </w:t>
      </w:r>
      <w:r>
        <w:rPr>
          <w:b w:val="0"/>
          <w:sz w:val="20"/>
        </w:rPr>
        <w:t>thus, so, therefore</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noster stra, strum : </w:t>
      </w:r>
      <w:r>
        <w:rPr>
          <w:b w:val="0"/>
          <w:sz w:val="20"/>
        </w:rPr>
        <w:t>our men (pl.)</w:t>
      </w:r>
    </w:p>
    <w:p>
      <w:pPr>
        <w:spacing w:after="0"/>
      </w:pPr>
      <w:r>
        <w:rPr>
          <w:b/>
          <w:sz w:val="20"/>
        </w:rPr>
        <w:t xml:space="preserve">opto āvi, ātum, 1  n: </w:t>
      </w:r>
      <w:r>
        <w:rPr>
          <w:b w:val="0"/>
          <w:sz w:val="20"/>
        </w:rPr>
        <w:t>choose, select, wish, wish for, desire</w:t>
      </w:r>
    </w:p>
    <w:p>
      <w:pPr>
        <w:spacing w:after="0"/>
      </w:pPr>
      <w:r>
        <w:rPr>
          <w:b/>
          <w:sz w:val="20"/>
        </w:rPr>
        <w:t xml:space="preserve">permaneo mansi, mansum, 2 : </w:t>
      </w:r>
      <w:r>
        <w:rPr>
          <w:b w:val="0"/>
          <w:sz w:val="20"/>
        </w:rPr>
        <w:t>last, continue, remain, endure</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propero āvi, ātum, 1  n: </w:t>
      </w:r>
      <w:r>
        <w:rPr>
          <w:b w:val="0"/>
          <w:sz w:val="20"/>
        </w:rPr>
        <w:t>hurry, speed up, be quick</w:t>
      </w:r>
    </w:p>
    <w:p>
      <w:pPr>
        <w:spacing w:after="0"/>
      </w:pPr>
      <w:r>
        <w:rPr>
          <w:b/>
          <w:sz w:val="20"/>
        </w:rPr>
        <w:t xml:space="preserve">quamquam : </w:t>
      </w:r>
      <w:r>
        <w:rPr>
          <w:b w:val="0"/>
          <w:sz w:val="20"/>
        </w:rPr>
        <w:t>how, how much, as, than, [quam + superlative =&gt; as ... as possible], who, that, which, what, of which kind/degree, person/thing/time/point that</w:t>
      </w:r>
    </w:p>
    <w:p>
      <w:pPr>
        <w:spacing w:after="0"/>
      </w:pPr>
      <w:r>
        <w:rPr>
          <w:b/>
          <w:sz w:val="20"/>
        </w:rPr>
        <w:t xml:space="preserve">rumor ōris  m: </w:t>
      </w:r>
      <w:r>
        <w:rPr>
          <w:b w:val="0"/>
          <w:sz w:val="20"/>
        </w:rPr>
        <w:t>hearsay, rumor, gossip, reputation, shouting</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sensus : </w:t>
      </w:r>
      <w:r>
        <w:rPr>
          <w:b w:val="0"/>
          <w:sz w:val="20"/>
        </w:rPr>
        <w:t>thought</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substituo ŭi, ūtum, 3 : </w:t>
      </w:r>
      <w:r>
        <w:rPr>
          <w:b w:val="0"/>
          <w:sz w:val="20"/>
        </w:rPr>
        <w:t>place in rear/reserve, make subject/answerable to, substitute, make alternative</w:t>
      </w:r>
    </w:p>
    <w:p>
      <w:pPr>
        <w:spacing w:after="0"/>
      </w:pPr>
      <w:r>
        <w:rPr>
          <w:b/>
          <w:sz w:val="20"/>
        </w:rPr>
        <w:t xml:space="preserve">suspicio : </w:t>
      </w:r>
      <w:r>
        <w:rPr>
          <w:b w:val="0"/>
          <w:sz w:val="20"/>
        </w:rPr>
        <w:t>suspicion, mistrust, look up to, admire</w:t>
      </w:r>
    </w:p>
    <w:p>
      <w:pPr>
        <w:spacing w:after="0"/>
      </w:pPr>
      <w:r>
        <w:rPr>
          <w:b/>
          <w:sz w:val="20"/>
        </w:rPr>
        <w:t xml:space="preserve">talis e : </w:t>
      </w:r>
      <w:r>
        <w:rPr>
          <w:b w:val="0"/>
          <w:sz w:val="20"/>
        </w:rPr>
        <w:t>ankle, ankle/pastern bone, sheep knucklebone (marked for dice), dice game (pl.)</w:t>
      </w:r>
    </w:p>
    <w:p>
      <w:pPr>
        <w:spacing w:after="0"/>
      </w:pPr>
      <w:r>
        <w:rPr>
          <w:b/>
          <w:sz w:val="20"/>
        </w:rPr>
        <w:t xml:space="preserve">tristis e : </w:t>
      </w:r>
      <w:r>
        <w:rPr>
          <w:b w:val="0"/>
          <w:sz w:val="20"/>
        </w:rPr>
        <w:t>sad, sorrowful, gloomy</w:t>
      </w:r>
    </w:p>
    <w:p>
      <w:pPr>
        <w:spacing w:after="0"/>
      </w:pPr>
      <w:r>
        <w:rPr>
          <w:b/>
          <w:sz w:val="20"/>
        </w:rPr>
        <w:t xml:space="preserve">via : </w:t>
      </w:r>
      <w:r>
        <w:rPr>
          <w:b w:val="0"/>
          <w:sz w:val="20"/>
        </w:rPr>
        <w:t>way, road, street, journey, strength (sg. only), force, power, might, violence</w:t>
      </w:r>
    </w:p>
    <w:p>
      <w:pPr>
        <w:sectPr>
          <w:type w:val="continuous"/>
          <w:pgSz w:w="12240" w:h="15840"/>
          <w:pgMar w:top="720" w:right="720" w:bottom="720" w:left="720" w:header="720" w:footer="720" w:gutter="0"/>
          <w:cols w:space="720" w:num="2"/>
          <w:docGrid w:linePitch="360"/>
        </w:sectPr>
      </w:pPr>
    </w:p>
    <w:p>
      <w:r>
        <w:br w:type="page"/>
      </w:r>
    </w:p>
    <w:p>
      <w:r>
        <w:rPr>
          <w:sz w:val="24"/>
        </w:rPr>
        <w:t>multitudine trepide coepta fundante, coactisque copiis multis, pro statu rei praesentis id aptius videbatur, ut ad imperatoris novelli, per ludibriosa auspicia virium accessu firmandi sensum ac voluntatem dux flexibilis verteretur; quo variis assentandi figmentis in mollius vergente securitate, nihil metuens hostile deciperetur.</w:t>
        <w:br/>
        <w:t>Cuius rei finis arduus videbatur; erat enim cautius observandum, ut appetitus opportunitati obtemperarent, nec praecurrentes eam nec deserentes. Qui si eluxissent intempestive, constabat nos omnes sub elogio uno morte multandos.</w:t>
        <w:br/>
        <w:t>Susceptus tamen idem dux leniter adactusque, inclinante negotio ipso cervices, adorare sollemniter anhelantem celsius purpuratum, ut spectabilis colebatur et intimus: facilitate aditus honoreque mensae regalis adeo antepositus aliis, ut iam secretius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adigo ēgi, actum, 3 : </w:t>
      </w:r>
      <w:r>
        <w:rPr>
          <w:b w:val="0"/>
          <w:sz w:val="20"/>
        </w:rPr>
        <w:t>drive in/to (cattle), force, impel, cast, hurl, consign (curse), bind (oath)</w:t>
      </w:r>
    </w:p>
    <w:p>
      <w:pPr>
        <w:spacing w:after="0"/>
      </w:pPr>
      <w:r>
        <w:rPr>
          <w:b/>
          <w:sz w:val="20"/>
        </w:rPr>
        <w:t xml:space="preserve">adeo : </w:t>
      </w:r>
      <w:r>
        <w:rPr>
          <w:b w:val="0"/>
          <w:sz w:val="20"/>
        </w:rPr>
        <w:t>to such a degree/pass/point, precisely, exactly, thus far, indeed, truly, even, approach, attack, visit, address, undertake, take possession (inheritance)</w:t>
      </w:r>
    </w:p>
    <w:p>
      <w:pPr>
        <w:spacing w:after="0"/>
      </w:pPr>
      <w:r>
        <w:rPr>
          <w:b/>
          <w:sz w:val="20"/>
        </w:rPr>
        <w:t xml:space="preserve">aditus : </w:t>
      </w:r>
      <w:r>
        <w:rPr>
          <w:b w:val="0"/>
          <w:sz w:val="20"/>
        </w:rPr>
        <w:t>approach, access, attack, entrance, chance, opportunity, means, way, beginning</w:t>
      </w:r>
    </w:p>
    <w:p>
      <w:pPr>
        <w:spacing w:after="0"/>
      </w:pPr>
      <w:r>
        <w:rPr>
          <w:b/>
          <w:sz w:val="20"/>
        </w:rPr>
        <w:t xml:space="preserve">adoro āvi, ātum, 1 : </w:t>
      </w:r>
      <w:r>
        <w:rPr>
          <w:b w:val="0"/>
          <w:sz w:val="20"/>
        </w:rPr>
        <w:t>honor, adore, worship, pay homage, reverence, beg, plead with, appeal to, assail/assault/attack, rise against (military/political/plague), accost/address</w:t>
      </w:r>
    </w:p>
    <w:p>
      <w:pPr>
        <w:spacing w:after="0"/>
      </w:pPr>
      <w:r>
        <w:rPr>
          <w:b/>
          <w:sz w:val="20"/>
        </w:rPr>
        <w:t xml:space="preserve">anhelo āvi, ātum, 1 : </w:t>
      </w:r>
      <w:r>
        <w:rPr>
          <w:b w:val="0"/>
          <w:sz w:val="20"/>
        </w:rPr>
        <w:t>pant, gasp, breathe/gasp out, belch forth, exhale, utter breathlessly</w:t>
      </w:r>
    </w:p>
    <w:p>
      <w:pPr>
        <w:spacing w:after="0"/>
      </w:pPr>
      <w:r>
        <w:rPr>
          <w:b/>
          <w:sz w:val="20"/>
        </w:rPr>
        <w:t xml:space="preserve">antepono pŏsui, pŏsĭtum, 3 : </w:t>
      </w:r>
      <w:r>
        <w:rPr>
          <w:b w:val="0"/>
          <w:sz w:val="20"/>
        </w:rPr>
        <w:t>set before (w/DAT), place/station before, serve (food), prefer, value above</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copia : </w:t>
      </w:r>
      <w:r>
        <w:rPr>
          <w:b w:val="0"/>
          <w:sz w:val="20"/>
        </w:rPr>
        <w:t>plenty, abundance, supply, troops (pl.), supplies, forces, resources, wealth, well/abundantly equipped/supplied, rich, swelling (of chest with pride)</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facilitas ātis  f: </w:t>
      </w:r>
      <w:r>
        <w:rPr>
          <w:b w:val="0"/>
          <w:sz w:val="20"/>
        </w:rPr>
        <w:t>facility, readiness, good nature, levity, courteousness</w:t>
      </w:r>
    </w:p>
    <w:p>
      <w:pPr>
        <w:spacing w:after="0"/>
      </w:pPr>
      <w:r>
        <w:rPr>
          <w:b/>
          <w:sz w:val="20"/>
        </w:rPr>
        <w:t xml:space="preserve">figmentum i  n: </w:t>
      </w:r>
      <w:r>
        <w:rPr>
          <w:b w:val="0"/>
          <w:sz w:val="20"/>
        </w:rPr>
        <w:t>figment, fiction, invention, unreality, thing formed/devised, image</w:t>
      </w:r>
    </w:p>
    <w:p>
      <w:pPr>
        <w:spacing w:after="0"/>
      </w:pPr>
      <w:r>
        <w:rPr>
          <w:b/>
          <w:sz w:val="20"/>
        </w:rPr>
        <w:t xml:space="preserve">finis is : </w:t>
      </w:r>
      <w:r>
        <w:rPr>
          <w:b w:val="0"/>
          <w:sz w:val="20"/>
        </w:rPr>
        <w:t>boundary, end, limit, goal, (pl.) country, territory, land, limit, end, finish, determine, define, mark out the boundaries</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flexibilis e : </w:t>
      </w:r>
      <w:r>
        <w:rPr>
          <w:b w:val="0"/>
          <w:sz w:val="20"/>
        </w:rPr>
        <w:t>flexible, pliant</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inclino āvi, ātum, 1  n: </w:t>
      </w:r>
      <w:r>
        <w:rPr>
          <w:b w:val="0"/>
          <w:sz w:val="20"/>
        </w:rPr>
        <w:t>bend, lower, incline, decay, grow worse, set (of the sun), deject</w:t>
      </w:r>
    </w:p>
    <w:p>
      <w:pPr>
        <w:spacing w:after="0"/>
      </w:pPr>
      <w:r>
        <w:rPr>
          <w:b/>
          <w:sz w:val="20"/>
        </w:rPr>
        <w:t xml:space="preserve">ludibriosus a, um : </w:t>
      </w:r>
      <w:r>
        <w:rPr>
          <w:b w:val="0"/>
          <w:sz w:val="20"/>
        </w:rPr>
        <w:t>mockery, laughingstock</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mollis īvi and ii, ītum, 4 : </w:t>
      </w:r>
      <w:r>
        <w:rPr>
          <w:b w:val="0"/>
          <w:sz w:val="20"/>
        </w:rPr>
        <w:t>soften, mitigate, make easier, civilize, tame, enfeeble, soft (cushion/grass), flexible/supple/loose/pliant, mild/tolerable, easy, calm</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multitudo ĭnis  f: </w:t>
      </w:r>
      <w:r>
        <w:rPr>
          <w:b w:val="0"/>
          <w:sz w:val="20"/>
        </w:rPr>
        <w:t>multitude, great number, crowd, rabble, mob</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observo āvi, ātum, 1 : </w:t>
      </w:r>
      <w:r>
        <w:rPr>
          <w:b w:val="0"/>
          <w:sz w:val="20"/>
        </w:rPr>
        <w:t>watch, observe, heed</w:t>
      </w:r>
    </w:p>
    <w:p>
      <w:pPr>
        <w:spacing w:after="0"/>
      </w:pPr>
      <w:r>
        <w:rPr>
          <w:b/>
          <w:sz w:val="20"/>
        </w:rPr>
        <w:t xml:space="preserve">opportunitas ātis  f: </w:t>
      </w:r>
      <w:r>
        <w:rPr>
          <w:b w:val="0"/>
          <w:sz w:val="20"/>
        </w:rPr>
        <w:t>convenience, advantageousness, right time, opportuneness, opportunity, chance</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securitas ātis  f: </w:t>
      </w:r>
      <w:r>
        <w:rPr>
          <w:b w:val="0"/>
          <w:sz w:val="20"/>
        </w:rPr>
        <w:t>freedom from care, carelessness, safety, security</w:t>
      </w:r>
    </w:p>
    <w:p>
      <w:pPr>
        <w:spacing w:after="0"/>
      </w:pPr>
      <w:r>
        <w:rPr>
          <w:b/>
          <w:sz w:val="20"/>
        </w:rPr>
        <w:t xml:space="preserve">sensus : </w:t>
      </w:r>
      <w:r>
        <w:rPr>
          <w:b w:val="0"/>
          <w:sz w:val="20"/>
        </w:rPr>
        <w:t>thought</w:t>
      </w:r>
    </w:p>
    <w:p>
      <w:pPr>
        <w:spacing w:after="0"/>
      </w:pPr>
      <w:r>
        <w:rPr>
          <w:b/>
          <w:sz w:val="20"/>
        </w:rPr>
        <w:t xml:space="preserve">sollemniter : </w:t>
      </w:r>
      <w:r>
        <w:rPr>
          <w:b w:val="0"/>
          <w:sz w:val="20"/>
        </w:rPr>
        <w:t>solemnly, with due ritual/ceremony, with proper/necessary formalities (legal)</w:t>
      </w:r>
    </w:p>
    <w:p>
      <w:pPr>
        <w:spacing w:after="0"/>
      </w:pPr>
      <w:r>
        <w:rPr>
          <w:b/>
          <w:sz w:val="20"/>
        </w:rPr>
        <w:t xml:space="preserve">spectabilis e : </w:t>
      </w:r>
      <w:r>
        <w:rPr>
          <w:b w:val="0"/>
          <w:sz w:val="20"/>
        </w:rPr>
        <w:t>noteworthy, outstanding, worth consideration/looking at, able to be seen</w:t>
      </w:r>
    </w:p>
    <w:p>
      <w:pPr>
        <w:spacing w:after="0"/>
      </w:pPr>
      <w:r>
        <w:rPr>
          <w:b/>
          <w:sz w:val="20"/>
        </w:rPr>
        <w:t xml:space="preserve">status : </w:t>
      </w:r>
      <w:r>
        <w:rPr>
          <w:b w:val="0"/>
          <w:sz w:val="20"/>
        </w:rPr>
        <w:t>set up, establish, set, place, build, decide, think, position, situation, condition, rank, standing, status</w:t>
      </w:r>
    </w:p>
    <w:p>
      <w:pPr>
        <w:spacing w:after="0"/>
      </w:pPr>
      <w:r>
        <w:rPr>
          <w:b/>
          <w:sz w:val="20"/>
        </w:rPr>
        <w:t xml:space="preserve">suscipio cēpi, ceptum, 3 : </w:t>
      </w:r>
      <w:r>
        <w:rPr>
          <w:b w:val="0"/>
          <w:sz w:val="20"/>
        </w:rPr>
        <w:t>undertake, support, accept, receive, take up</w:t>
      </w:r>
    </w:p>
    <w:p>
      <w:pPr>
        <w:spacing w:after="0"/>
      </w:pPr>
      <w:r>
        <w:rPr>
          <w:b/>
          <w:sz w:val="20"/>
        </w:rPr>
        <w:t xml:space="preserve">verto ti, sum, 3 : </w:t>
      </w:r>
      <w:r>
        <w:rPr>
          <w:b w:val="0"/>
          <w:sz w:val="20"/>
        </w:rPr>
        <w:t>turn, turn around, change, alter, overthrow, destroy</w:t>
      </w:r>
    </w:p>
    <w:p>
      <w:pPr>
        <w:sectPr>
          <w:type w:val="continuous"/>
          <w:pgSz w:w="12240" w:h="15840"/>
          <w:pgMar w:top="720" w:right="720" w:bottom="720" w:left="720" w:header="720" w:footer="720" w:gutter="0"/>
          <w:cols w:space="720" w:num="2"/>
          <w:docGrid w:linePitch="360"/>
        </w:sectPr>
      </w:pPr>
    </w:p>
    <w:p>
      <w:r>
        <w:br w:type="page"/>
      </w:r>
    </w:p>
    <w:p>
      <w:r>
        <w:rPr>
          <w:sz w:val="24"/>
        </w:rPr>
        <w:t>de rerum summa consultaretur.</w:t>
        <w:br/>
        <w:t>Aegre ferebat Silvanus ad consulatum potestatesque sublimes elatis indignis, se et Ursicinum solos post exsudatos magnos pro re publica labores et crebros, ita fuisse despectos, ut ipse quidem per quaestiones familiarium sub disceptatione ignobili crudeliter agitatus, commisisse in maiestatem arcesseretur, alter vero ab oriente raptus odiis inimicorum addiceretur; et haec assidue clam querebatur et palam.</w:t>
        <w:br/>
        <w:t>Terrebant nos tamen, cum dicerentur haec et similia, circumfrementia undique murmura causantis inopiam militis, et rapida celeritate ardentis angustias Alpium perrumpere Cottiarum.</w:t>
        <w:br/>
        <w:t>In hoc aestu mentis ancipiti, ad effectum tendens consilium occulta scrutabamur indagine, sederatque tandem mutatis prae timore saepe sententiis, ut quaesitis magna industria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aestus ūs : </w:t>
      </w:r>
      <w:r>
        <w:rPr>
          <w:b w:val="0"/>
          <w:sz w:val="20"/>
        </w:rPr>
        <w:t>agitation, passion, seething, raging, boiling, heat/fire, sea tide/spray/swell</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arcesso īvi, ītum, 3 : </w:t>
      </w:r>
      <w:r>
        <w:rPr>
          <w:b w:val="0"/>
          <w:sz w:val="20"/>
        </w:rPr>
        <w:t>send for, summon, indict, fetch, import, invite, invoke, bring on oneself, send for, summon, indict/accuse, fetch, import, invite, invoke, bring on oneself</w:t>
      </w:r>
    </w:p>
    <w:p>
      <w:pPr>
        <w:spacing w:after="0"/>
      </w:pPr>
      <w:r>
        <w:rPr>
          <w:b/>
          <w:sz w:val="20"/>
        </w:rPr>
        <w:t xml:space="preserve">ardeo rsi, rsum, 2 : </w:t>
      </w:r>
      <w:r>
        <w:rPr>
          <w:b w:val="0"/>
          <w:sz w:val="20"/>
        </w:rPr>
        <w:t>be on fire, burn, blaze, flash, glow, sparkle, rage, be in a turmoil/love</w:t>
      </w:r>
    </w:p>
    <w:p>
      <w:pPr>
        <w:spacing w:after="0"/>
      </w:pPr>
      <w:r>
        <w:rPr>
          <w:b/>
          <w:sz w:val="20"/>
        </w:rPr>
        <w:t xml:space="preserve">assiduus i  m: </w:t>
      </w:r>
      <w:r>
        <w:rPr>
          <w:b w:val="0"/>
          <w:sz w:val="20"/>
        </w:rPr>
        <w:t>tribute/tax payer, rich person, first-rate person/writer?</w:t>
      </w:r>
    </w:p>
    <w:p>
      <w:pPr>
        <w:spacing w:after="0"/>
      </w:pPr>
      <w:r>
        <w:rPr>
          <w:b/>
          <w:sz w:val="20"/>
        </w:rPr>
        <w:t xml:space="preserve">celeritas ātis  f: </w:t>
      </w:r>
      <w:r>
        <w:rPr>
          <w:b w:val="0"/>
          <w:sz w:val="20"/>
        </w:rPr>
        <w:t>speed, quickness, rapidity, speed of action, dispatch, haste, early date</w:t>
      </w:r>
    </w:p>
    <w:p>
      <w:pPr>
        <w:spacing w:after="0"/>
      </w:pPr>
      <w:r>
        <w:rPr>
          <w:b/>
          <w:sz w:val="20"/>
        </w:rPr>
        <w:t xml:space="preserve">circumfrementia : </w:t>
      </w:r>
      <w:r>
        <w:rPr>
          <w:b w:val="0"/>
          <w:sz w:val="20"/>
        </w:rPr>
        <w:t>roar/growl/utter cries of anger/protest/make a noise round</w:t>
      </w:r>
    </w:p>
    <w:p>
      <w:pPr>
        <w:spacing w:after="0"/>
      </w:pPr>
      <w:r>
        <w:rPr>
          <w:b/>
          <w:sz w:val="20"/>
        </w:rPr>
        <w:t xml:space="preserve">clam or : </w:t>
      </w:r>
      <w:r>
        <w:rPr>
          <w:b w:val="0"/>
          <w:sz w:val="20"/>
        </w:rPr>
        <w:t>secretly, in secret, unknown to, privately, covertly, by fraud</w:t>
      </w:r>
    </w:p>
    <w:p>
      <w:pPr>
        <w:spacing w:after="0"/>
      </w:pPr>
      <w:r>
        <w:rPr>
          <w:b/>
          <w:sz w:val="20"/>
        </w:rPr>
        <w:t xml:space="preserve">committo mīsi, missum, 3 : </w:t>
      </w:r>
      <w:r>
        <w:rPr>
          <w:b w:val="0"/>
          <w:sz w:val="20"/>
        </w:rPr>
        <w:t>bring together, unite/join, connect/attach, put together, construct, entrust</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consulatus ūs  m: </w:t>
      </w:r>
      <w:r>
        <w:rPr>
          <w:b w:val="0"/>
          <w:sz w:val="20"/>
        </w:rPr>
        <w:t>consulship/consulate, (term of) office of consul, actions/acts as consul</w:t>
      </w:r>
    </w:p>
    <w:p>
      <w:pPr>
        <w:spacing w:after="0"/>
      </w:pPr>
      <w:r>
        <w:rPr>
          <w:b/>
          <w:sz w:val="20"/>
        </w:rPr>
        <w:t xml:space="preserve">crudeliter : </w:t>
      </w:r>
      <w:r>
        <w:rPr>
          <w:b w:val="0"/>
          <w:sz w:val="20"/>
        </w:rPr>
        <w:t>cruelly, savagely, relentlessly, with cruel effect</w:t>
      </w:r>
    </w:p>
    <w:p>
      <w:pPr>
        <w:spacing w:after="0"/>
      </w:pPr>
      <w:r>
        <w:rPr>
          <w:b/>
          <w:sz w:val="20"/>
        </w:rPr>
        <w:t xml:space="preserve">despicio exi, ectum, 3 : </w:t>
      </w:r>
      <w:r>
        <w:rPr>
          <w:b w:val="0"/>
          <w:sz w:val="20"/>
        </w:rPr>
        <w:t>look down on/over, relax attention, disdain, despise, express contempt for</w:t>
      </w:r>
    </w:p>
    <w:p>
      <w:pPr>
        <w:spacing w:after="0"/>
      </w:pPr>
      <w:r>
        <w:rPr>
          <w:b/>
          <w:sz w:val="20"/>
        </w:rPr>
        <w:t xml:space="preserve">disceptatio ōnis  f: </w:t>
      </w:r>
      <w:r>
        <w:rPr>
          <w:b w:val="0"/>
          <w:sz w:val="20"/>
        </w:rPr>
        <w:t>debate, dispute, discussion, judgment, judicial award</w:t>
      </w:r>
    </w:p>
    <w:p>
      <w:pPr>
        <w:spacing w:after="0"/>
      </w:pPr>
      <w:r>
        <w:rPr>
          <w:b/>
          <w:sz w:val="20"/>
        </w:rPr>
        <w:t xml:space="preserve">familiaris e : </w:t>
      </w:r>
      <w:r>
        <w:rPr>
          <w:b w:val="0"/>
          <w:sz w:val="20"/>
        </w:rPr>
        <w:t>member of household (family/servant/esp. slave), familiar acquaintance/friend, domestic, of family, intimate, [familiaris res =&gt; one's property or fortune]</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ignobilis e : </w:t>
      </w:r>
      <w:r>
        <w:rPr>
          <w:b w:val="0"/>
          <w:sz w:val="20"/>
        </w:rPr>
        <w:t>ignoble, unknown, obscure, of low birth</w:t>
      </w:r>
    </w:p>
    <w:p>
      <w:pPr>
        <w:spacing w:after="0"/>
      </w:pPr>
      <w:r>
        <w:rPr>
          <w:b/>
          <w:sz w:val="20"/>
        </w:rPr>
        <w:t xml:space="preserve">indago āvi, ātum, āre : </w:t>
      </w:r>
      <w:r>
        <w:rPr>
          <w:b w:val="0"/>
          <w:sz w:val="20"/>
        </w:rPr>
        <w:t>ring of huntsmen/nets/troops/forts, encircling with snares, tracking down, track down, hunt out, search out, try to find/procure by seeking, investigate</w:t>
      </w:r>
    </w:p>
    <w:p>
      <w:pPr>
        <w:spacing w:after="0"/>
      </w:pPr>
      <w:r>
        <w:rPr>
          <w:b/>
          <w:sz w:val="20"/>
        </w:rPr>
        <w:t xml:space="preserve">indignus a, um : </w:t>
      </w:r>
      <w:r>
        <w:rPr>
          <w:b w:val="0"/>
          <w:sz w:val="20"/>
        </w:rPr>
        <w:t>appropriate/suitable thing, worthy act, worth</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inimicus a, um : </w:t>
      </w:r>
      <w:r>
        <w:rPr>
          <w:b w:val="0"/>
          <w:sz w:val="20"/>
        </w:rPr>
        <w:t>enemy (personal), foe</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labor : </w:t>
      </w:r>
      <w:r>
        <w:rPr>
          <w:b w:val="0"/>
          <w:sz w:val="20"/>
        </w:rPr>
        <w:t>labor/toil/exertion/effort/work, task/undertaking, production, childbirth, labor/toil/exertion/effort/work, task/undertaking, production, childbirth, totter, be ready to fall, begin to sink, give way, waver, decline, sink, err</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occulo cŭlŭi, cultum, 3 : </w:t>
      </w:r>
      <w:r>
        <w:rPr>
          <w:b w:val="0"/>
          <w:sz w:val="20"/>
        </w:rPr>
        <w:t>cover, cover up, hide, cover over, conceal</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palam : </w:t>
      </w:r>
      <w:r>
        <w:rPr>
          <w:b w:val="0"/>
          <w:sz w:val="20"/>
        </w:rPr>
        <w:t>openly, publicly, plainly, spade, shovel (Cal)</w:t>
      </w:r>
    </w:p>
    <w:p>
      <w:pPr>
        <w:spacing w:after="0"/>
      </w:pPr>
      <w:r>
        <w:rPr>
          <w:b/>
          <w:sz w:val="20"/>
        </w:rPr>
        <w:t xml:space="preserve">perrumpo rūpi, ruptum, 3 : </w:t>
      </w:r>
      <w:r>
        <w:rPr>
          <w:b w:val="0"/>
          <w:sz w:val="20"/>
        </w:rPr>
        <w:t>break through</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 : </w:t>
      </w:r>
      <w:r>
        <w:rPr>
          <w:b w:val="0"/>
          <w:sz w:val="20"/>
        </w:rPr>
        <w:t>before, in front of, forward [prae sequor =&gt; go on before]</w:t>
      </w:r>
    </w:p>
    <w:p>
      <w:pPr>
        <w:spacing w:after="0"/>
      </w:pPr>
      <w:r>
        <w:rPr>
          <w:b/>
          <w:sz w:val="20"/>
        </w:rPr>
        <w:t xml:space="preserve">publicus a, um : </w:t>
      </w:r>
      <w:r>
        <w:rPr>
          <w:b w:val="0"/>
          <w:sz w:val="20"/>
        </w:rPr>
        <w:t>public officer</w:t>
      </w:r>
    </w:p>
    <w:p>
      <w:pPr>
        <w:spacing w:after="0"/>
      </w:pPr>
      <w:r>
        <w:rPr>
          <w:b/>
          <w:sz w:val="20"/>
        </w:rPr>
        <w:t xml:space="preserve">quaero ĕre : </w:t>
      </w:r>
      <w:r>
        <w:rPr>
          <w:b w:val="0"/>
          <w:sz w:val="20"/>
        </w:rPr>
        <w:t>search for, seek, strive for, obtain, ask, inquire, demand</w:t>
      </w:r>
    </w:p>
    <w:p>
      <w:pPr>
        <w:spacing w:after="0"/>
      </w:pPr>
      <w:r>
        <w:rPr>
          <w:b/>
          <w:sz w:val="20"/>
        </w:rPr>
        <w:t xml:space="preserve">quaestio ōnis  f: </w:t>
      </w:r>
      <w:r>
        <w:rPr>
          <w:b w:val="0"/>
          <w:sz w:val="20"/>
        </w:rPr>
        <w:t>questioning, inquiry, investigation</w:t>
      </w:r>
    </w:p>
    <w:p>
      <w:pPr>
        <w:spacing w:after="0"/>
      </w:pPr>
      <w:r>
        <w:rPr>
          <w:b/>
          <w:sz w:val="20"/>
        </w:rPr>
        <w:t xml:space="preserve">queror questus, 3 : </w:t>
      </w:r>
      <w:r>
        <w:rPr>
          <w:b w:val="0"/>
          <w:sz w:val="20"/>
        </w:rPr>
        <w:t>complain, protest, grumble, gripe, make formal complaint in court of law</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solus : </w:t>
      </w:r>
      <w:r>
        <w:rPr>
          <w:b w:val="0"/>
          <w:sz w:val="20"/>
        </w:rPr>
        <w:t>bottom, ground, floor, soil, land</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summus a, um : </w:t>
      </w:r>
      <w:r>
        <w:rPr>
          <w:b w:val="0"/>
          <w:sz w:val="20"/>
        </w:rPr>
        <w:t>top, summit, end, last, highest place, top surface, (voice) highest, loudest</w:t>
      </w:r>
    </w:p>
    <w:p>
      <w:pPr>
        <w:spacing w:after="0"/>
      </w:pPr>
      <w:r>
        <w:rPr>
          <w:b/>
          <w:sz w:val="20"/>
        </w:rPr>
        <w:t xml:space="preserve">tandem : </w:t>
      </w:r>
      <w:r>
        <w:rPr>
          <w:b w:val="0"/>
          <w:sz w:val="20"/>
        </w:rPr>
        <w:t>you (sing.), thou/thine/thee/thy (PERS), yourself/thyself (REFLEX)</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terreo ŭi, ĭtum, 2 : </w:t>
      </w:r>
      <w:r>
        <w:rPr>
          <w:b w:val="0"/>
          <w:sz w:val="20"/>
        </w:rPr>
        <w:t>frighten, scare, terrify, deter</w:t>
      </w:r>
    </w:p>
    <w:p>
      <w:pPr>
        <w:spacing w:after="0"/>
      </w:pPr>
      <w:r>
        <w:rPr>
          <w:b/>
          <w:sz w:val="20"/>
        </w:rPr>
        <w:t xml:space="preserve">timor ōris  m: </w:t>
      </w:r>
      <w:r>
        <w:rPr>
          <w:b w:val="0"/>
          <w:sz w:val="20"/>
        </w:rPr>
        <w:t>fear, dread</w:t>
      </w:r>
    </w:p>
    <w:p>
      <w:pPr>
        <w:sectPr>
          <w:type w:val="continuous"/>
          <w:pgSz w:w="12240" w:h="15840"/>
          <w:pgMar w:top="720" w:right="720" w:bottom="720" w:left="720" w:header="720" w:footer="720" w:gutter="0"/>
          <w:cols w:space="720" w:num="2"/>
          <w:docGrid w:linePitch="360"/>
        </w:sectPr>
      </w:pPr>
    </w:p>
    <w:p>
      <w:r>
        <w:br w:type="page"/>
      </w:r>
    </w:p>
    <w:p>
      <w:r>
        <w:rPr>
          <w:sz w:val="24"/>
        </w:rPr>
        <w:t>cautis rei ministris, obstricto religionum consecratione colloquio, Bracchiati sollicitarentur atque Cornuti, fluxioris fidei et ubertate mercedis ad momentum omne versabiles.</w:t>
        <w:br/>
        <w:t>Firmato itaque negotio per sequestres quosdam gregarios, obscuritate ipsa ad id patrandum idoneos, praemiorum exspectatione accensus solis ortu iam rutilo, subitus armatorum globus erupit, atque ut solet in dubiis rebus, audentior caesis custodibus, regia penetrata, Silvanum extractum aedicula, quo exanimatus confugerat, ad conventiculum ritus Christiani tendentem, densis gladiorum ictibus trucidarunt.</w:t>
        <w:br/>
        <w:t>Ita dux haut exsilium meritorum hoc genere oppetit mortis, metu calumniarum, quibus factione iniquorum irretitus est absens, ut tueri possit salutem, ad praesidia progressus extrema.</w:t>
        <w:br/>
        <w:t>Licet enim ob tempestivam illam cum armaturis proditionem ante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absum āfui : </w:t>
      </w:r>
      <w:r>
        <w:rPr>
          <w:b w:val="0"/>
          <w:sz w:val="20"/>
        </w:rPr>
        <w:t>spend, waste, squander, use up, take up (time), consume, exhaust, wear out, wad (of wool)</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caedo cĕcīdi : </w:t>
      </w:r>
      <w:r>
        <w:rPr>
          <w:b w:val="0"/>
          <w:sz w:val="20"/>
        </w:rPr>
        <w:t>chop, hew, cut out/down/to pieces, strike, smite, murder, slaughter, sodomize</w:t>
      </w:r>
    </w:p>
    <w:p>
      <w:pPr>
        <w:spacing w:after="0"/>
      </w:pPr>
      <w:r>
        <w:rPr>
          <w:b/>
          <w:sz w:val="20"/>
        </w:rPr>
        <w:t xml:space="preserve">colloquium ii  n: </w:t>
      </w:r>
      <w:r>
        <w:rPr>
          <w:b w:val="0"/>
          <w:sz w:val="20"/>
        </w:rPr>
        <w:t>talk, conversation, colloquy/discussion, interview, meeting/conference, parley</w:t>
      </w:r>
    </w:p>
    <w:p>
      <w:pPr>
        <w:spacing w:after="0"/>
      </w:pPr>
      <w:r>
        <w:rPr>
          <w:b/>
          <w:sz w:val="20"/>
        </w:rPr>
        <w:t xml:space="preserve">confugio fūgi, 3 : </w:t>
      </w:r>
      <w:r>
        <w:rPr>
          <w:b w:val="0"/>
          <w:sz w:val="20"/>
        </w:rPr>
        <w:t>sanctuary, refuge, place of refuge, shelter (L+S)</w:t>
      </w:r>
    </w:p>
    <w:p>
      <w:pPr>
        <w:spacing w:after="0"/>
      </w:pPr>
      <w:r>
        <w:rPr>
          <w:b/>
          <w:sz w:val="20"/>
        </w:rPr>
        <w:t xml:space="preserve">consecratio ōnis  f: </w:t>
      </w:r>
      <w:r>
        <w:rPr>
          <w:b w:val="0"/>
          <w:sz w:val="20"/>
        </w:rPr>
        <w:t>consecration, dedication, making sacred, deification, devoting person to a god</w:t>
      </w:r>
    </w:p>
    <w:p>
      <w:pPr>
        <w:spacing w:after="0"/>
      </w:pPr>
      <w:r>
        <w:rPr>
          <w:b/>
          <w:sz w:val="20"/>
        </w:rPr>
        <w:t xml:space="preserve">custos ōdis  comm: </w:t>
      </w:r>
      <w:r>
        <w:rPr>
          <w:b w:val="0"/>
          <w:sz w:val="20"/>
        </w:rPr>
        <w:t>guard, sentry/watch, guardian/protector/keeper, doorkeeper/watchman/janitor</w:t>
      </w:r>
    </w:p>
    <w:p>
      <w:pPr>
        <w:spacing w:after="0"/>
      </w:pPr>
      <w:r>
        <w:rPr>
          <w:b/>
          <w:sz w:val="20"/>
        </w:rPr>
        <w:t xml:space="preserve">dubius a, um : </w:t>
      </w:r>
      <w:r>
        <w:rPr>
          <w:b w:val="0"/>
          <w:sz w:val="20"/>
        </w:rPr>
        <w:t>doubt, question</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exspectatio ōnis  f: </w:t>
      </w:r>
      <w:r>
        <w:rPr>
          <w:b w:val="0"/>
          <w:sz w:val="20"/>
        </w:rPr>
        <w:t>expectation, suspense</w:t>
      </w:r>
    </w:p>
    <w:p>
      <w:pPr>
        <w:spacing w:after="0"/>
      </w:pPr>
      <w:r>
        <w:rPr>
          <w:b/>
          <w:sz w:val="20"/>
        </w:rPr>
        <w:t xml:space="preserve">extraho xi, ctum, 3 : </w:t>
      </w:r>
      <w:r>
        <w:rPr>
          <w:b w:val="0"/>
          <w:sz w:val="20"/>
        </w:rPr>
        <w:t>drag out, prolong, rescue, extract, remove</w:t>
      </w:r>
    </w:p>
    <w:p>
      <w:pPr>
        <w:spacing w:after="0"/>
      </w:pPr>
      <w:r>
        <w:rPr>
          <w:b/>
          <w:sz w:val="20"/>
        </w:rPr>
        <w:t xml:space="preserve">factio ōnis  f: </w:t>
      </w:r>
      <w:r>
        <w:rPr>
          <w:b w:val="0"/>
          <w:sz w:val="20"/>
        </w:rPr>
        <w:t>party, faction, partisanship</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fluo xi, xum, 3 : </w:t>
      </w:r>
      <w:r>
        <w:rPr>
          <w:b w:val="0"/>
          <w:sz w:val="20"/>
        </w:rPr>
        <w:t>flow, stream, emanate, proceed from, fall gradually</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gladius ĭi  m: </w:t>
      </w:r>
      <w:r>
        <w:rPr>
          <w:b w:val="0"/>
          <w:sz w:val="20"/>
        </w:rPr>
        <w:t>swordfish</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itaque : </w:t>
      </w:r>
      <w:r>
        <w:rPr>
          <w:b w:val="0"/>
          <w:sz w:val="20"/>
        </w:rPr>
        <w:t>thus, so, therefore</w:t>
      </w:r>
    </w:p>
    <w:p>
      <w:pPr>
        <w:spacing w:after="0"/>
      </w:pPr>
      <w:r>
        <w:rPr>
          <w:b/>
          <w:sz w:val="20"/>
        </w:rPr>
        <w:t xml:space="preserve">metus ūs  m: </w:t>
      </w:r>
      <w:r>
        <w:rPr>
          <w:b w:val="0"/>
          <w:sz w:val="20"/>
        </w:rPr>
        <w:t>fear, be afraid, stand in fear of, be apprehensive, dread, fear, anxiety, dread, awe, object of awe/dread</w:t>
      </w:r>
    </w:p>
    <w:p>
      <w:pPr>
        <w:spacing w:after="0"/>
      </w:pPr>
      <w:r>
        <w:rPr>
          <w:b/>
          <w:sz w:val="20"/>
        </w:rPr>
        <w:t xml:space="preserve">minister tra, trum : </w:t>
      </w:r>
      <w:r>
        <w:rPr>
          <w:b w:val="0"/>
          <w:sz w:val="20"/>
        </w:rPr>
        <w:t>attendant, servant, waiter, agent, aide, accomplice</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obscuritas ātis  f: </w:t>
      </w:r>
      <w:r>
        <w:rPr>
          <w:b w:val="0"/>
          <w:sz w:val="20"/>
        </w:rPr>
        <w:t>darkness, obscurity unintelligibility</w:t>
      </w:r>
    </w:p>
    <w:p>
      <w:pPr>
        <w:spacing w:after="0"/>
      </w:pPr>
      <w:r>
        <w:rPr>
          <w:b/>
          <w:sz w:val="20"/>
        </w:rPr>
        <w:t xml:space="preserve">oppeto īvi and ii, ītum, 3 : </w:t>
      </w:r>
      <w:r>
        <w:rPr>
          <w:b w:val="0"/>
          <w:sz w:val="20"/>
        </w:rPr>
        <w:t>meet, encounter, perish</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patro āvi, ātum, 1 : </w:t>
      </w:r>
      <w:r>
        <w:rPr>
          <w:b w:val="0"/>
          <w:sz w:val="20"/>
        </w:rPr>
        <w:t>accomplish, bring to completion</w:t>
      </w:r>
    </w:p>
    <w:p>
      <w:pPr>
        <w:spacing w:after="0"/>
      </w:pPr>
      <w:r>
        <w:rPr>
          <w:b/>
          <w:sz w:val="20"/>
        </w:rPr>
        <w:t xml:space="preserve">penetro āvi, ātum, 1  n: </w:t>
      </w:r>
      <w:r>
        <w:rPr>
          <w:b w:val="0"/>
          <w:sz w:val="20"/>
        </w:rPr>
        <w:t>enter, penetrate</w:t>
      </w:r>
    </w:p>
    <w:p>
      <w:pPr>
        <w:spacing w:after="0"/>
      </w:pPr>
      <w:r>
        <w:rPr>
          <w:b/>
          <w:sz w:val="20"/>
        </w:rPr>
        <w:t xml:space="preserve">praemium ii  n: </w:t>
      </w:r>
      <w:r>
        <w:rPr>
          <w:b w:val="0"/>
          <w:sz w:val="20"/>
        </w:rPr>
        <w:t>prize, reward, gift, recompense</w:t>
      </w:r>
    </w:p>
    <w:p>
      <w:pPr>
        <w:spacing w:after="0"/>
      </w:pPr>
      <w:r>
        <w:rPr>
          <w:b/>
          <w:sz w:val="20"/>
        </w:rPr>
        <w:t xml:space="preserve">praesidium ii  n: </w:t>
      </w:r>
      <w:r>
        <w:rPr>
          <w:b w:val="0"/>
          <w:sz w:val="20"/>
        </w:rPr>
        <w:t>protection, help, guard, garrison, detachment, protector, guard, guardian, defender, chief, president, governor, procurator</w:t>
      </w:r>
    </w:p>
    <w:p>
      <w:pPr>
        <w:spacing w:after="0"/>
      </w:pPr>
      <w:r>
        <w:rPr>
          <w:b/>
          <w:sz w:val="20"/>
        </w:rPr>
        <w:t xml:space="preserve">proditio ōnis  f: </w:t>
      </w:r>
      <w:r>
        <w:rPr>
          <w:b w:val="0"/>
          <w:sz w:val="20"/>
        </w:rPr>
        <w:t>treason, betrayal</w:t>
      </w:r>
    </w:p>
    <w:p>
      <w:pPr>
        <w:spacing w:after="0"/>
      </w:pPr>
      <w:r>
        <w:rPr>
          <w:b/>
          <w:sz w:val="20"/>
        </w:rPr>
        <w:t xml:space="preserve">progredior īre : </w:t>
      </w:r>
      <w:r>
        <w:rPr>
          <w:b w:val="0"/>
          <w:sz w:val="20"/>
        </w:rPr>
        <w:t>go, come forth, go forward, march forward, advance. proceed. make progress</w:t>
      </w:r>
    </w:p>
    <w:p>
      <w:pPr>
        <w:spacing w:after="0"/>
      </w:pPr>
      <w:r>
        <w:rPr>
          <w:b/>
          <w:sz w:val="20"/>
        </w:rPr>
        <w:t xml:space="preserve">religio ōnis  f: </w:t>
      </w:r>
      <w:r>
        <w:rPr>
          <w:b w:val="0"/>
          <w:sz w:val="20"/>
        </w:rPr>
        <w:t>supernatural constraint/taboo, obligation, sanction, worship, rite, sanctity</w:t>
      </w:r>
    </w:p>
    <w:p>
      <w:pPr>
        <w:spacing w:after="0"/>
      </w:pPr>
      <w:r>
        <w:rPr>
          <w:b/>
          <w:sz w:val="20"/>
        </w:rPr>
        <w:t xml:space="preserve">ritus ūs : </w:t>
      </w:r>
      <w:r>
        <w:rPr>
          <w:b w:val="0"/>
          <w:sz w:val="20"/>
        </w:rPr>
        <w:t>rite, ceremony</w:t>
      </w:r>
    </w:p>
    <w:p>
      <w:pPr>
        <w:spacing w:after="0"/>
      </w:pPr>
      <w:r>
        <w:rPr>
          <w:b/>
          <w:sz w:val="20"/>
        </w:rPr>
        <w:t xml:space="preserve">salus ūtis : </w:t>
      </w:r>
      <w:r>
        <w:rPr>
          <w:b w:val="0"/>
          <w:sz w:val="20"/>
        </w:rPr>
        <w:t>health, prosperity, good wish, greeting, salvation, safety, leap, jump, move suddenly/spasmodically (part of body under stress), twitch, open sea, high sea, main, deep, ocean, sea in motion, billow, waves</w:t>
      </w:r>
    </w:p>
    <w:p>
      <w:pPr>
        <w:spacing w:after="0"/>
      </w:pPr>
      <w:r>
        <w:rPr>
          <w:b/>
          <w:sz w:val="20"/>
        </w:rPr>
        <w:t xml:space="preserve">soleo ĭtus, 2 : </w:t>
      </w:r>
      <w:r>
        <w:rPr>
          <w:b w:val="0"/>
          <w:sz w:val="20"/>
        </w:rPr>
        <w:t>be in the habit of, become accustomed to</w:t>
      </w:r>
    </w:p>
    <w:p>
      <w:pPr>
        <w:spacing w:after="0"/>
      </w:pPr>
      <w:r>
        <w:rPr>
          <w:b/>
          <w:sz w:val="20"/>
        </w:rPr>
        <w:t xml:space="preserve">sol sōlis  m: </w:t>
      </w:r>
      <w:r>
        <w:rPr>
          <w:b w:val="0"/>
          <w:sz w:val="20"/>
        </w:rPr>
        <w:t>bottom, ground, floor, soil, land</w:t>
      </w:r>
    </w:p>
    <w:p>
      <w:pPr>
        <w:spacing w:after="0"/>
      </w:pPr>
      <w:r>
        <w:rPr>
          <w:b/>
          <w:sz w:val="20"/>
        </w:rPr>
        <w:t xml:space="preserve">sollicito āvi, ātum, 1 : </w:t>
      </w:r>
      <w:r>
        <w:rPr>
          <w:b w:val="0"/>
          <w:sz w:val="20"/>
        </w:rPr>
        <w:t>disturb, worry, stir up, arouse, agitate, incite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trucido āvi, ātum, 1 : </w:t>
      </w:r>
      <w:r>
        <w:rPr>
          <w:b w:val="0"/>
          <w:sz w:val="20"/>
        </w:rPr>
        <w:t>slaughter, butcher, massacre</w:t>
      </w:r>
    </w:p>
    <w:p>
      <w:pPr>
        <w:spacing w:after="0"/>
      </w:pPr>
      <w:r>
        <w:rPr>
          <w:b/>
          <w:sz w:val="20"/>
        </w:rPr>
        <w:t xml:space="preserve">tueor tuĭtus, 2 : </w:t>
      </w:r>
      <w:r>
        <w:rPr>
          <w:b w:val="0"/>
          <w:sz w:val="20"/>
        </w:rPr>
        <w:t>see, look at, protect, watch, uphold</w:t>
      </w:r>
    </w:p>
    <w:p>
      <w:pPr>
        <w:spacing w:after="0"/>
      </w:pPr>
      <w:r>
        <w:rPr>
          <w:b/>
          <w:sz w:val="20"/>
        </w:rPr>
        <w:t xml:space="preserve">ubertas ātis  f: </w:t>
      </w:r>
      <w:r>
        <w:rPr>
          <w:b w:val="0"/>
          <w:sz w:val="20"/>
        </w:rPr>
        <w:t>fruitfulness, fertility, abundance, plenty</w:t>
      </w:r>
    </w:p>
    <w:p>
      <w:pPr>
        <w:sectPr>
          <w:type w:val="continuous"/>
          <w:pgSz w:w="12240" w:h="15840"/>
          <w:pgMar w:top="720" w:right="720" w:bottom="720" w:left="720" w:header="720" w:footer="720" w:gutter="0"/>
          <w:cols w:space="720" w:num="2"/>
          <w:docGrid w:linePitch="360"/>
        </w:sectPr>
      </w:pPr>
    </w:p>
    <w:p>
      <w:r>
        <w:br w:type="page"/>
      </w:r>
    </w:p>
    <w:p>
      <w:r>
        <w:rPr>
          <w:sz w:val="24"/>
        </w:rPr>
        <w:t>Mursense proelium obligatum gratia retineret Constantium, ut dubium tamen et mutabilem verebatur, licet patris quoque Boniti praetenderet fortia facta, Franci quidem sed pro Constantini partibus in bello civili acriter contra Licinianos saepe versati.</w:t>
        <w:br/>
        <w:t>Evenerat autem ut, antequam huius modi aliquid agitaretur in Galliis, Romae in Circo maximo populus, incertum relatione quadam percitus an praesagio, Silvanus devictus est” magnis vocibus exclamaret.</w:t>
        <w:br/>
        <w:t>Igitur Silvano Agrippinae (ut relatum est) interfecto, inaestimabili gaudio re cognita princeps, insolentia coalitus et tumore, hoc quoque felicitatis suae prosperis cursibus assignabat, eo more quo semper oderat fortiter facientes, ut quondam Domitianus, superare tamen quacumque arte contraria cupiebat.</w:t>
        <w:br/>
        <w:t>Tantumque afuit laudare industrie gesta,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asum : </w:t>
      </w:r>
      <w:r>
        <w:rPr>
          <w:b w:val="0"/>
          <w:sz w:val="20"/>
        </w:rPr>
        <w:t>altar, structure for sacrifice, pyre, sanctuary, home, refuge, shelter</w:t>
      </w: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antequam : </w:t>
      </w:r>
      <w:r>
        <w:rPr>
          <w:b w:val="0"/>
          <w:sz w:val="20"/>
        </w:rPr>
        <w:t>before, sooner than, until</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assignabat : </w:t>
      </w:r>
      <w:r>
        <w:rPr>
          <w:b w:val="0"/>
          <w:sz w:val="20"/>
        </w:rPr>
        <w:t>assign, distribute, allot, award, bestow (rank/honors), impute, affix seal</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civilis : </w:t>
      </w:r>
      <w:r>
        <w:rPr>
          <w:b w:val="0"/>
          <w:sz w:val="20"/>
        </w:rPr>
        <w:t>courtesy, civility, of/affecting fellow citizens, civil, legal, public, political, unassuming</w:t>
      </w:r>
    </w:p>
    <w:p>
      <w:pPr>
        <w:spacing w:after="0"/>
      </w:pPr>
      <w:r>
        <w:rPr>
          <w:b/>
          <w:sz w:val="20"/>
        </w:rPr>
        <w:t xml:space="preserve">cognosco gnōvi, gnĭtum, 3 : </w:t>
      </w:r>
      <w:r>
        <w:rPr>
          <w:b w:val="0"/>
          <w:sz w:val="20"/>
        </w:rPr>
        <w:t>become acquainted with/aware of, recognize, learn, find to be, inquire/examine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contrarius a, um : </w:t>
      </w:r>
      <w:r>
        <w:rPr>
          <w:b w:val="0"/>
          <w:sz w:val="20"/>
        </w:rPr>
        <w:t>opponent, adversary, antagonist</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cursus cŭcurri : </w:t>
      </w:r>
      <w:r>
        <w:rPr>
          <w:b w:val="0"/>
          <w:sz w:val="20"/>
        </w:rPr>
        <w:t>running, speed/zeal, charge, onrush, forward movement/march, revolution (wheel)</w:t>
      </w:r>
    </w:p>
    <w:p>
      <w:pPr>
        <w:spacing w:after="0"/>
      </w:pPr>
      <w:r>
        <w:rPr>
          <w:b/>
          <w:sz w:val="20"/>
        </w:rPr>
        <w:t xml:space="preserve">dubius a, um : </w:t>
      </w:r>
      <w:r>
        <w:rPr>
          <w:b w:val="0"/>
          <w:sz w:val="20"/>
        </w:rPr>
        <w:t>doubt, question</w:t>
      </w:r>
    </w:p>
    <w:p>
      <w:pPr>
        <w:spacing w:after="0"/>
      </w:pPr>
      <w:r>
        <w:rPr>
          <w:b/>
          <w:sz w:val="20"/>
        </w:rPr>
        <w:t xml:space="preserve">evenio vēni, ventum, 4 : </w:t>
      </w:r>
      <w:r>
        <w:rPr>
          <w:b w:val="0"/>
          <w:sz w:val="20"/>
        </w:rPr>
        <w:t>come out/about/forth, happen, turn out</w:t>
      </w:r>
    </w:p>
    <w:p>
      <w:pPr>
        <w:spacing w:after="0"/>
      </w:pPr>
      <w:r>
        <w:rPr>
          <w:b/>
          <w:sz w:val="20"/>
        </w:rPr>
        <w:t xml:space="preserve">exclamo āvi, ātum, 1 : </w:t>
      </w:r>
      <w:r>
        <w:rPr>
          <w:b w:val="0"/>
          <w:sz w:val="20"/>
        </w:rPr>
        <w:t>exclaim, shout, cry out, call out</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felicitas : </w:t>
      </w:r>
      <w:r>
        <w:rPr>
          <w:b w:val="0"/>
          <w:sz w:val="20"/>
        </w:rPr>
        <w:t>luck, good fortune, happiness</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gaudium ii  n: </w:t>
      </w:r>
      <w:r>
        <w:rPr>
          <w:b w:val="0"/>
          <w:sz w:val="20"/>
        </w:rPr>
        <w:t>joy, delight, gladness, source/cause of joy, physical/sensual delight</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gratia ae  f: </w:t>
      </w:r>
      <w:r>
        <w:rPr>
          <w:b w:val="0"/>
          <w:sz w:val="20"/>
        </w:rPr>
        <w:t>popularity/esteem/credit (w/bona), partiality/favoritism, unpopularity (w/mala), thanks (pl.), (esp. to gods), thanksgivings, [~es agere =&gt; give thanks]</w:t>
      </w:r>
    </w:p>
    <w:p>
      <w:pPr>
        <w:spacing w:after="0"/>
      </w:pPr>
      <w:r>
        <w:rPr>
          <w:b/>
          <w:sz w:val="20"/>
        </w:rPr>
        <w:t xml:space="preserve">inaestimabilis e : </w:t>
      </w:r>
      <w:r>
        <w:rPr>
          <w:b w:val="0"/>
          <w:sz w:val="20"/>
        </w:rPr>
        <w:t>priceless, beyond all price, inestimable, not to be reckoned in money</w:t>
      </w:r>
    </w:p>
    <w:p>
      <w:pPr>
        <w:spacing w:after="0"/>
      </w:pPr>
      <w:r>
        <w:rPr>
          <w:b/>
          <w:sz w:val="20"/>
        </w:rPr>
        <w:t xml:space="preserve">insolentia ae  f: </w:t>
      </w:r>
      <w:r>
        <w:rPr>
          <w:b w:val="0"/>
          <w:sz w:val="20"/>
        </w:rPr>
        <w:t>unfamiliarity, strangeness, haughtiness, extravagance, haughty, arrogant, insolent, immoderate, extravagant</w:t>
      </w:r>
    </w:p>
    <w:p>
      <w:pPr>
        <w:spacing w:after="0"/>
      </w:pPr>
      <w:r>
        <w:rPr>
          <w:b/>
          <w:sz w:val="20"/>
        </w:rPr>
        <w:t xml:space="preserve">interficio fēci, fectum : </w:t>
      </w:r>
      <w:r>
        <w:rPr>
          <w:b w:val="0"/>
          <w:sz w:val="20"/>
        </w:rPr>
        <w:t>kill, destroy</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modus i  m: </w:t>
      </w:r>
      <w:r>
        <w:rPr>
          <w:b w:val="0"/>
          <w:sz w:val="20"/>
        </w:rPr>
        <w:t>manner, mode, way, method, rule, rhythm, beat, measure, size, bound, limit</w:t>
      </w:r>
    </w:p>
    <w:p>
      <w:pPr>
        <w:spacing w:after="0"/>
      </w:pPr>
      <w:r>
        <w:rPr>
          <w:b/>
          <w:sz w:val="20"/>
        </w:rPr>
        <w:t xml:space="preserve">mutabilis e : </w:t>
      </w:r>
      <w:r>
        <w:rPr>
          <w:b w:val="0"/>
          <w:sz w:val="20"/>
        </w:rPr>
        <w:t>changeable, inconstant</w:t>
      </w:r>
    </w:p>
    <w:p>
      <w:pPr>
        <w:spacing w:after="0"/>
      </w:pPr>
      <w:r>
        <w:rPr>
          <w:b/>
          <w:sz w:val="20"/>
        </w:rPr>
        <w:t xml:space="preserve">obligo āvi, ātum, 1 : </w:t>
      </w:r>
      <w:r>
        <w:rPr>
          <w:b w:val="0"/>
          <w:sz w:val="20"/>
        </w:rPr>
        <w:t>bind, oblige</w:t>
      </w:r>
    </w:p>
    <w:p>
      <w:pPr>
        <w:spacing w:after="0"/>
      </w:pPr>
      <w:r>
        <w:rPr>
          <w:b/>
          <w:sz w:val="20"/>
        </w:rPr>
        <w:t xml:space="preserve">pater tris : </w:t>
      </w:r>
      <w:r>
        <w:rPr>
          <w:b w:val="0"/>
          <w:sz w:val="20"/>
        </w:rPr>
        <w:t>father, [pater familias, patris familias =&gt; head of family/household]</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praesagio īvi, 4 : </w:t>
      </w:r>
      <w:r>
        <w:rPr>
          <w:b w:val="0"/>
          <w:sz w:val="20"/>
        </w:rPr>
        <w:t>sense of foreboding, prognostication</w:t>
      </w:r>
    </w:p>
    <w:p>
      <w:pPr>
        <w:spacing w:after="0"/>
      </w:pPr>
      <w:r>
        <w:rPr>
          <w:b/>
          <w:sz w:val="20"/>
        </w:rPr>
        <w:t xml:space="preserve">praetendo di, tum : </w:t>
      </w:r>
      <w:r>
        <w:rPr>
          <w:b w:val="0"/>
          <w:sz w:val="20"/>
        </w:rPr>
        <w:t>stretch out, spread before, extend in front, allege in excuse</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retineo ŭi, tentum, 2 : </w:t>
      </w:r>
      <w:r>
        <w:rPr>
          <w:b w:val="0"/>
          <w:sz w:val="20"/>
        </w:rPr>
        <w:t>hold back, restrain, uphold, delay, hold fast, retain,preserve</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semper : </w:t>
      </w:r>
      <w:r>
        <w:rPr>
          <w:b w:val="0"/>
          <w:sz w:val="20"/>
        </w:rPr>
        <w:t>always</w:t>
      </w:r>
    </w:p>
    <w:p>
      <w:pPr>
        <w:spacing w:after="0"/>
      </w:pPr>
      <w:r>
        <w:rPr>
          <w:b/>
          <w:sz w:val="20"/>
        </w:rPr>
        <w:t xml:space="preserve">supero āvi, ātum, 1 : </w:t>
      </w:r>
      <w:r>
        <w:rPr>
          <w:b w:val="0"/>
          <w:sz w:val="20"/>
        </w:rPr>
        <w:t>gods (pl.) on high, celestial deities, those above</w:t>
      </w:r>
    </w:p>
    <w:p>
      <w:pPr>
        <w:spacing w:after="0"/>
      </w:pPr>
      <w:r>
        <w:rPr>
          <w:b/>
          <w:sz w:val="20"/>
        </w:rPr>
        <w:t xml:space="preserve">tumor ōris  m: </w:t>
      </w:r>
      <w:r>
        <w:rPr>
          <w:b w:val="0"/>
          <w:sz w:val="20"/>
        </w:rPr>
        <w:t>swollen or distended condition, swelling, swell (sea, waves), excitement</w:t>
      </w:r>
    </w:p>
    <w:p>
      <w:pPr>
        <w:sectPr>
          <w:type w:val="continuous"/>
          <w:pgSz w:w="12240" w:h="15840"/>
          <w:pgMar w:top="720" w:right="720" w:bottom="720" w:left="720" w:header="720" w:footer="720" w:gutter="0"/>
          <w:cols w:space="720" w:num="2"/>
          <w:docGrid w:linePitch="360"/>
        </w:sectPr>
      </w:pPr>
    </w:p>
    <w:p>
      <w:r>
        <w:br w:type="page"/>
      </w:r>
    </w:p>
    <w:p>
      <w:r>
        <w:rPr>
          <w:sz w:val="24"/>
        </w:rPr>
        <w:t>ut etiam quaedam scriberet de Gallicanis intercepta thesauris, quos nemo attigerat. Idque scrutari iusserat artius interrogate Remigio, etiam tum rationario apparitionis armorum magistri, cui multo postea Valentiniani temporibus laques vitam in causa Tripolitanae legationis, eripuit.</w:t>
        <w:br/>
        <w:t>Post quae ita completa, Constantius ut iam caelo contiguus, casibusque imperaturus humanis, magniloquentia sufflabatur adulatorum, quos augebat ipse spernendo proiciendoque id genus parum callentes, ut Croesum legimus ideo regno suo Solonem expulisse praecipitem, quia blandiri nesciebat; et Dionysium intentasse poetae Philoxeno mortem, cum eum recitantem proprios versus absurdos et inconcinnos, laudantibus cunctis, solus audiret immobilis.</w:t>
        <w:br/>
        <w:t>Quae res perniciosa vitiorum est altrix. Ea demum enim laus grata esse potestati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altrix īcis  f: </w:t>
      </w:r>
      <w:r>
        <w:rPr>
          <w:b w:val="0"/>
          <w:sz w:val="20"/>
        </w:rPr>
        <w:t>nourisher, sustainer, wet nurse, nurse, foster mother, motherland, homeland</w:t>
      </w:r>
    </w:p>
    <w:p>
      <w:pPr>
        <w:spacing w:after="0"/>
      </w:pPr>
      <w:r>
        <w:rPr>
          <w:b/>
          <w:sz w:val="20"/>
        </w:rPr>
        <w:t xml:space="preserve">apparitio ōnis  f: </w:t>
      </w:r>
      <w:r>
        <w:rPr>
          <w:b w:val="0"/>
          <w:sz w:val="20"/>
        </w:rPr>
        <w:t>service, attendance, servants, attendants, provision, supplying, preparation</w:t>
      </w:r>
    </w:p>
    <w:p>
      <w:pPr>
        <w:spacing w:after="0"/>
      </w:pPr>
      <w:r>
        <w:rPr>
          <w:b/>
          <w:sz w:val="20"/>
        </w:rPr>
        <w:t xml:space="preserve">artus : </w:t>
      </w:r>
      <w:r>
        <w:rPr>
          <w:b w:val="0"/>
          <w:sz w:val="20"/>
        </w:rPr>
        <w:t>narrow/limited space/limits/scope/sphere, dangerous situation, short supply</w:t>
      </w:r>
    </w:p>
    <w:p>
      <w:pPr>
        <w:spacing w:after="0"/>
      </w:pPr>
      <w:r>
        <w:rPr>
          <w:b/>
          <w:sz w:val="20"/>
        </w:rPr>
        <w:t xml:space="preserve">attingo tĭgi, tactum, 3 : </w:t>
      </w:r>
      <w:r>
        <w:rPr>
          <w:b w:val="0"/>
          <w:sz w:val="20"/>
        </w:rPr>
        <w:t>touch, touch/border on, reach, arrive at, achieve, mention briefly, belong to</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blandio īre, 4 : </w:t>
      </w:r>
      <w:r>
        <w:rPr>
          <w:b w:val="0"/>
          <w:sz w:val="20"/>
        </w:rPr>
        <w:t>flatter, delude, fawn, coax, urge, behave/speak ingratiatingly, allure, please</w:t>
      </w:r>
    </w:p>
    <w:p>
      <w:pPr>
        <w:spacing w:after="0"/>
      </w:pPr>
      <w:r>
        <w:rPr>
          <w:b/>
          <w:sz w:val="20"/>
        </w:rPr>
        <w:t xml:space="preserve">caelum : </w:t>
      </w:r>
      <w:r>
        <w:rPr>
          <w:b w:val="0"/>
          <w:sz w:val="20"/>
        </w:rPr>
        <w:t>kind of beer (made in Spain)</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compleo ēvi, ētum, 2 : </w:t>
      </w:r>
      <w:r>
        <w:rPr>
          <w:b w:val="0"/>
          <w:sz w:val="20"/>
        </w:rPr>
        <w:t>fill (up/in), be big enough to fill, occupy space, crowd, furnish/supply/man</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cunctus a, um : </w:t>
      </w:r>
      <w:r>
        <w:rPr>
          <w:b w:val="0"/>
          <w:sz w:val="20"/>
        </w:rPr>
        <w:t>all (pl.) (M), all with a stated/implied exception</w:t>
      </w:r>
    </w:p>
    <w:p>
      <w:pPr>
        <w:spacing w:after="0"/>
      </w:pPr>
      <w:r>
        <w:rPr>
          <w:b/>
          <w:sz w:val="20"/>
        </w:rPr>
        <w:t xml:space="preserve">demum : </w:t>
      </w:r>
      <w:r>
        <w:rPr>
          <w:b w:val="0"/>
          <w:sz w:val="20"/>
        </w:rPr>
        <w:t>finally, at last, at length, in the end, eventually, [tum demum =&gt; only then], community, a people, administrative district (in Attica), tract of land (L+S)</w:t>
      </w:r>
    </w:p>
    <w:p>
      <w:pPr>
        <w:spacing w:after="0"/>
      </w:pPr>
      <w:r>
        <w:rPr>
          <w:b/>
          <w:sz w:val="20"/>
        </w:rPr>
        <w:t xml:space="preserve">eripio ĭpŭi, eptum, 3 : </w:t>
      </w:r>
      <w:r>
        <w:rPr>
          <w:b w:val="0"/>
          <w:sz w:val="20"/>
        </w:rPr>
        <w:t>snatch away, take by force, rescue</w:t>
      </w:r>
    </w:p>
    <w:p>
      <w:pPr>
        <w:spacing w:after="0"/>
      </w:pPr>
      <w:r>
        <w:rPr>
          <w:b/>
          <w:sz w:val="20"/>
        </w:rPr>
        <w:t xml:space="preserve">expello pŭli, pulsum, 3 : </w:t>
      </w:r>
      <w:r>
        <w:rPr>
          <w:b w:val="0"/>
          <w:sz w:val="20"/>
        </w:rPr>
        <w:t>drive out, expel, banish, disown, reject</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humanus : </w:t>
      </w:r>
      <w:r>
        <w:rPr>
          <w:b w:val="0"/>
          <w:sz w:val="20"/>
        </w:rPr>
        <w:t>human affairs (pl.), concerns of men, events of life</w:t>
      </w:r>
    </w:p>
    <w:p>
      <w:pPr>
        <w:spacing w:after="0"/>
      </w:pPr>
      <w:r>
        <w:rPr>
          <w:b/>
          <w:sz w:val="20"/>
        </w:rPr>
        <w:t xml:space="preserve">ideo : </w:t>
      </w:r>
      <w:r>
        <w:rPr>
          <w:b w:val="0"/>
          <w:sz w:val="20"/>
        </w:rPr>
        <w:t>therefore, for the reason that, for that reason</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intento di, tum and sum, 3 : </w:t>
      </w:r>
      <w:r>
        <w:rPr>
          <w:b w:val="0"/>
          <w:sz w:val="20"/>
        </w:rPr>
        <w:t>point (at), point (weapons, etc) in a threatening manner, threaten, hold out, stretch, strain, exert</w:t>
      </w:r>
    </w:p>
    <w:p>
      <w:pPr>
        <w:spacing w:after="0"/>
      </w:pPr>
      <w:r>
        <w:rPr>
          <w:b/>
          <w:sz w:val="20"/>
        </w:rPr>
        <w:t xml:space="preserve">intercipio cēpi, ceptum, 3 : </w:t>
      </w:r>
      <w:r>
        <w:rPr>
          <w:b w:val="0"/>
          <w:sz w:val="20"/>
        </w:rPr>
        <w:t>cut off, intercept, interrupt, steal</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laus : </w:t>
      </w:r>
      <w:r>
        <w:rPr>
          <w:b w:val="0"/>
          <w:sz w:val="20"/>
        </w:rPr>
        <w:t>praise, approval, merit, glory, renown</w:t>
      </w:r>
    </w:p>
    <w:p>
      <w:pPr>
        <w:spacing w:after="0"/>
      </w:pPr>
      <w:r>
        <w:rPr>
          <w:b/>
          <w:sz w:val="20"/>
        </w:rPr>
        <w:t xml:space="preserve">legatio ōnis  f: </w:t>
      </w:r>
      <w:r>
        <w:rPr>
          <w:b w:val="0"/>
          <w:sz w:val="20"/>
        </w:rPr>
        <w:t>embassy, member of an embassy, mission</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magniloquentia ae  f: </w:t>
      </w:r>
      <w:r>
        <w:rPr>
          <w:b w:val="0"/>
          <w:sz w:val="20"/>
        </w:rPr>
        <w:t>exalted diction, braggadocio</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nemo : </w:t>
      </w:r>
      <w:r>
        <w:rPr>
          <w:b w:val="0"/>
          <w:sz w:val="20"/>
        </w:rPr>
        <w:t>no one, nobody</w:t>
      </w:r>
    </w:p>
    <w:p>
      <w:pPr>
        <w:spacing w:after="0"/>
      </w:pPr>
      <w:r>
        <w:rPr>
          <w:b/>
          <w:sz w:val="20"/>
        </w:rPr>
        <w:t xml:space="preserve">nescio īvi or ĭi, ītum, 4 : </w:t>
      </w:r>
      <w:r>
        <w:rPr>
          <w:b w:val="0"/>
          <w:sz w:val="20"/>
        </w:rPr>
        <w:t>not know (how), be ignorant/unfamiliar/unaware/unacquainted/unable/unwilling</w:t>
      </w:r>
    </w:p>
    <w:p>
      <w:pPr>
        <w:spacing w:after="0"/>
      </w:pPr>
      <w:r>
        <w:rPr>
          <w:b/>
          <w:sz w:val="20"/>
        </w:rPr>
        <w:t xml:space="preserve">parum : </w:t>
      </w:r>
      <w:r>
        <w:rPr>
          <w:b w:val="0"/>
          <w:sz w:val="20"/>
        </w:rPr>
        <w:t>too/very little, not enough/so good, insufficient, less, (SUPER) not at all, mate, spouse, partner, match, peer, person of same kind/rank/station/prestige</w:t>
      </w:r>
    </w:p>
    <w:p>
      <w:pPr>
        <w:spacing w:after="0"/>
      </w:pPr>
      <w:r>
        <w:rPr>
          <w:b/>
          <w:sz w:val="20"/>
        </w:rPr>
        <w:t xml:space="preserve">poeta ae  m: </w:t>
      </w:r>
      <w:r>
        <w:rPr>
          <w:b w:val="0"/>
          <w:sz w:val="20"/>
        </w:rPr>
        <w:t>poet</w:t>
      </w:r>
    </w:p>
    <w:p>
      <w:pPr>
        <w:spacing w:after="0"/>
      </w:pPr>
      <w:r>
        <w:rPr>
          <w:b/>
          <w:sz w:val="20"/>
        </w:rPr>
        <w:t xml:space="preserve">postea : </w:t>
      </w:r>
      <w:r>
        <w:rPr>
          <w:b w:val="0"/>
          <w:sz w:val="20"/>
        </w:rPr>
        <w:t>afterwards</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praecipito cēpi, ceptum, 3 : </w:t>
      </w:r>
      <w:r>
        <w:rPr>
          <w:b w:val="0"/>
          <w:sz w:val="20"/>
        </w:rPr>
        <w:t>throw headlong, cast down, take or receive in advance, anticipate, warn, order, teach, instruct</w:t>
      </w:r>
    </w:p>
    <w:p>
      <w:pPr>
        <w:spacing w:after="0"/>
      </w:pPr>
      <w:r>
        <w:rPr>
          <w:b/>
          <w:sz w:val="20"/>
        </w:rPr>
        <w:t xml:space="preserve">proprius a, um : </w:t>
      </w:r>
      <w:r>
        <w:rPr>
          <w:b w:val="0"/>
          <w:sz w:val="20"/>
        </w:rPr>
        <w:t>day before (pridie), abb. pr, used in calendar expressions</w:t>
      </w:r>
    </w:p>
    <w:p>
      <w:pPr>
        <w:spacing w:after="0"/>
      </w:pPr>
      <w:r>
        <w:rPr>
          <w:b/>
          <w:sz w:val="20"/>
        </w:rPr>
        <w:t xml:space="preserve">recito āvi, ātum, 1 : </w:t>
      </w:r>
      <w:r>
        <w:rPr>
          <w:b w:val="0"/>
          <w:sz w:val="20"/>
        </w:rPr>
        <w:t>read aloud, recite, name in writing</w:t>
      </w:r>
    </w:p>
    <w:p>
      <w:pPr>
        <w:spacing w:after="0"/>
      </w:pPr>
      <w:r>
        <w:rPr>
          <w:b/>
          <w:sz w:val="20"/>
        </w:rPr>
        <w:t xml:space="preserve">regnum i  n: </w:t>
      </w:r>
      <w:r>
        <w:rPr>
          <w:b w:val="0"/>
          <w:sz w:val="20"/>
        </w:rPr>
        <w:t>royal power, power, control, kingdom</w:t>
      </w:r>
    </w:p>
    <w:p>
      <w:pPr>
        <w:spacing w:after="0"/>
      </w:pPr>
      <w:r>
        <w:rPr>
          <w:b/>
          <w:sz w:val="20"/>
        </w:rPr>
        <w:t xml:space="preserve">scribo psi, ptum, 3 : </w:t>
      </w:r>
      <w:r>
        <w:rPr>
          <w:b w:val="0"/>
          <w:sz w:val="20"/>
        </w:rPr>
        <w:t>write, compose</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solus : </w:t>
      </w:r>
      <w:r>
        <w:rPr>
          <w:b w:val="0"/>
          <w:sz w:val="20"/>
        </w:rPr>
        <w:t>bottom, ground, floor, soil, land</w:t>
      </w:r>
    </w:p>
    <w:p>
      <w:pPr>
        <w:spacing w:after="0"/>
      </w:pPr>
      <w:r>
        <w:rPr>
          <w:b/>
          <w:sz w:val="20"/>
        </w:rPr>
        <w:t xml:space="preserve">sperno sprēvi, sprētum, 3 : </w:t>
      </w:r>
      <w:r>
        <w:rPr>
          <w:b w:val="0"/>
          <w:sz w:val="20"/>
        </w:rPr>
        <w:t>scorn, despise, spurn</w:t>
      </w:r>
    </w:p>
    <w:p>
      <w:pPr>
        <w:spacing w:after="0"/>
      </w:pPr>
      <w:r>
        <w:rPr>
          <w:b/>
          <w:sz w:val="20"/>
        </w:rPr>
        <w:t xml:space="preserve">thesaurus i  n: </w:t>
      </w:r>
      <w:r>
        <w:rPr>
          <w:b w:val="0"/>
          <w:sz w:val="20"/>
        </w:rPr>
        <w:t>treasure chamber/vault/repository, treasure, hoard, collected precious objects</w:t>
      </w:r>
    </w:p>
    <w:p>
      <w:pPr>
        <w:sectPr>
          <w:type w:val="continuous"/>
          <w:pgSz w:w="12240" w:h="15840"/>
          <w:pgMar w:top="720" w:right="720" w:bottom="720" w:left="720" w:header="720" w:footer="720" w:gutter="0"/>
          <w:cols w:space="720" w:num="2"/>
          <w:docGrid w:linePitch="360"/>
        </w:sectPr>
      </w:pPr>
    </w:p>
    <w:p>
      <w:r>
        <w:br w:type="page"/>
      </w:r>
    </w:p>
    <w:p>
      <w:r>
        <w:rPr>
          <w:sz w:val="24"/>
        </w:rPr>
        <w:t>debet excelsae, cum interdum et vituperationi secus gestorum pateat locus.</w:t>
        <w:br/>
        <w:br/>
        <w:t>Iamque post securitatem quaestiones agitabantur ex more, et vinculis catenisque plures ut noxii plectebantur. Exsurgebat enim effervens laetitia Paulus, tartareus ille delator, ad venenatas artes suas licentius exercendas, et inquirentibus in negotium consistorianis atque militaribus (ut praeceptum est) Proculus admovetur eculeo, Silvani domesticus, homo gracilis et morbosus, metuentibus cunctis, ne vi nimia tormentorum, levi corpore fatigato, reos atrocium criminum promiscue citari faceret multos. Verum contra quam speratum est contigit.</w:t>
        <w:br/>
        <w:t>Memor enim somnii quo vetitus erat per quietem (ut ipse firmavit) pulsare quendam insontem, usque ad confinia mortis vexatus, nec nominavit nec prodidit aliquem,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agito ēgi, actum, 3 : </w:t>
      </w:r>
      <w:r>
        <w:rPr>
          <w:b w:val="0"/>
          <w:sz w:val="20"/>
        </w:rPr>
        <w:t>stir/drive/shake/move about, revolve, live, control, ride, consider, pursue, drive/urge/conduct/act, spend (time w/cum), thank (w/gratias), deliver (speech)</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contingo tĭgi, tactum, 3  n: </w:t>
      </w:r>
      <w:r>
        <w:rPr>
          <w:b w:val="0"/>
          <w:sz w:val="20"/>
        </w:rPr>
        <w:t>touch, reach (to), border on, be connected with, affect, hit, take hold, seize</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corpus ŏris  n: </w:t>
      </w:r>
      <w:r>
        <w:rPr>
          <w:b w:val="0"/>
          <w:sz w:val="20"/>
        </w:rPr>
        <w:t>body, person, self, virility, flesh, corpse, trunk, frame(work), collection/sum</w:t>
      </w:r>
    </w:p>
    <w:p>
      <w:pPr>
        <w:spacing w:after="0"/>
      </w:pPr>
      <w:r>
        <w:rPr>
          <w:b/>
          <w:sz w:val="20"/>
        </w:rPr>
        <w:t xml:space="preserve">crimen ĭnis  n: </w:t>
      </w:r>
      <w:r>
        <w:rPr>
          <w:b w:val="0"/>
          <w:sz w:val="20"/>
        </w:rPr>
        <w:t>indictment/charge/accusation, blame/reproach/slander, verdict/judgment (L+S)</w:t>
      </w:r>
    </w:p>
    <w:p>
      <w:pPr>
        <w:spacing w:after="0"/>
      </w:pPr>
      <w:r>
        <w:rPr>
          <w:b/>
          <w:sz w:val="20"/>
        </w:rPr>
        <w:t xml:space="preserve">cunctus a, um : </w:t>
      </w:r>
      <w:r>
        <w:rPr>
          <w:b w:val="0"/>
          <w:sz w:val="20"/>
        </w:rPr>
        <w:t>all (pl.) (M), all with a stated/implied exception</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delator ōris  m: </w:t>
      </w:r>
      <w:r>
        <w:rPr>
          <w:b w:val="0"/>
          <w:sz w:val="20"/>
        </w:rPr>
        <w:t>informer, who gives information/reports, accuser/denouncer/who accuses of crime, carry/bring/sink/fall down/off, convey/deliver/transfer, reduce/slope (down to)</w:t>
      </w:r>
    </w:p>
    <w:p>
      <w:pPr>
        <w:spacing w:after="0"/>
      </w:pPr>
      <w:r>
        <w:rPr>
          <w:b/>
          <w:sz w:val="20"/>
        </w:rPr>
        <w:t xml:space="preserve">domesticus a, um : </w:t>
      </w:r>
      <w:r>
        <w:rPr>
          <w:b w:val="0"/>
          <w:sz w:val="20"/>
        </w:rPr>
        <w:t>domestics (pl.), those of the household</w:t>
      </w:r>
    </w:p>
    <w:p>
      <w:pPr>
        <w:spacing w:after="0"/>
      </w:pPr>
      <w:r>
        <w:rPr>
          <w:b/>
          <w:sz w:val="20"/>
        </w:rPr>
        <w:t xml:space="preserve">effervo ĕre : </w:t>
      </w:r>
      <w:r>
        <w:rPr>
          <w:b w:val="0"/>
          <w:sz w:val="20"/>
        </w:rPr>
        <w:t>boil up or over, swarm forth</w:t>
      </w:r>
    </w:p>
    <w:p>
      <w:pPr>
        <w:spacing w:after="0"/>
      </w:pPr>
      <w:r>
        <w:rPr>
          <w:b/>
          <w:sz w:val="20"/>
        </w:rPr>
        <w:t xml:space="preserve">excello cellŭi, celsum, 3 : </w:t>
      </w:r>
      <w:r>
        <w:rPr>
          <w:b w:val="0"/>
          <w:sz w:val="20"/>
        </w:rPr>
        <w:t>be eminent/preeminent, excel</w:t>
      </w:r>
    </w:p>
    <w:p>
      <w:pPr>
        <w:spacing w:after="0"/>
      </w:pPr>
      <w:r>
        <w:rPr>
          <w:b/>
          <w:sz w:val="20"/>
        </w:rPr>
        <w:t xml:space="preserve">exsurgo surrexi, 3 : </w:t>
      </w:r>
      <w:r>
        <w:rPr>
          <w:b w:val="0"/>
          <w:sz w:val="20"/>
        </w:rPr>
        <w:t>bestir oneself/take action, swell/rise/move/extend up/out/to higher moral level</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fatigo āvi, ātum, 1 : </w:t>
      </w:r>
      <w:r>
        <w:rPr>
          <w:b w:val="0"/>
          <w:sz w:val="20"/>
        </w:rPr>
        <w:t>weary, tire, fatigue, harass, importune, overcome</w:t>
      </w:r>
    </w:p>
    <w:p>
      <w:pPr>
        <w:spacing w:after="0"/>
      </w:pPr>
      <w:r>
        <w:rPr>
          <w:b/>
          <w:sz w:val="20"/>
        </w:rPr>
        <w:t xml:space="preserve">gracilis e : </w:t>
      </w:r>
      <w:r>
        <w:rPr>
          <w:b w:val="0"/>
          <w:sz w:val="20"/>
        </w:rPr>
        <w:t>slender, thin, slim, slight, fine, narrow, modest, unambitious, simple, plain</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inquiro sīvi, sītum, 3 : </w:t>
      </w:r>
      <w:r>
        <w:rPr>
          <w:b w:val="0"/>
          <w:sz w:val="20"/>
        </w:rPr>
        <w:t>examine, investigate, scrutinize, seek grounds for accusation, search, seek</w:t>
      </w:r>
    </w:p>
    <w:p>
      <w:pPr>
        <w:spacing w:after="0"/>
      </w:pPr>
      <w:r>
        <w:rPr>
          <w:b/>
          <w:sz w:val="20"/>
        </w:rPr>
        <w:t xml:space="preserve">insons ntis : </w:t>
      </w:r>
      <w:r>
        <w:rPr>
          <w:b w:val="0"/>
          <w:sz w:val="20"/>
        </w:rPr>
        <w:t>guiltless, innocent, harmless</w:t>
      </w:r>
    </w:p>
    <w:p>
      <w:pPr>
        <w:spacing w:after="0"/>
      </w:pPr>
      <w:r>
        <w:rPr>
          <w:b/>
          <w:sz w:val="20"/>
        </w:rPr>
        <w:t xml:space="preserve">interdum : </w:t>
      </w:r>
      <w:r>
        <w:rPr>
          <w:b w:val="0"/>
          <w:sz w:val="20"/>
        </w:rPr>
        <w:t>sometimes, now and then</w:t>
      </w:r>
    </w:p>
    <w:p>
      <w:pPr>
        <w:spacing w:after="0"/>
      </w:pPr>
      <w:r>
        <w:rPr>
          <w:b/>
          <w:sz w:val="20"/>
        </w:rPr>
        <w:t xml:space="preserve">laetitia ae  f: </w:t>
      </w:r>
      <w:r>
        <w:rPr>
          <w:b w:val="0"/>
          <w:sz w:val="20"/>
        </w:rPr>
        <w:t>joy/happiness, source of joy/delight, fertility, fruitfulness, floridity</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militaris e : </w:t>
      </w:r>
      <w:r>
        <w:rPr>
          <w:b w:val="0"/>
          <w:sz w:val="20"/>
        </w:rPr>
        <w:t>military man, soldier, warrior, military, of/used by the army/war/soldiers, martial, soldierly, warlike, serve as soldier, perform military service, serve in the army, wage/make war</w:t>
      </w:r>
    </w:p>
    <w:p>
      <w:pPr>
        <w:spacing w:after="0"/>
      </w:pPr>
      <w:r>
        <w:rPr>
          <w:b/>
          <w:sz w:val="20"/>
        </w:rPr>
        <w:t xml:space="preserve">morbosus a, um : </w:t>
      </w:r>
      <w:r>
        <w:rPr>
          <w:b w:val="0"/>
          <w:sz w:val="20"/>
        </w:rPr>
        <w:t>sickness, illness, weakness, disease, distemper, distress, vice</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nomino āvi, ātum, 1 : </w:t>
      </w:r>
      <w:r>
        <w:rPr>
          <w:b w:val="0"/>
          <w:sz w:val="20"/>
        </w:rPr>
        <w:t>name, call</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praeceptum i  n: </w:t>
      </w:r>
      <w:r>
        <w:rPr>
          <w:b w:val="0"/>
          <w:sz w:val="20"/>
        </w:rPr>
        <w:t>teaching, lesson, precept, order, command</w:t>
      </w:r>
    </w:p>
    <w:p>
      <w:pPr>
        <w:spacing w:after="0"/>
      </w:pPr>
      <w:r>
        <w:rPr>
          <w:b/>
          <w:sz w:val="20"/>
        </w:rPr>
        <w:t xml:space="preserve">proculus : </w:t>
      </w:r>
      <w:r>
        <w:rPr>
          <w:b w:val="0"/>
          <w:sz w:val="20"/>
        </w:rPr>
        <w:t>buttocks, posterior, anus, (rude)</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quaestio ōnis  f: </w:t>
      </w:r>
      <w:r>
        <w:rPr>
          <w:b w:val="0"/>
          <w:sz w:val="20"/>
        </w:rPr>
        <w:t>questioning, inquiry, investigation</w:t>
      </w:r>
    </w:p>
    <w:p>
      <w:pPr>
        <w:spacing w:after="0"/>
      </w:pPr>
      <w:r>
        <w:rPr>
          <w:b/>
          <w:sz w:val="20"/>
        </w:rPr>
        <w:t xml:space="preserve">quies : </w:t>
      </w:r>
      <w:r>
        <w:rPr>
          <w:b w:val="0"/>
          <w:sz w:val="20"/>
        </w:rPr>
        <w:t>quiet, calm, rest, peace, sleep, be able</w:t>
      </w:r>
    </w:p>
    <w:p>
      <w:pPr>
        <w:spacing w:after="0"/>
      </w:pPr>
      <w:r>
        <w:rPr>
          <w:b/>
          <w:sz w:val="20"/>
        </w:rPr>
        <w:t xml:space="preserve">reus i  m: </w:t>
      </w:r>
      <w:r>
        <w:rPr>
          <w:b w:val="0"/>
          <w:sz w:val="20"/>
        </w:rPr>
        <w:t>party in law suit, plaintiff/defendant, culprit/guilty party, debtor, sinner</w:t>
      </w:r>
    </w:p>
    <w:p>
      <w:pPr>
        <w:spacing w:after="0"/>
      </w:pPr>
      <w:r>
        <w:rPr>
          <w:b/>
          <w:sz w:val="20"/>
        </w:rPr>
        <w:t xml:space="preserve">securitas ātis  f: </w:t>
      </w:r>
      <w:r>
        <w:rPr>
          <w:b w:val="0"/>
          <w:sz w:val="20"/>
        </w:rPr>
        <w:t>freedom from care, carelessness, safety, security</w:t>
      </w:r>
    </w:p>
    <w:p>
      <w:pPr>
        <w:spacing w:after="0"/>
      </w:pPr>
      <w:r>
        <w:rPr>
          <w:b/>
          <w:sz w:val="20"/>
        </w:rPr>
        <w:t xml:space="preserve">secus : </w:t>
      </w:r>
      <w:r>
        <w:rPr>
          <w:b w:val="0"/>
          <w:sz w:val="20"/>
        </w:rPr>
        <w:t>otherwise, differently, in another way, contrary to what is right/expected, suet, tallow, hard animal fat, (sebum)</w:t>
      </w:r>
    </w:p>
    <w:p>
      <w:pPr>
        <w:spacing w:after="0"/>
      </w:pPr>
      <w:r>
        <w:rPr>
          <w:b/>
          <w:sz w:val="20"/>
        </w:rPr>
        <w:t xml:space="preserve">somnium ii  n: </w:t>
      </w:r>
      <w:r>
        <w:rPr>
          <w:b w:val="0"/>
          <w:sz w:val="20"/>
        </w:rPr>
        <w:t>dream, vision, fantasy, day-dream</w:t>
      </w:r>
    </w:p>
    <w:p>
      <w:pPr>
        <w:spacing w:after="0"/>
      </w:pPr>
      <w:r>
        <w:rPr>
          <w:b/>
          <w:sz w:val="20"/>
        </w:rPr>
        <w:t xml:space="preserve">spero āvi, ātum, 1 : </w:t>
      </w:r>
      <w:r>
        <w:rPr>
          <w:b w:val="0"/>
          <w:sz w:val="20"/>
        </w:rPr>
        <w:t>hope for, trust, look forward to, hope</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usque : </w:t>
      </w:r>
      <w:r>
        <w:rPr>
          <w:b w:val="0"/>
          <w:sz w:val="20"/>
        </w:rPr>
        <w:t>use, make use of, enjoy, enjoy the friendship of (with ABL)</w:t>
      </w:r>
    </w:p>
    <w:p>
      <w:pPr>
        <w:spacing w:after="0"/>
      </w:pPr>
      <w:r>
        <w:rPr>
          <w:b/>
          <w:sz w:val="20"/>
        </w:rPr>
        <w:t xml:space="preserve">vexo : </w:t>
      </w:r>
      <w:r>
        <w:rPr>
          <w:b w:val="0"/>
          <w:sz w:val="20"/>
        </w:rPr>
        <w:t>shake, jolt, toss violently, annoy, trouble, harass, plague, disturb, vex, bear, carry, convey, pass, ride, sail</w:t>
      </w:r>
    </w:p>
    <w:p>
      <w:pPr>
        <w:spacing w:after="0"/>
      </w:pPr>
      <w:r>
        <w:rPr>
          <w:b/>
          <w:sz w:val="20"/>
        </w:rPr>
        <w:t xml:space="preserve">vituperatio ōnis  f: </w:t>
      </w:r>
      <w:r>
        <w:rPr>
          <w:b w:val="0"/>
          <w:sz w:val="20"/>
        </w:rPr>
        <w:t>blame, censure, unfavorable criticism</w:t>
      </w:r>
    </w:p>
    <w:p>
      <w:pPr>
        <w:sectPr>
          <w:type w:val="continuous"/>
          <w:pgSz w:w="12240" w:h="15840"/>
          <w:pgMar w:top="720" w:right="720" w:bottom="720" w:left="720" w:header="720" w:footer="720" w:gutter="0"/>
          <w:cols w:space="720" w:num="2"/>
          <w:docGrid w:linePitch="360"/>
        </w:sectPr>
      </w:pPr>
    </w:p>
    <w:p>
      <w:r>
        <w:br w:type="page"/>
      </w:r>
    </w:p>
    <w:p>
      <w:r>
        <w:rPr>
          <w:sz w:val="24"/>
        </w:rPr>
        <w:t>sed asserebat factum Silvani constanter, id eum cogitasse quod iniit, non cupiditate sed necessitate compulsum, argumento evidenti demonstrans.</w:t>
        <w:br/>
        <w:t>Causam enim probabilem ponebat in medio, multorum testimoniis claram, quod die quinto antequam infulas susciperet principatus, donatum stipendio militem Constanti nomine allocutus est, fortis esset et fidus. Unde apparebat quod si praesumere fortunae superioris insignia conaretur, auri tam grave pondus largiretur ut suum.</w:t>
        <w:br/>
        <w:t>Post hunc damnatorum sorte Poemenius raptus ad supplicium interiit, qui (ut supra rettulimus) cum Treveri civitatem Caesari clausissent Decentio, ad defendendam plebem electus est. Tum Asclepiodotus et Lutto et Maudio comites interempti sunt, aliique plures, haec et similia perplexe temporis obstinatione scrutante.</w:t>
        <w:br/>
        <w:br/>
        <w:t>Dum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alloquor cūtus, 3 : </w:t>
      </w:r>
      <w:r>
        <w:rPr>
          <w:b w:val="0"/>
          <w:sz w:val="20"/>
        </w:rPr>
        <w:t>speak to (friendly), address, harangue, make a speech (to), call on, console</w:t>
      </w:r>
    </w:p>
    <w:p>
      <w:pPr>
        <w:spacing w:after="0"/>
      </w:pPr>
      <w:r>
        <w:rPr>
          <w:b/>
          <w:sz w:val="20"/>
        </w:rPr>
        <w:t xml:space="preserve">antequam : </w:t>
      </w:r>
      <w:r>
        <w:rPr>
          <w:b w:val="0"/>
          <w:sz w:val="20"/>
        </w:rPr>
        <w:t>before, sooner than, until</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argumentum i  n: </w:t>
      </w:r>
      <w:r>
        <w:rPr>
          <w:b w:val="0"/>
          <w:sz w:val="20"/>
        </w:rPr>
        <w:t>proof, evidence, fact, argument, conclusion, reason, basis, subject/plot (play)</w:t>
      </w:r>
    </w:p>
    <w:p>
      <w:pPr>
        <w:spacing w:after="0"/>
      </w:pPr>
      <w:r>
        <w:rPr>
          <w:b/>
          <w:sz w:val="20"/>
        </w:rPr>
        <w:t xml:space="preserve">aurum i  n: </w:t>
      </w:r>
      <w:r>
        <w:rPr>
          <w:b w:val="0"/>
          <w:sz w:val="20"/>
        </w:rPr>
        <w:t>breeze, breath (of air), wind, gleam, odor, stench, vapor, air (pl.), heaven, ear, hearing, a discriminating sense of hearing, "ear" (for), pin on plow</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comes ĭtis  comm: </w:t>
      </w:r>
      <w:r>
        <w:rPr>
          <w:b w:val="0"/>
          <w:sz w:val="20"/>
        </w:rPr>
        <w:t>Count, Earl (England), official, magnate, occupant of any state office, eat up/away, chew up, finish eating, fret, chafe, consume/devour, waste/squander, hair, hair of head, mane of animal, wool, fleece, foliage, leaves, rays</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cupiditas ātis : </w:t>
      </w:r>
      <w:r>
        <w:rPr>
          <w:b w:val="0"/>
          <w:sz w:val="20"/>
        </w:rPr>
        <w:t>enthusiasm/eagerness/passion, (carnal) desire, lust, greed/usury/fraud, ambition</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decentio : </w:t>
      </w:r>
      <w:r>
        <w:rPr>
          <w:b w:val="0"/>
          <w:sz w:val="20"/>
        </w:rPr>
        <w:t>mud, mire, filth, slime, dirt, uncleanness, (of persons) scum/filth</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demonstro āvi, ātum, 1 : </w:t>
      </w:r>
      <w:r>
        <w:rPr>
          <w:b w:val="0"/>
          <w:sz w:val="20"/>
        </w:rPr>
        <w:t>point out/at/to, draw attention to, explain/describe/show, give an account of</w:t>
      </w:r>
    </w:p>
    <w:p>
      <w:pPr>
        <w:spacing w:after="0"/>
      </w:pPr>
      <w:r>
        <w:rPr>
          <w:b/>
          <w:sz w:val="20"/>
        </w:rPr>
        <w:t xml:space="preserve">dies : </w:t>
      </w:r>
      <w:r>
        <w:rPr>
          <w:b w:val="0"/>
          <w:sz w:val="20"/>
        </w:rPr>
        <w:t>quarter tone, first audible note of instrument (L+S), goddess</w:t>
      </w:r>
    </w:p>
    <w:p>
      <w:pPr>
        <w:spacing w:after="0"/>
      </w:pPr>
      <w:r>
        <w:rPr>
          <w:b/>
          <w:sz w:val="20"/>
        </w:rPr>
        <w:t xml:space="preserve">dono i  n: </w:t>
      </w:r>
      <w:r>
        <w:rPr>
          <w:b w:val="0"/>
          <w:sz w:val="20"/>
        </w:rPr>
        <w:t>gift, present, offering</w:t>
      </w:r>
    </w:p>
    <w:p>
      <w:pPr>
        <w:spacing w:after="0"/>
      </w:pPr>
      <w:r>
        <w:rPr>
          <w:b/>
          <w:sz w:val="20"/>
        </w:rPr>
        <w:t xml:space="preserve">eligo lēgi, lectum, 3 : </w:t>
      </w:r>
      <w:r>
        <w:rPr>
          <w:b w:val="0"/>
          <w:sz w:val="20"/>
        </w:rPr>
        <w:t>pick out, choose</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fidus : </w:t>
      </w:r>
      <w:r>
        <w:rPr>
          <w:b w:val="0"/>
          <w:sz w:val="20"/>
        </w:rPr>
        <w:t>chord, instrument string, constellation Lyra, stringed instrument (pl.), lyre, chord, instrument string, constellation Lyra, stringed instrument (pl.), lyre, split, cleave, divide, trust (in), have confidence (in) (w/DAT or ABL)</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fortuna ae : </w:t>
      </w:r>
      <w:r>
        <w:rPr>
          <w:b w:val="0"/>
          <w:sz w:val="20"/>
        </w:rPr>
        <w:t>chance, luck, fate, prosperity, condition, wealth, property</w:t>
      </w:r>
    </w:p>
    <w:p>
      <w:pPr>
        <w:spacing w:after="0"/>
      </w:pPr>
      <w:r>
        <w:rPr>
          <w:b/>
          <w:sz w:val="20"/>
        </w:rPr>
        <w:t xml:space="preserve">infula ae  f: </w:t>
      </w:r>
      <w:r>
        <w:rPr>
          <w:b w:val="0"/>
          <w:sz w:val="20"/>
        </w:rPr>
        <w:t>band, fillet, woolen headband knotted with ribbons</w:t>
      </w:r>
    </w:p>
    <w:p>
      <w:pPr>
        <w:spacing w:after="0"/>
      </w:pPr>
      <w:r>
        <w:rPr>
          <w:b/>
          <w:sz w:val="20"/>
        </w:rPr>
        <w:t xml:space="preserve">ineo īvi and ĭi, ĭtum, īre : </w:t>
      </w:r>
      <w:r>
        <w:rPr>
          <w:b w:val="0"/>
          <w:sz w:val="20"/>
        </w:rPr>
        <w:t>enter, undertake, begin, go in, enter upon, [consilium ~ =&gt; form a plan]</w:t>
      </w:r>
    </w:p>
    <w:p>
      <w:pPr>
        <w:spacing w:after="0"/>
      </w:pPr>
      <w:r>
        <w:rPr>
          <w:b/>
          <w:sz w:val="20"/>
        </w:rPr>
        <w:t xml:space="preserve">interimo emtum, 3 : </w:t>
      </w:r>
      <w:r>
        <w:rPr>
          <w:b w:val="0"/>
          <w:sz w:val="20"/>
        </w:rPr>
        <w:t>do away with, kill, cut off from life, extinguish, put an end to, destroy</w:t>
      </w:r>
    </w:p>
    <w:p>
      <w:pPr>
        <w:spacing w:after="0"/>
      </w:pPr>
      <w:r>
        <w:rPr>
          <w:b/>
          <w:sz w:val="20"/>
        </w:rPr>
        <w:t xml:space="preserve">intereo ĭi, ĭtum : </w:t>
      </w:r>
      <w:r>
        <w:rPr>
          <w:b w:val="0"/>
          <w:sz w:val="20"/>
        </w:rPr>
        <w:t>perish, die, be ruined, cease</w:t>
      </w:r>
    </w:p>
    <w:p>
      <w:pPr>
        <w:spacing w:after="0"/>
      </w:pPr>
      <w:r>
        <w:rPr>
          <w:b/>
          <w:sz w:val="20"/>
        </w:rPr>
        <w:t xml:space="preserve">largior ītus, 4 : </w:t>
      </w:r>
      <w:r>
        <w:rPr>
          <w:b w:val="0"/>
          <w:sz w:val="20"/>
        </w:rPr>
        <w:t>give bountifully, lavish</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obstinatio ōnis  f: </w:t>
      </w:r>
      <w:r>
        <w:rPr>
          <w:b w:val="0"/>
          <w:sz w:val="20"/>
        </w:rPr>
        <w:t>determination, stubbornness</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pondus ĕris  n: </w:t>
      </w:r>
      <w:r>
        <w:rPr>
          <w:b w:val="0"/>
          <w:sz w:val="20"/>
        </w:rPr>
        <w:t>weight, burden, impediment</w:t>
      </w:r>
    </w:p>
    <w:p>
      <w:pPr>
        <w:spacing w:after="0"/>
      </w:pPr>
      <w:r>
        <w:rPr>
          <w:b/>
          <w:sz w:val="20"/>
        </w:rPr>
        <w:t xml:space="preserve">pono pŏsŭi : </w:t>
      </w:r>
      <w:r>
        <w:rPr>
          <w:b w:val="0"/>
          <w:sz w:val="20"/>
        </w:rPr>
        <w:t>put, place, set, station, (archaic form of perf. of pono)</w:t>
      </w:r>
    </w:p>
    <w:p>
      <w:pPr>
        <w:spacing w:after="0"/>
      </w:pPr>
      <w:r>
        <w:rPr>
          <w:b/>
          <w:sz w:val="20"/>
        </w:rPr>
        <w:t xml:space="preserve">praesumo mpsi and msi, mptum and mtum, 3 : </w:t>
      </w:r>
      <w:r>
        <w:rPr>
          <w:b w:val="0"/>
          <w:sz w:val="20"/>
        </w:rPr>
        <w:t>consume/perform/employ beforehand, anticipate, presuppose/presume/assume, dare</w:t>
      </w:r>
    </w:p>
    <w:p>
      <w:pPr>
        <w:spacing w:after="0"/>
      </w:pPr>
      <w:r>
        <w:rPr>
          <w:b/>
          <w:sz w:val="20"/>
        </w:rPr>
        <w:t xml:space="preserve">principatus ūs  m: </w:t>
      </w:r>
      <w:r>
        <w:rPr>
          <w:b w:val="0"/>
          <w:sz w:val="20"/>
        </w:rPr>
        <w:t>first place, rule, leadership, supremacy, chief command</w:t>
      </w:r>
    </w:p>
    <w:p>
      <w:pPr>
        <w:spacing w:after="0"/>
      </w:pPr>
      <w:r>
        <w:rPr>
          <w:b/>
          <w:sz w:val="20"/>
        </w:rPr>
        <w:t xml:space="preserve">probabilis e : </w:t>
      </w:r>
      <w:r>
        <w:rPr>
          <w:b w:val="0"/>
          <w:sz w:val="20"/>
        </w:rPr>
        <w:t>commendable/admirable, justifiable, plausible/credible/demonstrable, probable</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sors tis  f: </w:t>
      </w:r>
      <w:r>
        <w:rPr>
          <w:b w:val="0"/>
          <w:sz w:val="20"/>
        </w:rPr>
        <w:t>lot, fate, oracular response</w:t>
      </w:r>
    </w:p>
    <w:p>
      <w:pPr>
        <w:spacing w:after="0"/>
      </w:pPr>
      <w:r>
        <w:rPr>
          <w:b/>
          <w:sz w:val="20"/>
        </w:rPr>
        <w:t xml:space="preserve">stipendium ii  n: </w:t>
      </w:r>
      <w:r>
        <w:rPr>
          <w:b w:val="0"/>
          <w:sz w:val="20"/>
        </w:rPr>
        <w:t>tribute, stipend, pay, wages, military service</w:t>
      </w:r>
    </w:p>
    <w:p>
      <w:pPr>
        <w:spacing w:after="0"/>
      </w:pPr>
      <w:r>
        <w:rPr>
          <w:b/>
          <w:sz w:val="20"/>
        </w:rPr>
        <w:t xml:space="preserve">superus a, um : </w:t>
      </w:r>
      <w:r>
        <w:rPr>
          <w:b w:val="0"/>
          <w:sz w:val="20"/>
        </w:rPr>
        <w:t>gods (pl.) on high, celestial deities, those above</w:t>
      </w:r>
    </w:p>
    <w:p>
      <w:pPr>
        <w:spacing w:after="0"/>
      </w:pPr>
      <w:r>
        <w:rPr>
          <w:b/>
          <w:sz w:val="20"/>
        </w:rPr>
        <w:t xml:space="preserve">supplicium ii  n: </w:t>
      </w:r>
      <w:r>
        <w:rPr>
          <w:b w:val="0"/>
          <w:sz w:val="20"/>
        </w:rPr>
        <w:t>punishment, suffering, supplication, torture, suppliant</w:t>
      </w:r>
    </w:p>
    <w:p>
      <w:pPr>
        <w:spacing w:after="0"/>
      </w:pPr>
      <w:r>
        <w:rPr>
          <w:b/>
          <w:sz w:val="20"/>
        </w:rPr>
        <w:t xml:space="preserve">supra : </w:t>
      </w:r>
      <w:r>
        <w:rPr>
          <w:b w:val="0"/>
          <w:sz w:val="20"/>
        </w:rPr>
        <w:t>on top, more, above, before, formerly</w:t>
      </w:r>
    </w:p>
    <w:p>
      <w:pPr>
        <w:spacing w:after="0"/>
      </w:pPr>
      <w:r>
        <w:rPr>
          <w:b/>
          <w:sz w:val="20"/>
        </w:rPr>
        <w:t xml:space="preserve">suscipio cēpi, ceptum, 3 : </w:t>
      </w:r>
      <w:r>
        <w:rPr>
          <w:b w:val="0"/>
          <w:sz w:val="20"/>
        </w:rPr>
        <w:t>undertake, support, accept, receive, take up</w:t>
      </w:r>
    </w:p>
    <w:p>
      <w:pPr>
        <w:spacing w:after="0"/>
      </w:pPr>
      <w:r>
        <w:rPr>
          <w:b/>
          <w:sz w:val="20"/>
        </w:rPr>
        <w:t xml:space="preserve">testimonium ii  n: </w:t>
      </w:r>
      <w:r>
        <w:rPr>
          <w:b w:val="0"/>
          <w:sz w:val="20"/>
        </w:rPr>
        <w:t>testimony, deposition, evidence, witness, (used of ark and tabernacle) (Plater)</w:t>
      </w:r>
    </w:p>
    <w:p>
      <w:pPr>
        <w:spacing w:after="0"/>
      </w:pPr>
      <w:r>
        <w:rPr>
          <w:b/>
          <w:sz w:val="20"/>
        </w:rPr>
        <w:t xml:space="preserve">unde : </w:t>
      </w:r>
      <w:r>
        <w:rPr>
          <w:b w:val="0"/>
          <w:sz w:val="20"/>
        </w:rPr>
        <w:t>from where, whence, from what or which place, from which, from whom, wave</w:t>
      </w:r>
    </w:p>
    <w:p>
      <w:pPr>
        <w:sectPr>
          <w:type w:val="continuous"/>
          <w:pgSz w:w="12240" w:h="15840"/>
          <w:pgMar w:top="720" w:right="720" w:bottom="720" w:left="720" w:header="720" w:footer="720" w:gutter="0"/>
          <w:cols w:space="720" w:num="2"/>
          <w:docGrid w:linePitch="360"/>
        </w:sectPr>
      </w:pPr>
    </w:p>
    <w:p>
      <w:r>
        <w:br w:type="page"/>
      </w:r>
    </w:p>
    <w:p>
      <w:r>
        <w:rPr>
          <w:sz w:val="24"/>
        </w:rPr>
        <w:t>has exitiorum communium clades suscitat turbo feralis, urbem aeternam Leontius regens, multa spectati iudicis documenta praebebat, in audiendo celerior, in disceptando iustissimus, natura benevolus, licet auctoritatis causa servandae acer quibusdam videbatur, et inclinatior ad damnandum.</w:t>
        <w:br/>
        <w:t>Prima igitur causa seditionis in eum concitandae vilissima fuit et levis. Philoromum enim aurigam rapi praeceptum, secuta plebs omnis, velut defensura proprium pignus, terribili impetu praefectum incessebat ut timidum, sed ille stabilis et erectus, immissis apparitoribus, correptos aliquos vexatosque tormentis, nec strepente ullo nec obsistente, insulari poena multavit.</w:t>
        <w:br/>
        <w:t>Diebusque paucis secutis cum itidem plebs excita calore quo consuevit, vini causando inopiam, ad Septemzodium convenisset, celebrem locum, ubi operis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apparitor ōris  m: </w:t>
      </w:r>
      <w:r>
        <w:rPr>
          <w:b w:val="0"/>
          <w:sz w:val="20"/>
        </w:rPr>
        <w:t>civil servant, lictor, clerk, attendant on a magistrate, acquire, gain in addition</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auriga āvi, ātum, 1 : </w:t>
      </w:r>
      <w:r>
        <w:rPr>
          <w:b w:val="0"/>
          <w:sz w:val="20"/>
        </w:rPr>
        <w:t>charioteer, driver, groom, ostler, helmsman, the Waggoner (constellation)</w:t>
      </w:r>
    </w:p>
    <w:p>
      <w:pPr>
        <w:spacing w:after="0"/>
      </w:pPr>
      <w:r>
        <w:rPr>
          <w:b/>
          <w:sz w:val="20"/>
        </w:rPr>
        <w:t xml:space="preserve">benevolus a, um : </w:t>
      </w:r>
      <w:r>
        <w:rPr>
          <w:b w:val="0"/>
          <w:sz w:val="20"/>
        </w:rPr>
        <w:t>well-wisher, friend</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causor ātus, 1 : </w:t>
      </w:r>
      <w:r>
        <w:rPr>
          <w:b w:val="0"/>
          <w:sz w:val="20"/>
        </w:rPr>
        <w:t>cause</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concito cīvi, cĭtum, 2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corripio rĭpŭi, reptum, 3 : </w:t>
      </w:r>
      <w:r>
        <w:rPr>
          <w:b w:val="0"/>
          <w:sz w:val="20"/>
        </w:rPr>
        <w:t>seize/grasp/snatch up, lay hold of, sweep off, carry away, appropriate/arrogate</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dies : </w:t>
      </w:r>
      <w:r>
        <w:rPr>
          <w:b w:val="0"/>
          <w:sz w:val="20"/>
        </w:rPr>
        <w:t>quarter tone, first audible note of instrument (L+S), goddess</w:t>
      </w:r>
    </w:p>
    <w:p>
      <w:pPr>
        <w:spacing w:after="0"/>
      </w:pPr>
      <w:r>
        <w:rPr>
          <w:b/>
          <w:sz w:val="20"/>
        </w:rPr>
        <w:t xml:space="preserve">discepto āvi, ātum, 1 : </w:t>
      </w:r>
      <w:r>
        <w:rPr>
          <w:b w:val="0"/>
          <w:sz w:val="20"/>
        </w:rPr>
        <w:t>dispute, debate, arbitrate</w:t>
      </w:r>
    </w:p>
    <w:p>
      <w:pPr>
        <w:spacing w:after="0"/>
      </w:pPr>
      <w:r>
        <w:rPr>
          <w:b/>
          <w:sz w:val="20"/>
        </w:rPr>
        <w:t xml:space="preserve">documentum i : </w:t>
      </w:r>
      <w:r>
        <w:rPr>
          <w:b w:val="0"/>
          <w:sz w:val="20"/>
        </w:rPr>
        <w:t>lesson, instruction, warning, example, document, proof</w:t>
      </w:r>
    </w:p>
    <w:p>
      <w:pPr>
        <w:spacing w:after="0"/>
      </w:pPr>
      <w:r>
        <w:rPr>
          <w:b/>
          <w:sz w:val="20"/>
        </w:rPr>
        <w:t xml:space="preserve">erigo rexi, rectum, 3 : </w:t>
      </w:r>
      <w:r>
        <w:rPr>
          <w:b w:val="0"/>
          <w:sz w:val="20"/>
        </w:rPr>
        <w:t>raise, erect, build, rouse, excite, stimulate</w:t>
      </w:r>
    </w:p>
    <w:p>
      <w:pPr>
        <w:spacing w:after="0"/>
      </w:pPr>
      <w:r>
        <w:rPr>
          <w:b/>
          <w:sz w:val="20"/>
        </w:rPr>
        <w:t xml:space="preserve">excio īvi or ii, itum : </w:t>
      </w:r>
      <w:r>
        <w:rPr>
          <w:b w:val="0"/>
          <w:sz w:val="20"/>
        </w:rPr>
        <w:t>rouse, call out send for, summon, evoke</w:t>
      </w:r>
    </w:p>
    <w:p>
      <w:pPr>
        <w:spacing w:after="0"/>
      </w:pPr>
      <w:r>
        <w:rPr>
          <w:b/>
          <w:sz w:val="20"/>
        </w:rPr>
        <w:t xml:space="preserve">exeo ĭi : </w:t>
      </w:r>
      <w:r>
        <w:rPr>
          <w:b w:val="0"/>
          <w:sz w:val="20"/>
        </w:rPr>
        <w:t>come/go/sail/march/move out/forth/away, leave, pass (away), expire/perish/die</w:t>
      </w:r>
    </w:p>
    <w:p>
      <w:pPr>
        <w:spacing w:after="0"/>
      </w:pPr>
      <w:r>
        <w:rPr>
          <w:b/>
          <w:sz w:val="20"/>
        </w:rPr>
        <w:t xml:space="preserve">immitto īsi, issum, 3 : </w:t>
      </w:r>
      <w:r>
        <w:rPr>
          <w:b w:val="0"/>
          <w:sz w:val="20"/>
        </w:rPr>
        <w:t>send in/to/into/against, cause to go, insert, hurl/throw in, let go/in, allow</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incesso cessīvi : </w:t>
      </w:r>
      <w:r>
        <w:rPr>
          <w:b w:val="0"/>
          <w:sz w:val="20"/>
        </w:rPr>
        <w:t>assault, attack, reproach, abuse, advance, march, approach, step, walk, march along</w:t>
      </w:r>
    </w:p>
    <w:p>
      <w:pPr>
        <w:spacing w:after="0"/>
      </w:pPr>
      <w:r>
        <w:rPr>
          <w:b/>
          <w:sz w:val="20"/>
        </w:rPr>
        <w:t xml:space="preserve">inclino āvi, ātum, 1  n: </w:t>
      </w:r>
      <w:r>
        <w:rPr>
          <w:b w:val="0"/>
          <w:sz w:val="20"/>
        </w:rPr>
        <w:t>bend, lower, incline, decay, grow worse, set (of the sun), deject</w:t>
      </w:r>
    </w:p>
    <w:p>
      <w:pPr>
        <w:spacing w:after="0"/>
      </w:pPr>
      <w:r>
        <w:rPr>
          <w:b/>
          <w:sz w:val="20"/>
        </w:rPr>
        <w:t xml:space="preserve">inopia ae  f: </w:t>
      </w:r>
      <w:r>
        <w:rPr>
          <w:b w:val="0"/>
          <w:sz w:val="20"/>
        </w:rPr>
        <w:t>lack, need, poverty, destitution, dearth, want, scarcity, weak, poor, needy, helpless, lacking, destitute (of), meager</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natura ae  f: </w:t>
      </w:r>
      <w:r>
        <w:rPr>
          <w:b w:val="0"/>
          <w:sz w:val="20"/>
        </w:rPr>
        <w:t>nature, birth, character</w:t>
      </w:r>
    </w:p>
    <w:p>
      <w:pPr>
        <w:spacing w:after="0"/>
      </w:pPr>
      <w:r>
        <w:rPr>
          <w:b/>
          <w:sz w:val="20"/>
        </w:rPr>
        <w:t xml:space="preserve">obsisto stĭti, stĭtum, 3 : </w:t>
      </w:r>
      <w:r>
        <w:rPr>
          <w:b w:val="0"/>
          <w:sz w:val="20"/>
        </w:rPr>
        <w:t>oppose, resist, stand in the way, make a stand against, withstand</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pignus ŏris and ĕris : </w:t>
      </w:r>
      <w:r>
        <w:rPr>
          <w:b w:val="0"/>
          <w:sz w:val="20"/>
        </w:rPr>
        <w:t>pledge (security for debt), hostage, mortgage, bet, stake, symbol, relict</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poena ae  f: </w:t>
      </w:r>
      <w:r>
        <w:rPr>
          <w:b w:val="0"/>
          <w:sz w:val="20"/>
        </w:rPr>
        <w:t>penalty, punishment, revenge/retribution, [poena dare =&gt; to pay the penalty]</w:t>
      </w:r>
    </w:p>
    <w:p>
      <w:pPr>
        <w:spacing w:after="0"/>
      </w:pPr>
      <w:r>
        <w:rPr>
          <w:b/>
          <w:sz w:val="20"/>
        </w:rPr>
        <w:t xml:space="preserve">praeceptum i  n: </w:t>
      </w:r>
      <w:r>
        <w:rPr>
          <w:b w:val="0"/>
          <w:sz w:val="20"/>
        </w:rPr>
        <w:t>teaching, lesson, precept, order, command</w:t>
      </w:r>
    </w:p>
    <w:p>
      <w:pPr>
        <w:spacing w:after="0"/>
      </w:pPr>
      <w:r>
        <w:rPr>
          <w:b/>
          <w:sz w:val="20"/>
        </w:rPr>
        <w:t xml:space="preserve">proprius a, um : </w:t>
      </w:r>
      <w:r>
        <w:rPr>
          <w:b w:val="0"/>
          <w:sz w:val="20"/>
        </w:rPr>
        <w:t>day before (pridie), abb. pr, used in calendar expressions</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rego xi, ctum, 3 : </w:t>
      </w:r>
      <w:r>
        <w:rPr>
          <w:b w:val="0"/>
          <w:sz w:val="20"/>
        </w:rPr>
        <w:t>rule, guide, manage, direct</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seditio ōnis  f: </w:t>
      </w:r>
      <w:r>
        <w:rPr>
          <w:b w:val="0"/>
          <w:sz w:val="20"/>
        </w:rPr>
        <w:t>sedition, riot, strife,rebellion</w:t>
      </w:r>
    </w:p>
    <w:p>
      <w:pPr>
        <w:spacing w:after="0"/>
      </w:pPr>
      <w:r>
        <w:rPr>
          <w:b/>
          <w:sz w:val="20"/>
        </w:rPr>
        <w:t xml:space="preserve">servo āvi, ātum, 1 : </w:t>
      </w:r>
      <w:r>
        <w:rPr>
          <w:b w:val="0"/>
          <w:sz w:val="20"/>
        </w:rPr>
        <w:t>slave, servant, serve, be a slave to, with DAT</w:t>
      </w:r>
    </w:p>
    <w:p>
      <w:pPr>
        <w:spacing w:after="0"/>
      </w:pPr>
      <w:r>
        <w:rPr>
          <w:b/>
          <w:sz w:val="20"/>
        </w:rPr>
        <w:t xml:space="preserve">stabilis e : </w:t>
      </w:r>
      <w:r>
        <w:rPr>
          <w:b w:val="0"/>
          <w:sz w:val="20"/>
        </w:rPr>
        <w:t>make firm, establish, stable, steadfast</w:t>
      </w:r>
    </w:p>
    <w:p>
      <w:pPr>
        <w:spacing w:after="0"/>
      </w:pPr>
      <w:r>
        <w:rPr>
          <w:b/>
          <w:sz w:val="20"/>
        </w:rPr>
        <w:t xml:space="preserve">strepo ui, 3 : </w:t>
      </w:r>
      <w:r>
        <w:rPr>
          <w:b w:val="0"/>
          <w:sz w:val="20"/>
        </w:rPr>
        <w:t>make a loud noise, shout confusedly, resound</w:t>
      </w:r>
    </w:p>
    <w:p>
      <w:pPr>
        <w:spacing w:after="0"/>
      </w:pPr>
      <w:r>
        <w:rPr>
          <w:b/>
          <w:sz w:val="20"/>
        </w:rPr>
        <w:t xml:space="preserve">suscito āvi, ātum, 1 : </w:t>
      </w:r>
      <w:r>
        <w:rPr>
          <w:b w:val="0"/>
          <w:sz w:val="20"/>
        </w:rPr>
        <w:t>encourage, stir up, awaken, rouse, kindle</w:t>
      </w:r>
    </w:p>
    <w:p>
      <w:pPr>
        <w:spacing w:after="0"/>
      </w:pPr>
      <w:r>
        <w:rPr>
          <w:b/>
          <w:sz w:val="20"/>
        </w:rPr>
        <w:t xml:space="preserve">terribilis e : </w:t>
      </w:r>
      <w:r>
        <w:rPr>
          <w:b w:val="0"/>
          <w:sz w:val="20"/>
        </w:rPr>
        <w:t>frightful, terrible</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urbs urbis  f: </w:t>
      </w:r>
      <w:r>
        <w:rPr>
          <w:b w:val="0"/>
          <w:sz w:val="20"/>
        </w:rPr>
        <w:t>city, City of Rome</w:t>
      </w:r>
    </w:p>
    <w:p>
      <w:pPr>
        <w:sectPr>
          <w:type w:val="continuous"/>
          <w:pgSz w:w="12240" w:h="15840"/>
          <w:pgMar w:top="720" w:right="720" w:bottom="720" w:left="720" w:header="720" w:footer="720" w:gutter="0"/>
          <w:cols w:space="720" w:num="2"/>
          <w:docGrid w:linePitch="360"/>
        </w:sectPr>
      </w:pPr>
    </w:p>
    <w:p>
      <w:r>
        <w:br w:type="page"/>
      </w:r>
    </w:p>
    <w:p>
      <w:r>
        <w:rPr>
          <w:sz w:val="24"/>
        </w:rPr>
        <w:t>ambitiosi Nymphaeum Marcus condidit imperator, illuc de industria pergens praefectus, ab omni toga apparitioneque rogabatur enixius, ne in multitudinem se arrogantem immitteret et minacem, ex commotione pristina saevientem; difficilis ad pavorem, recta tetendit, adeo ut eum obsequentium pars desereret, licet in periculum festinantem abruptum.</w:t>
        <w:br/>
        <w:t>Insidens itaque vehiculo, cum speciosa fiducia contuebatur acribus oculis tumultuantium undique cuneorum, veluti serpentium vultus, perpessusque multa dici probrosa, agnitum quendam inter alios eminentem vasti corporis rutilique capilli, interrogavit, an ipse esset Petrus Valuomeres (ut audierat) cognomento; eumque cum esse sonu respondisset obiurgatorio, ut seditiosorum antesignanum olim sibi compertum, reclamantibus multis, post terga manibus vinctis, suspendi praecepit.</w:t>
        <w:br/>
        <w:t>Quo viso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adeo : </w:t>
      </w:r>
      <w:r>
        <w:rPr>
          <w:b w:val="0"/>
          <w:sz w:val="20"/>
        </w:rPr>
        <w:t>to such a degree/pass/point, precisely, exactly, thus far, indeed, truly, even, approach, attack, visit, address, undertake, take possession (inheritance)</w:t>
      </w:r>
    </w:p>
    <w:p>
      <w:pPr>
        <w:spacing w:after="0"/>
      </w:pPr>
      <w:r>
        <w:rPr>
          <w:b/>
          <w:sz w:val="20"/>
        </w:rPr>
        <w:t xml:space="preserve">agnitum : </w:t>
      </w:r>
      <w:r>
        <w:rPr>
          <w:b w:val="0"/>
          <w:sz w:val="20"/>
        </w:rPr>
        <w:t>"recognition" (drama)</w:t>
      </w:r>
    </w:p>
    <w:p>
      <w:pPr>
        <w:spacing w:after="0"/>
      </w:pPr>
      <w:r>
        <w:rPr>
          <w:b/>
          <w:sz w:val="20"/>
        </w:rPr>
        <w:t xml:space="preserve">arrogo Holder : </w:t>
      </w:r>
      <w:r>
        <w:rPr>
          <w:b w:val="0"/>
          <w:sz w:val="20"/>
        </w:rPr>
        <w:t>ask, question, arrogate to one's self, claim, make undue claim, confer (upon)</w:t>
      </w:r>
    </w:p>
    <w:p>
      <w:pPr>
        <w:spacing w:after="0"/>
      </w:pPr>
      <w:r>
        <w:rPr>
          <w:b/>
          <w:sz w:val="20"/>
        </w:rPr>
        <w:t xml:space="preserve">capillus i  m: </w:t>
      </w:r>
      <w:r>
        <w:rPr>
          <w:b w:val="0"/>
          <w:sz w:val="20"/>
        </w:rPr>
        <w:t>hair, hair of head, single hair, hair/fur/wool of animals, hair-like fiber</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commotio ōnis  f: </w:t>
      </w:r>
      <w:r>
        <w:rPr>
          <w:b w:val="0"/>
          <w:sz w:val="20"/>
        </w:rPr>
        <w:t>excitement, commotion, agitation, arousing of emotion</w:t>
      </w:r>
    </w:p>
    <w:p>
      <w:pPr>
        <w:spacing w:after="0"/>
      </w:pPr>
      <w:r>
        <w:rPr>
          <w:b/>
          <w:sz w:val="20"/>
        </w:rPr>
        <w:t xml:space="preserve">comperio pĕri, pertum, 4 : </w:t>
      </w:r>
      <w:r>
        <w:rPr>
          <w:b w:val="0"/>
          <w:sz w:val="20"/>
        </w:rPr>
        <w:t>learn/discover/find (by investigation), verify/know for certain, find guilty, perish together</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contuebatur : </w:t>
      </w:r>
      <w:r>
        <w:rPr>
          <w:b w:val="0"/>
          <w:sz w:val="20"/>
        </w:rPr>
        <w:t>look at/gaze on/behold, see to, be in sight of, have view of, contemplate/weigh</w:t>
      </w:r>
    </w:p>
    <w:p>
      <w:pPr>
        <w:spacing w:after="0"/>
      </w:pPr>
      <w:r>
        <w:rPr>
          <w:b/>
          <w:sz w:val="20"/>
        </w:rPr>
        <w:t xml:space="preserve">corpus ŏris  n: </w:t>
      </w:r>
      <w:r>
        <w:rPr>
          <w:b w:val="0"/>
          <w:sz w:val="20"/>
        </w:rPr>
        <w:t>body, person, self, virility, flesh, corpse, trunk, frame(work), collection/sum</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emineo ŭi, 2 : </w:t>
      </w:r>
      <w:r>
        <w:rPr>
          <w:b w:val="0"/>
          <w:sz w:val="20"/>
        </w:rPr>
        <w:t>stand out, be prominent/preeminent, excel, project</w:t>
      </w:r>
    </w:p>
    <w:p>
      <w:pPr>
        <w:spacing w:after="0"/>
      </w:pPr>
      <w:r>
        <w:rPr>
          <w:b/>
          <w:sz w:val="20"/>
        </w:rPr>
        <w:t xml:space="preserve">festino āvi, ātum, 1 : </w:t>
      </w:r>
      <w:r>
        <w:rPr>
          <w:b w:val="0"/>
          <w:sz w:val="20"/>
        </w:rPr>
        <w:t>hasten, hurry</w:t>
      </w:r>
    </w:p>
    <w:p>
      <w:pPr>
        <w:spacing w:after="0"/>
      </w:pPr>
      <w:r>
        <w:rPr>
          <w:b/>
          <w:sz w:val="20"/>
        </w:rPr>
        <w:t xml:space="preserve">fiducia ae  f: </w:t>
      </w:r>
      <w:r>
        <w:rPr>
          <w:b w:val="0"/>
          <w:sz w:val="20"/>
        </w:rPr>
        <w:t>trust, confidence, faith, reliance, courage</w:t>
      </w:r>
    </w:p>
    <w:p>
      <w:pPr>
        <w:spacing w:after="0"/>
      </w:pPr>
      <w:r>
        <w:rPr>
          <w:b/>
          <w:sz w:val="20"/>
        </w:rPr>
        <w:t xml:space="preserve">immitto īsi, issum, 3 : </w:t>
      </w:r>
      <w:r>
        <w:rPr>
          <w:b w:val="0"/>
          <w:sz w:val="20"/>
        </w:rPr>
        <w:t>send in/to/into/against, cause to go, insert, hurl/throw in, let go/in, allow</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itaque : </w:t>
      </w:r>
      <w:r>
        <w:rPr>
          <w:b w:val="0"/>
          <w:sz w:val="20"/>
        </w:rPr>
        <w:t>thus, so, therefore</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minax ācis : </w:t>
      </w:r>
      <w:r>
        <w:rPr>
          <w:b w:val="0"/>
          <w:sz w:val="20"/>
        </w:rPr>
        <w:t>threatening, boding ill</w:t>
      </w:r>
    </w:p>
    <w:p>
      <w:pPr>
        <w:spacing w:after="0"/>
      </w:pPr>
      <w:r>
        <w:rPr>
          <w:b/>
          <w:sz w:val="20"/>
        </w:rPr>
        <w:t xml:space="preserve">multitudo ĭnis  f: </w:t>
      </w:r>
      <w:r>
        <w:rPr>
          <w:b w:val="0"/>
          <w:sz w:val="20"/>
        </w:rPr>
        <w:t>multitude, great number, crowd, rabble, mob</w:t>
      </w:r>
    </w:p>
    <w:p>
      <w:pPr>
        <w:spacing w:after="0"/>
      </w:pPr>
      <w:r>
        <w:rPr>
          <w:b/>
          <w:sz w:val="20"/>
        </w:rPr>
        <w:t xml:space="preserve">oculus i  m: </w:t>
      </w:r>
      <w:r>
        <w:rPr>
          <w:b w:val="0"/>
          <w:sz w:val="20"/>
        </w:rPr>
        <w:t>eye</w:t>
      </w:r>
    </w:p>
    <w:p>
      <w:pPr>
        <w:spacing w:after="0"/>
      </w:pPr>
      <w:r>
        <w:rPr>
          <w:b/>
          <w:sz w:val="20"/>
        </w:rPr>
        <w:t xml:space="preserve">olim : </w:t>
      </w:r>
      <w:r>
        <w:rPr>
          <w:b w:val="0"/>
          <w:sz w:val="20"/>
        </w:rPr>
        <w:t>formerly, once, once upon a time, in the future</w:t>
      </w:r>
    </w:p>
    <w:p>
      <w:pPr>
        <w:spacing w:after="0"/>
      </w:pPr>
      <w:r>
        <w:rPr>
          <w:b/>
          <w:sz w:val="20"/>
        </w:rPr>
        <w:t xml:space="preserve">pavor ōris  m: </w:t>
      </w:r>
      <w:r>
        <w:rPr>
          <w:b w:val="0"/>
          <w:sz w:val="20"/>
        </w:rPr>
        <w:t>fear, panic, feed, feed on, graze, beat, strike, push down</w:t>
      </w:r>
    </w:p>
    <w:p>
      <w:pPr>
        <w:spacing w:after="0"/>
      </w:pPr>
      <w:r>
        <w:rPr>
          <w:b/>
          <w:sz w:val="20"/>
        </w:rPr>
        <w:t xml:space="preserve">pergo perrexi, perrectum, 3  n: </w:t>
      </w:r>
      <w:r>
        <w:rPr>
          <w:b w:val="0"/>
          <w:sz w:val="20"/>
        </w:rPr>
        <w:t>go on, proceed</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praefectus : </w:t>
      </w:r>
      <w:r>
        <w:rPr>
          <w:b w:val="0"/>
          <w:sz w:val="20"/>
        </w:rPr>
        <w:t>commander, prefect</w:t>
      </w:r>
    </w:p>
    <w:p>
      <w:pPr>
        <w:spacing w:after="0"/>
      </w:pPr>
      <w:r>
        <w:rPr>
          <w:b/>
          <w:sz w:val="20"/>
        </w:rPr>
        <w:t xml:space="preserve">reclamo āvi, ātum, 1 : </w:t>
      </w:r>
      <w:r>
        <w:rPr>
          <w:b w:val="0"/>
          <w:sz w:val="20"/>
        </w:rPr>
        <w:t>cry out in protest at</w:t>
      </w:r>
    </w:p>
    <w:p>
      <w:pPr>
        <w:spacing w:after="0"/>
      </w:pPr>
      <w:r>
        <w:rPr>
          <w:b/>
          <w:sz w:val="20"/>
        </w:rPr>
        <w:t xml:space="preserve">rogo āvi, ātum, 1 : </w:t>
      </w:r>
      <w:r>
        <w:rPr>
          <w:b w:val="0"/>
          <w:sz w:val="20"/>
        </w:rPr>
        <w:t>funeral pyre</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tergum i  n: </w:t>
      </w:r>
      <w:r>
        <w:rPr>
          <w:b w:val="0"/>
          <w:sz w:val="20"/>
        </w:rPr>
        <w:t>back, rear, reverse/far side, outer covering/surface, [terga vertere =&gt; flee]</w:t>
      </w:r>
    </w:p>
    <w:p>
      <w:pPr>
        <w:spacing w:after="0"/>
      </w:pPr>
      <w:r>
        <w:rPr>
          <w:b/>
          <w:sz w:val="20"/>
        </w:rPr>
        <w:t xml:space="preserve">tendo tĕtendi, tentum and tensum, 3  n: </w:t>
      </w:r>
      <w:r>
        <w:rPr>
          <w:b w:val="0"/>
          <w:sz w:val="20"/>
        </w:rPr>
        <w:t>stretch/spread/extend, distend, aim/direct weapon/glance/steps/course, strive</w:t>
      </w:r>
    </w:p>
    <w:p>
      <w:pPr>
        <w:spacing w:after="0"/>
      </w:pPr>
      <w:r>
        <w:rPr>
          <w:b/>
          <w:sz w:val="20"/>
        </w:rPr>
        <w:t xml:space="preserve">toga ae  f: </w:t>
      </w:r>
      <w:r>
        <w:rPr>
          <w:b w:val="0"/>
          <w:sz w:val="20"/>
        </w:rPr>
        <w:t>toga, (outer garment of Roman citizen)</w:t>
      </w:r>
    </w:p>
    <w:p>
      <w:pPr>
        <w:spacing w:after="0"/>
      </w:pPr>
      <w:r>
        <w:rPr>
          <w:b/>
          <w:sz w:val="20"/>
        </w:rPr>
        <w:t xml:space="preserve">vastus a, um : </w:t>
      </w:r>
      <w:r>
        <w:rPr>
          <w:b w:val="0"/>
          <w:sz w:val="20"/>
        </w:rPr>
        <w:t>vessel/dish, vase, pack/kit, utensil/instrument/tool, equipment/apparatus (pl.), go, advance, rush, hurry, walk, strength (sg. only), force, power, might, violence</w:t>
      </w:r>
    </w:p>
    <w:p>
      <w:pPr>
        <w:sectPr>
          <w:type w:val="continuous"/>
          <w:pgSz w:w="12240" w:h="15840"/>
          <w:pgMar w:top="720" w:right="720" w:bottom="720" w:left="720" w:header="720" w:footer="720" w:gutter="0"/>
          <w:cols w:space="720" w:num="2"/>
          <w:docGrid w:linePitch="360"/>
        </w:sectPr>
      </w:pPr>
    </w:p>
    <w:p>
      <w:r>
        <w:br w:type="page"/>
      </w:r>
    </w:p>
    <w:p>
      <w:r>
        <w:rPr>
          <w:sz w:val="24"/>
        </w:rPr>
        <w:t>sublimi, tribuliumque adiumentum nequicquam implorante, vulgus omne paulo ante confertum, per varia urbis membra diffusum, ita evanuit ut turbarum acerrimus concitor, tamquam in iudiciali secreto exaratis lateribus, ad Picenum eiceretur, ubi postea ausus eripere virginis non obscurae pudorem, Patruini consularis sententia supplicio est capitali addictus.</w:t>
        <w:br/>
        <w:t>Hoc administrante Leontio, Liberius Christianae legis antistes, a Constantio ad comitatum mitti praeceptus est, tamquam imperatoriis iussis et plurimorum sui consortium decretis obsistens, in re quam brevi textu percurram.</w:t>
        <w:br/>
        <w:t>Athanasium episcopum eo tempore apud Alexandriam, ultra professionem altius se efferentem, scitarique conatum externa, ut prodidere rumores assidui, coetus in unum quaesitus eiusdem legis cultorum (synodus ut appellant) removit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acer : </w:t>
      </w:r>
      <w:r>
        <w:rPr>
          <w:b w:val="0"/>
          <w:sz w:val="20"/>
        </w:rPr>
        <w:t>maple tree, wood of the maple tree, maple, husks of grain/beans, chaff</w:t>
      </w:r>
    </w:p>
    <w:p>
      <w:pPr>
        <w:spacing w:after="0"/>
      </w:pPr>
      <w:r>
        <w:rPr>
          <w:b/>
          <w:sz w:val="20"/>
        </w:rPr>
        <w:t xml:space="preserve">addico xi, ctum, 3 : </w:t>
      </w:r>
      <w:r>
        <w:rPr>
          <w:b w:val="0"/>
          <w:sz w:val="20"/>
        </w:rPr>
        <w:t>be propitious, adjudge, sentence, doom, confiscate, award, assign, enslave</w:t>
      </w:r>
    </w:p>
    <w:p>
      <w:pPr>
        <w:spacing w:after="0"/>
      </w:pPr>
      <w:r>
        <w:rPr>
          <w:b/>
          <w:sz w:val="20"/>
        </w:rPr>
        <w:t xml:space="preserve">altus : </w:t>
      </w:r>
      <w:r>
        <w:rPr>
          <w:b w:val="0"/>
          <w:sz w:val="20"/>
        </w:rPr>
        <w:t>the_deep, the_sea, deep water, a height/depth, remote/obscure period/source</w:t>
      </w:r>
    </w:p>
    <w:p>
      <w:pPr>
        <w:spacing w:after="0"/>
      </w:pPr>
      <w:r>
        <w:rPr>
          <w:b/>
          <w:sz w:val="20"/>
        </w:rPr>
        <w:t xml:space="preserve">antistes ĭtis  m: </w:t>
      </w:r>
      <w:r>
        <w:rPr>
          <w:b w:val="0"/>
          <w:sz w:val="20"/>
        </w:rPr>
        <w:t>bishop, abbot, prelate, master, occasionally applied to those of inferior rank, mother superior, head of convent, superioress</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capitalis : </w:t>
      </w:r>
      <w:r>
        <w:rPr>
          <w:b w:val="0"/>
          <w:sz w:val="20"/>
        </w:rPr>
        <w:t>capital crime/punishment (loss of life or civil rights), priestess headband, capital (economics)</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concito cīvi, cĭtum, 2 : </w:t>
      </w:r>
      <w:r>
        <w:rPr>
          <w:b w:val="0"/>
          <w:sz w:val="20"/>
        </w:rPr>
        <w:t>rapidly, stir up, disturb, discharge/hurl (missile), flow rapidly/strong current, rush, move, set in violent motion, stir up, muster, rouse, excite, incite, provoke, move, set in violent motion, stir up, muster, rouse, excite, incite, provoke</w:t>
      </w:r>
    </w:p>
    <w:p>
      <w:pPr>
        <w:spacing w:after="0"/>
      </w:pPr>
      <w:r>
        <w:rPr>
          <w:b/>
          <w:sz w:val="20"/>
        </w:rPr>
        <w:t xml:space="preserve">consortium ii  n: </w:t>
      </w:r>
      <w:r>
        <w:rPr>
          <w:b w:val="0"/>
          <w:sz w:val="20"/>
        </w:rPr>
        <w:t>sharing, partnership, fellowship, participation, close connection, partner, sharer, partner/associate/collogue/fellow, consort/wife, brother/sister, co-heir</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decretum i  n: </w:t>
      </w:r>
      <w:r>
        <w:rPr>
          <w:b w:val="0"/>
          <w:sz w:val="20"/>
        </w:rPr>
        <w:t>dogma, principle, doctrine, idea held w/conviction, course of action, resolve</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episcopus i  m: </w:t>
      </w:r>
      <w:r>
        <w:rPr>
          <w:b w:val="0"/>
          <w:sz w:val="20"/>
        </w:rPr>
        <w:t>bishop, patriarch, [~ castrensis =&gt; military bishop, ~ chori =&gt; choir director]</w:t>
      </w:r>
    </w:p>
    <w:p>
      <w:pPr>
        <w:spacing w:after="0"/>
      </w:pPr>
      <w:r>
        <w:rPr>
          <w:b/>
          <w:sz w:val="20"/>
        </w:rPr>
        <w:t xml:space="preserve">eripio ĭpŭi, eptum, 3 : </w:t>
      </w:r>
      <w:r>
        <w:rPr>
          <w:b w:val="0"/>
          <w:sz w:val="20"/>
        </w:rPr>
        <w:t>snatch away, take by force, rescue</w:t>
      </w:r>
    </w:p>
    <w:p>
      <w:pPr>
        <w:spacing w:after="0"/>
      </w:pPr>
      <w:r>
        <w:rPr>
          <w:b/>
          <w:sz w:val="20"/>
        </w:rPr>
        <w:t xml:space="preserve">exaratis : </w:t>
      </w:r>
      <w:r>
        <w:rPr>
          <w:b w:val="0"/>
          <w:sz w:val="20"/>
        </w:rPr>
        <w:t>plow or dig up, plow, note down (by scratching the wax on the tablets)</w:t>
      </w:r>
    </w:p>
    <w:p>
      <w:pPr>
        <w:spacing w:after="0"/>
      </w:pPr>
      <w:r>
        <w:rPr>
          <w:b/>
          <w:sz w:val="20"/>
        </w:rPr>
        <w:t xml:space="preserve">imperatorius a, um : </w:t>
      </w:r>
      <w:r>
        <w:rPr>
          <w:b w:val="0"/>
          <w:sz w:val="20"/>
        </w:rPr>
        <w:t>emperor, general, ruler, commander (-in-chief), order, command, levy, rule (over) (w/DAT)</w:t>
      </w:r>
    </w:p>
    <w:p>
      <w:pPr>
        <w:spacing w:after="0"/>
      </w:pPr>
      <w:r>
        <w:rPr>
          <w:b/>
          <w:sz w:val="20"/>
        </w:rPr>
        <w:t xml:space="preserve">imploro āvi, ātum, 1 : </w:t>
      </w:r>
      <w:r>
        <w:rPr>
          <w:b w:val="0"/>
          <w:sz w:val="20"/>
        </w:rPr>
        <w:t>appeal to, invoke, beg, beseech, implore, ask for help/favor/protection</w:t>
      </w:r>
    </w:p>
    <w:p>
      <w:pPr>
        <w:spacing w:after="0"/>
      </w:pPr>
      <w:r>
        <w:rPr>
          <w:b/>
          <w:sz w:val="20"/>
        </w:rPr>
        <w:t xml:space="preserve">later ĕris  m: </w:t>
      </w:r>
      <w:r>
        <w:rPr>
          <w:b w:val="0"/>
          <w:sz w:val="20"/>
        </w:rPr>
        <w:t>brick, brickwork/bricks, block, bar/ingot, tile (L+S), [~ lictro =&gt; mercury], side, flank</w:t>
      </w:r>
    </w:p>
    <w:p>
      <w:pPr>
        <w:spacing w:after="0"/>
      </w:pPr>
      <w:r>
        <w:rPr>
          <w:b/>
          <w:sz w:val="20"/>
        </w:rPr>
        <w:t xml:space="preserve">lex lēgis  f: </w:t>
      </w:r>
      <w:r>
        <w:rPr>
          <w:b w:val="0"/>
          <w:sz w:val="20"/>
        </w:rPr>
        <w:t>law, motion, bill, statute, principle, condition</w:t>
      </w:r>
    </w:p>
    <w:p>
      <w:pPr>
        <w:spacing w:after="0"/>
      </w:pPr>
      <w:r>
        <w:rPr>
          <w:b/>
          <w:sz w:val="20"/>
        </w:rPr>
        <w:t xml:space="preserve">membrum i  n: </w:t>
      </w:r>
      <w:r>
        <w:rPr>
          <w:b w:val="0"/>
          <w:sz w:val="20"/>
        </w:rPr>
        <w:t>member, limb, organ, (esp.) male genital member, apartment, room, section</w:t>
      </w:r>
    </w:p>
    <w:p>
      <w:pPr>
        <w:spacing w:after="0"/>
      </w:pPr>
      <w:r>
        <w:rPr>
          <w:b/>
          <w:sz w:val="20"/>
        </w:rPr>
        <w:t xml:space="preserve">mitto mīsi, missum, 3 : </w:t>
      </w:r>
      <w:r>
        <w:rPr>
          <w:b w:val="0"/>
          <w:sz w:val="20"/>
        </w:rPr>
        <w:t>send, throw, hurl, cast, let out, release, dismiss, disregard</w:t>
      </w:r>
    </w:p>
    <w:p>
      <w:pPr>
        <w:spacing w:after="0"/>
      </w:pPr>
      <w:r>
        <w:rPr>
          <w:b/>
          <w:sz w:val="20"/>
        </w:rPr>
        <w:t xml:space="preserve">nequicquam : </w:t>
      </w:r>
      <w:r>
        <w:rPr>
          <w:b w:val="0"/>
          <w:sz w:val="20"/>
        </w:rPr>
        <w:t>in vain</w:t>
      </w:r>
    </w:p>
    <w:p>
      <w:pPr>
        <w:spacing w:after="0"/>
      </w:pPr>
      <w:r>
        <w:rPr>
          <w:b/>
          <w:sz w:val="20"/>
        </w:rPr>
        <w:t xml:space="preserve">obsisto stĭti, stĭtum, 3 : </w:t>
      </w:r>
      <w:r>
        <w:rPr>
          <w:b w:val="0"/>
          <w:sz w:val="20"/>
        </w:rPr>
        <w:t>oppose, resist, stand in the way, make a stand against, withstand</w:t>
      </w:r>
    </w:p>
    <w:p>
      <w:pPr>
        <w:spacing w:after="0"/>
      </w:pPr>
      <w:r>
        <w:rPr>
          <w:b/>
          <w:sz w:val="20"/>
        </w:rPr>
        <w:t xml:space="preserve">percurro percŭcurri or percurri, percursum, 3  n: </w:t>
      </w:r>
      <w:r>
        <w:rPr>
          <w:b w:val="0"/>
          <w:sz w:val="20"/>
        </w:rPr>
        <w:t>quickly move/run/travel/hasten/pass through/over, form continuous line, stroke</w:t>
      </w:r>
    </w:p>
    <w:p>
      <w:pPr>
        <w:spacing w:after="0"/>
      </w:pPr>
      <w:r>
        <w:rPr>
          <w:b/>
          <w:sz w:val="20"/>
        </w:rPr>
        <w:t xml:space="preserve">postea : </w:t>
      </w:r>
      <w:r>
        <w:rPr>
          <w:b w:val="0"/>
          <w:sz w:val="20"/>
        </w:rPr>
        <w:t>afterwards</w:t>
      </w:r>
    </w:p>
    <w:p>
      <w:pPr>
        <w:spacing w:after="0"/>
      </w:pPr>
      <w:r>
        <w:rPr>
          <w:b/>
          <w:sz w:val="20"/>
        </w:rPr>
        <w:t xml:space="preserve">praecipio cēpi, ceptum, 3 : </w:t>
      </w:r>
      <w:r>
        <w:rPr>
          <w:b w:val="0"/>
          <w:sz w:val="20"/>
        </w:rPr>
        <w:t>take or receive in advance, anticipate, warn, order, teach, instruct</w:t>
      </w:r>
    </w:p>
    <w:p>
      <w:pPr>
        <w:spacing w:after="0"/>
      </w:pPr>
      <w:r>
        <w:rPr>
          <w:b/>
          <w:sz w:val="20"/>
        </w:rPr>
        <w:t xml:space="preserve">prodo dĭdi, dĭtum, 3 : </w:t>
      </w:r>
      <w:r>
        <w:rPr>
          <w:b w:val="0"/>
          <w:sz w:val="20"/>
        </w:rPr>
        <w:t>project, thrust forward, bring forth, produce, give birth to, create, nominate, go/come forth/out, advance, appear, sprout/spring up, issue/extend/project</w:t>
      </w:r>
    </w:p>
    <w:p>
      <w:pPr>
        <w:spacing w:after="0"/>
      </w:pPr>
      <w:r>
        <w:rPr>
          <w:b/>
          <w:sz w:val="20"/>
        </w:rPr>
        <w:t xml:space="preserve">professio ōnis  f: </w:t>
      </w:r>
      <w:r>
        <w:rPr>
          <w:b w:val="0"/>
          <w:sz w:val="20"/>
        </w:rPr>
        <w:t>profession</w:t>
      </w:r>
    </w:p>
    <w:p>
      <w:pPr>
        <w:spacing w:after="0"/>
      </w:pPr>
      <w:r>
        <w:rPr>
          <w:b/>
          <w:sz w:val="20"/>
        </w:rPr>
        <w:t xml:space="preserve">pudor ōris  m: </w:t>
      </w:r>
      <w:r>
        <w:rPr>
          <w:b w:val="0"/>
          <w:sz w:val="20"/>
        </w:rPr>
        <w:t>decency, shame, sense of honor, modesty, bashfulness</w:t>
      </w:r>
    </w:p>
    <w:p>
      <w:pPr>
        <w:spacing w:after="0"/>
      </w:pPr>
      <w:r>
        <w:rPr>
          <w:b/>
          <w:sz w:val="20"/>
        </w:rPr>
        <w:t xml:space="preserve">quaero ĕre : </w:t>
      </w:r>
      <w:r>
        <w:rPr>
          <w:b w:val="0"/>
          <w:sz w:val="20"/>
        </w:rPr>
        <w:t>search for, seek, strive for, obtain, ask, inquire, demand</w:t>
      </w:r>
    </w:p>
    <w:p>
      <w:pPr>
        <w:spacing w:after="0"/>
      </w:pPr>
      <w:r>
        <w:rPr>
          <w:b/>
          <w:sz w:val="20"/>
        </w:rPr>
        <w:t xml:space="preserve">rumor ōris  m: </w:t>
      </w:r>
      <w:r>
        <w:rPr>
          <w:b w:val="0"/>
          <w:sz w:val="20"/>
        </w:rPr>
        <w:t>hearsay, rumor, gossip, reputation, shouting</w:t>
      </w:r>
    </w:p>
    <w:p>
      <w:pPr>
        <w:spacing w:after="0"/>
      </w:pPr>
      <w:r>
        <w:rPr>
          <w:b/>
          <w:sz w:val="20"/>
        </w:rPr>
        <w:t xml:space="preserve">secretum crēvi, crētum, 3 : </w:t>
      </w:r>
      <w:r>
        <w:rPr>
          <w:b w:val="0"/>
          <w:sz w:val="20"/>
        </w:rPr>
        <w:t>secret, mystic rite, haunt</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supplicium ii  n: </w:t>
      </w:r>
      <w:r>
        <w:rPr>
          <w:b w:val="0"/>
          <w:sz w:val="20"/>
        </w:rPr>
        <w:t>punishment, suffering, supplication, torture, suppliant</w:t>
      </w:r>
    </w:p>
    <w:p>
      <w:pPr>
        <w:spacing w:after="0"/>
      </w:pPr>
      <w:r>
        <w:rPr>
          <w:b/>
          <w:sz w:val="20"/>
        </w:rPr>
        <w:t xml:space="preserve">turba ae  f: </w:t>
      </w:r>
      <w:r>
        <w:rPr>
          <w:b w:val="0"/>
          <w:sz w:val="20"/>
        </w:rPr>
        <w:t>commotion, uproar, turmoil, tumult, disturbance, crowd, mob, multitude</w:t>
      </w:r>
    </w:p>
    <w:p>
      <w:pPr>
        <w:spacing w:after="0"/>
      </w:pPr>
      <w:r>
        <w:rPr>
          <w:b/>
          <w:sz w:val="20"/>
        </w:rPr>
        <w:t xml:space="preserve">ultra : </w:t>
      </w:r>
      <w:r>
        <w:rPr>
          <w:b w:val="0"/>
          <w:sz w:val="20"/>
        </w:rPr>
        <w:t>beyond, further, on the other side, more, more than, in addition, besides</w:t>
      </w:r>
    </w:p>
    <w:p>
      <w:pPr>
        <w:spacing w:after="0"/>
      </w:pPr>
      <w:r>
        <w:rPr>
          <w:b/>
          <w:sz w:val="20"/>
        </w:rPr>
        <w:t xml:space="preserve">urbs urbis  f: </w:t>
      </w:r>
      <w:r>
        <w:rPr>
          <w:b w:val="0"/>
          <w:sz w:val="20"/>
        </w:rPr>
        <w:t>city, City of Rome</w:t>
      </w:r>
    </w:p>
    <w:p>
      <w:pPr>
        <w:sectPr>
          <w:type w:val="continuous"/>
          <w:pgSz w:w="12240" w:h="15840"/>
          <w:pgMar w:top="720" w:right="720" w:bottom="720" w:left="720" w:header="720" w:footer="720" w:gutter="0"/>
          <w:cols w:space="720" w:num="2"/>
          <w:docGrid w:linePitch="360"/>
        </w:sectPr>
      </w:pPr>
    </w:p>
    <w:p>
      <w:r>
        <w:br w:type="page"/>
      </w:r>
    </w:p>
    <w:p>
      <w:r>
        <w:rPr>
          <w:sz w:val="24"/>
        </w:rPr>
        <w:t>a sacramento quod optinebat.</w:t>
        <w:br/>
        <w:t>Dicebatur enim fatidicarum sortium fidem, quaeve augurales portenderent alites, scientissime callens, aliquotiens praedixisse futura; super his intendebantur ei alia quoque, a proposito legis abhorrentia cui praesidebat.</w:t>
        <w:br/>
        <w:t>Hunc per subscriptionem abicere sede sacerdotali, paria sentiens ceteris, iubente principe Liberius monitus, perseveranter renitebatur, nec visum hominem nec auditum damnare nefas ultimum saepe exclamans, aperte scilicet recalcitrans imperatoris arbitrio.</w:t>
        <w:br/>
        <w:t>Id enim ille Athanasio semper infestus, licet sciret impletum, tamen auctoritate quoque potiore aeternae urbis episcopi firmari desiderio nitebatur ardenti; quo non impetrato, Liberius aegre populi metu, qui eius amore flagrabat, cum magna difficultate noctis medio potuit asportari.</w:t>
        <w:br/>
        <w:br/>
        <w:t>Et haec quidem Romae (ut ostendit textus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amor like honos, labos, colos  m: </w:t>
      </w:r>
      <w:r>
        <w:rPr>
          <w:b w:val="0"/>
          <w:sz w:val="20"/>
        </w:rPr>
        <w:t>love, affection, the beloved, Cupid, affair, sexual/illicit/homosexual passion, love, affection, the beloved, Cupid, affair, sexual/illicit/homosexual passion, love, like, fall in love with, be fond of, have a tendency to</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ardeo rsi, rsum, 2 : </w:t>
      </w:r>
      <w:r>
        <w:rPr>
          <w:b w:val="0"/>
          <w:sz w:val="20"/>
        </w:rPr>
        <w:t>be on fire, burn, blaze, flash, glow, sparkle, rage, be in a turmoil/love</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desiderium ii  n: </w:t>
      </w:r>
      <w:r>
        <w:rPr>
          <w:b w:val="0"/>
          <w:sz w:val="20"/>
        </w:rPr>
        <w:t>desire/longing/want/requirement, desire/grief/regret for dead/absent/loss</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episcopus i  m: </w:t>
      </w:r>
      <w:r>
        <w:rPr>
          <w:b w:val="0"/>
          <w:sz w:val="20"/>
        </w:rPr>
        <w:t>bishop, patriarch, [~ castrensis =&gt; military bishop, ~ chori =&gt; choir director]</w:t>
      </w:r>
    </w:p>
    <w:p>
      <w:pPr>
        <w:spacing w:after="0"/>
      </w:pPr>
      <w:r>
        <w:rPr>
          <w:b/>
          <w:sz w:val="20"/>
        </w:rPr>
        <w:t xml:space="preserve">exclamo āvi, ātum, 1 : </w:t>
      </w:r>
      <w:r>
        <w:rPr>
          <w:b w:val="0"/>
          <w:sz w:val="20"/>
        </w:rPr>
        <w:t>exclaim, shout, cry out, call out</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flagro āvi, ātum, 1 : </w:t>
      </w:r>
      <w:r>
        <w:rPr>
          <w:b w:val="0"/>
          <w:sz w:val="20"/>
        </w:rPr>
        <w:t>scourge, whip</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impetro āvi, ātum, 1 : </w:t>
      </w:r>
      <w:r>
        <w:rPr>
          <w:b w:val="0"/>
          <w:sz w:val="20"/>
        </w:rPr>
        <w:t>obtain/procure (by asking/request/entreaty), succeed/achieve/be granted, obtain, seek by auspices</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infestus a, um : </w:t>
      </w:r>
      <w:r>
        <w:rPr>
          <w:b w:val="0"/>
          <w:sz w:val="20"/>
        </w:rPr>
        <w:t>speak, talk, say, happen, come about, result (from), take place, be held, occur, arise (event)</w:t>
      </w:r>
    </w:p>
    <w:p>
      <w:pPr>
        <w:spacing w:after="0"/>
      </w:pPr>
      <w:r>
        <w:rPr>
          <w:b/>
          <w:sz w:val="20"/>
        </w:rPr>
        <w:t xml:space="preserve">intendo di, tum and sum, 3 : </w:t>
      </w:r>
      <w:r>
        <w:rPr>
          <w:b w:val="0"/>
          <w:sz w:val="20"/>
        </w:rPr>
        <w:t>hold out, stretch, strain, exert</w:t>
      </w:r>
    </w:p>
    <w:p>
      <w:pPr>
        <w:spacing w:after="0"/>
      </w:pPr>
      <w:r>
        <w:rPr>
          <w:b/>
          <w:sz w:val="20"/>
        </w:rPr>
        <w:t xml:space="preserve">lex lēgis  f: </w:t>
      </w:r>
      <w:r>
        <w:rPr>
          <w:b w:val="0"/>
          <w:sz w:val="20"/>
        </w:rPr>
        <w:t>law, motion, bill, statute, principle, condition</w:t>
      </w:r>
    </w:p>
    <w:p>
      <w:pPr>
        <w:spacing w:after="0"/>
      </w:pPr>
      <w:r>
        <w:rPr>
          <w:b/>
          <w:sz w:val="20"/>
        </w:rPr>
        <w:t xml:space="preserve">metus ūs  m: </w:t>
      </w:r>
      <w:r>
        <w:rPr>
          <w:b w:val="0"/>
          <w:sz w:val="20"/>
        </w:rPr>
        <w:t>fear, be afraid, stand in fear of, be apprehensive, dread, fear, anxiety, dread, awe, object of awe/dread</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nefas n: </w:t>
      </w:r>
      <w:r>
        <w:rPr>
          <w:b w:val="0"/>
          <w:sz w:val="20"/>
        </w:rPr>
        <w:t>speak, talk, say, happen, come about, result (from), take place, be held, occur, arise (event)</w:t>
      </w:r>
    </w:p>
    <w:p>
      <w:pPr>
        <w:spacing w:after="0"/>
      </w:pPr>
      <w:r>
        <w:rPr>
          <w:b/>
          <w:sz w:val="20"/>
        </w:rPr>
        <w:t xml:space="preserve">nitor : </w:t>
      </w:r>
      <w:r>
        <w:rPr>
          <w:b w:val="0"/>
          <w:sz w:val="20"/>
        </w:rPr>
        <w:t>brightness, splendor, brilliance, gloss, sheen, elegance, style, polish, flash, press/lean upon, struggle, advance, depend on (with abl.), strive, labor</w:t>
      </w:r>
    </w:p>
    <w:p>
      <w:pPr>
        <w:spacing w:after="0"/>
      </w:pPr>
      <w:r>
        <w:rPr>
          <w:b/>
          <w:sz w:val="20"/>
        </w:rPr>
        <w:t xml:space="preserve">nox noctis : </w:t>
      </w:r>
      <w:r>
        <w:rPr>
          <w:b w:val="0"/>
          <w:sz w:val="20"/>
        </w:rPr>
        <w:t>night [prima nocte =&gt; early in the night, multa nocte =&gt; late at night]</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par păris : </w:t>
      </w:r>
      <w:r>
        <w:rPr>
          <w:b w:val="0"/>
          <w:sz w:val="20"/>
        </w:rPr>
        <w:t>mate, spouse, partner, match, peer, person of same kind/rank/station/prestige, bear, give birth to, beget, bring forth, produce, lay (eggs), create, acquire</w:t>
      </w:r>
    </w:p>
    <w:p>
      <w:pPr>
        <w:spacing w:after="0"/>
      </w:pPr>
      <w:r>
        <w:rPr>
          <w:b/>
          <w:sz w:val="20"/>
        </w:rPr>
        <w:t xml:space="preserve">perseveranter : </w:t>
      </w:r>
      <w:r>
        <w:rPr>
          <w:b w:val="0"/>
          <w:sz w:val="20"/>
        </w:rPr>
        <w:t>steadfastly, persistently, with continued action</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portendo di, tum, 3 : </w:t>
      </w:r>
      <w:r>
        <w:rPr>
          <w:b w:val="0"/>
          <w:sz w:val="20"/>
        </w:rPr>
        <w:t>predict, foretell, point out</w:t>
      </w:r>
    </w:p>
    <w:p>
      <w:pPr>
        <w:spacing w:after="0"/>
      </w:pPr>
      <w:r>
        <w:rPr>
          <w:b/>
          <w:sz w:val="20"/>
        </w:rPr>
        <w:t xml:space="preserve">praesideo sēdi : </w:t>
      </w:r>
      <w:r>
        <w:rPr>
          <w:b w:val="0"/>
          <w:sz w:val="20"/>
        </w:rPr>
        <w:t>keep/watch/stand//guard (over), preside (over), supervise/govern/control</w:t>
      </w:r>
    </w:p>
    <w:p>
      <w:pPr>
        <w:spacing w:after="0"/>
      </w:pPr>
      <w:r>
        <w:rPr>
          <w:b/>
          <w:sz w:val="20"/>
        </w:rPr>
        <w:t xml:space="preserve">propono pŏsŭi, pŏsĭtum, 3 : </w:t>
      </w:r>
      <w:r>
        <w:rPr>
          <w:b w:val="0"/>
          <w:sz w:val="20"/>
        </w:rPr>
        <w:t>display, propose, relate, put or place forward</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sacramentum i  n: </w:t>
      </w:r>
      <w:r>
        <w:rPr>
          <w:b w:val="0"/>
          <w:sz w:val="20"/>
        </w:rPr>
        <w:t>sum deposited in a civil process, guaranty, oath of allegiance, sacrament</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scio īvi, ītum, 4 : </w:t>
      </w:r>
      <w:r>
        <w:rPr>
          <w:b w:val="0"/>
          <w:sz w:val="20"/>
        </w:rPr>
        <w:t>know, understand</w:t>
      </w:r>
    </w:p>
    <w:p>
      <w:pPr>
        <w:spacing w:after="0"/>
      </w:pPr>
      <w:r>
        <w:rPr>
          <w:b/>
          <w:sz w:val="20"/>
        </w:rPr>
        <w:t xml:space="preserve">scilicet : </w:t>
      </w:r>
      <w:r>
        <w:rPr>
          <w:b w:val="0"/>
          <w:sz w:val="20"/>
        </w:rPr>
        <w:t>one may know, certainly, of course</w:t>
      </w:r>
    </w:p>
    <w:p>
      <w:pPr>
        <w:spacing w:after="0"/>
      </w:pPr>
      <w:r>
        <w:rPr>
          <w:b/>
          <w:sz w:val="20"/>
        </w:rPr>
        <w:t xml:space="preserve">scio īvi, ītum, 4 : </w:t>
      </w:r>
      <w:r>
        <w:rPr>
          <w:b w:val="0"/>
          <w:sz w:val="20"/>
        </w:rPr>
        <w:t>know, understand</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semper : </w:t>
      </w:r>
      <w:r>
        <w:rPr>
          <w:b w:val="0"/>
          <w:sz w:val="20"/>
        </w:rPr>
        <w:t>always</w:t>
      </w:r>
    </w:p>
    <w:p>
      <w:pPr>
        <w:spacing w:after="0"/>
      </w:pPr>
      <w:r>
        <w:rPr>
          <w:b/>
          <w:sz w:val="20"/>
        </w:rPr>
        <w:t xml:space="preserve">sentio si, sum, 4 : </w:t>
      </w:r>
      <w:r>
        <w:rPr>
          <w:b w:val="0"/>
          <w:sz w:val="20"/>
        </w:rPr>
        <w:t>perceive, feel, experience, think, realize, see, understand</w:t>
      </w:r>
    </w:p>
    <w:p>
      <w:pPr>
        <w:spacing w:after="0"/>
      </w:pPr>
      <w:r>
        <w:rPr>
          <w:b/>
          <w:sz w:val="20"/>
        </w:rPr>
        <w:t xml:space="preserve">sors tis  f: </w:t>
      </w:r>
      <w:r>
        <w:rPr>
          <w:b w:val="0"/>
          <w:sz w:val="20"/>
        </w:rPr>
        <w:t>lot, fate, oracular response</w:t>
      </w:r>
    </w:p>
    <w:p>
      <w:pPr>
        <w:spacing w:after="0"/>
      </w:pPr>
      <w:r>
        <w:rPr>
          <w:b/>
          <w:sz w:val="20"/>
        </w:rPr>
        <w:t xml:space="preserve">urbs urbis  f: </w:t>
      </w:r>
      <w:r>
        <w:rPr>
          <w:b w:val="0"/>
          <w:sz w:val="20"/>
        </w:rPr>
        <w:t>city, City of Rome</w:t>
      </w:r>
    </w:p>
    <w:p>
      <w:pPr>
        <w:sectPr>
          <w:type w:val="continuous"/>
          <w:pgSz w:w="12240" w:h="15840"/>
          <w:pgMar w:top="720" w:right="720" w:bottom="720" w:left="720" w:header="720" w:footer="720" w:gutter="0"/>
          <w:cols w:space="720" w:num="2"/>
          <w:docGrid w:linePitch="360"/>
        </w:sectPr>
      </w:pPr>
    </w:p>
    <w:p>
      <w:r>
        <w:br w:type="page"/>
      </w:r>
    </w:p>
    <w:p>
      <w:r>
        <w:rPr>
          <w:sz w:val="24"/>
        </w:rPr>
        <w:t>superior) agebantur. Constantium vero exagitabant assidui nuntii, deploratas iam Gallias indicantes, nullo renitente ad internecionem barbaris vastantibus universa; aestuansque diu qua vi propulsaret aerumnas, ipse in Italia residens, ut cupiebat periculosum enim existimabat se in partem contrudere longe dimotam—repperit tandem consilium rectum, et Iulianum patruelem fratrem haut ita dudum ab Achaico tractu accitum, etiam tum palliatum, in societatem imperii adsciscere cogitabat.</w:t>
        <w:br/>
        <w:t>Id ubi, urgente malorum impendentium mole, confessus est proximis, succumbere tot necessitatibus tamque crebris unum se (quod numquam fecerat) aperte demonstrans, illi in assentationem nimiam eruditi, infatuabant hominem, nihil esse ita asperum dictitantes, quod praepotens eius virtus, fortunaque tam vicina sideribus,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assentatio ōnis  f: </w:t>
      </w:r>
      <w:r>
        <w:rPr>
          <w:b w:val="0"/>
          <w:sz w:val="20"/>
        </w:rPr>
        <w:t>assent, agreement, flattery, toadyism, flattering agreement/compliance</w:t>
      </w:r>
    </w:p>
    <w:p>
      <w:pPr>
        <w:spacing w:after="0"/>
      </w:pPr>
      <w:r>
        <w:rPr>
          <w:b/>
          <w:sz w:val="20"/>
        </w:rPr>
        <w:t xml:space="preserve">cogito cŏēgi, cŏactum : </w:t>
      </w:r>
      <w:r>
        <w:rPr>
          <w:b w:val="0"/>
          <w:sz w:val="20"/>
        </w:rPr>
        <w:t>think, consider, reflect on, ponder, imagine, picture, intend, look forward to, collect/gather, round up, restrict/confine, force/compel, convene, congeal</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consilium ii  n: </w:t>
      </w:r>
      <w:r>
        <w:rPr>
          <w:b w:val="0"/>
          <w:sz w:val="20"/>
        </w:rPr>
        <w:t>debate/discussion/deliberation/consultation, advice/counsel/suggestion, adviser</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contrudo si, sum, 3 : </w:t>
      </w:r>
      <w:r>
        <w:rPr>
          <w:b w:val="0"/>
          <w:sz w:val="20"/>
        </w:rPr>
        <w:t>thrust/crowd (together), impel, thrust/press/push in (to receptacle), cram/stow</w:t>
      </w:r>
    </w:p>
    <w:p>
      <w:pPr>
        <w:spacing w:after="0"/>
      </w:pPr>
      <w:r>
        <w:rPr>
          <w:b/>
          <w:sz w:val="20"/>
        </w:rPr>
        <w:t xml:space="preserve">cupio īvi or ĭi, ītum, 3 : </w:t>
      </w:r>
      <w:r>
        <w:rPr>
          <w:b w:val="0"/>
          <w:sz w:val="20"/>
        </w:rPr>
        <w:t>wish/long/be eager for, desire/want, covet, desire as a lover, favor, wish well</w:t>
      </w:r>
    </w:p>
    <w:p>
      <w:pPr>
        <w:spacing w:after="0"/>
      </w:pPr>
      <w:r>
        <w:rPr>
          <w:b/>
          <w:sz w:val="20"/>
        </w:rPr>
        <w:t xml:space="preserve">demonstro āvi, ātum, 1 : </w:t>
      </w:r>
      <w:r>
        <w:rPr>
          <w:b w:val="0"/>
          <w:sz w:val="20"/>
        </w:rPr>
        <w:t>point out/at/to, draw attention to, explain/describe/show, give an account of</w:t>
      </w:r>
    </w:p>
    <w:p>
      <w:pPr>
        <w:spacing w:after="0"/>
      </w:pPr>
      <w:r>
        <w:rPr>
          <w:b/>
          <w:sz w:val="20"/>
        </w:rPr>
        <w:t xml:space="preserve">deploro āvi, ātum : </w:t>
      </w:r>
      <w:r>
        <w:rPr>
          <w:b w:val="0"/>
          <w:sz w:val="20"/>
        </w:rPr>
        <w:t>weep/lament/mourn for/cry over, deplore, complain of, lose, despair/give up on</w:t>
      </w:r>
    </w:p>
    <w:p>
      <w:pPr>
        <w:spacing w:after="0"/>
      </w:pPr>
      <w:r>
        <w:rPr>
          <w:b/>
          <w:sz w:val="20"/>
        </w:rPr>
        <w:t xml:space="preserve">dictito āvi, ātum, 1 : </w:t>
      </w:r>
      <w:r>
        <w:rPr>
          <w:b w:val="0"/>
          <w:sz w:val="20"/>
        </w:rPr>
        <w:t>repeat, persist in saying, keep on saying/speaking of, say/plead/call often, say, declare, state, allege, declare positively, assert, plead (case)</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dudum : </w:t>
      </w:r>
      <w:r>
        <w:rPr>
          <w:b w:val="0"/>
          <w:sz w:val="20"/>
        </w:rPr>
        <w:t>little while ago, formerly, [tam dudum =&gt; long ago]</w:t>
      </w:r>
    </w:p>
    <w:p>
      <w:pPr>
        <w:spacing w:after="0"/>
      </w:pPr>
      <w:r>
        <w:rPr>
          <w:b/>
          <w:sz w:val="20"/>
        </w:rPr>
        <w:t xml:space="preserve">existimo āvi, ātum, 1 : </w:t>
      </w:r>
      <w:r>
        <w:rPr>
          <w:b w:val="0"/>
          <w:sz w:val="20"/>
        </w:rPr>
        <w:t>value/esteem, form/hold opinion/view, think/suppose, estimate, judge/consider</w:t>
      </w:r>
    </w:p>
    <w:p>
      <w:pPr>
        <w:spacing w:after="0"/>
      </w:pPr>
      <w:r>
        <w:rPr>
          <w:b/>
          <w:sz w:val="20"/>
        </w:rPr>
        <w:t xml:space="preserve">frater tris  m: </w:t>
      </w:r>
      <w:r>
        <w:rPr>
          <w:b w:val="0"/>
          <w:sz w:val="20"/>
        </w:rPr>
        <w:t>brother, cousin</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internecio ōnis  f: </w:t>
      </w:r>
      <w:r>
        <w:rPr>
          <w:b w:val="0"/>
          <w:sz w:val="20"/>
        </w:rPr>
        <w:t>slaughter, massacre, extermination, total destruction of life, cause of such</w:t>
      </w:r>
    </w:p>
    <w:p>
      <w:pPr>
        <w:spacing w:after="0"/>
      </w:pPr>
      <w:r>
        <w:rPr>
          <w:b/>
          <w:sz w:val="20"/>
        </w:rPr>
        <w:t xml:space="preserve">malus : </w:t>
      </w:r>
      <w:r>
        <w:rPr>
          <w:b w:val="0"/>
          <w:sz w:val="20"/>
        </w:rPr>
        <w:t>prefer, incline toward, wish rather</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numquam : </w:t>
      </w:r>
      <w:r>
        <w:rPr>
          <w:b w:val="0"/>
          <w:sz w:val="20"/>
        </w:rPr>
        <w:t>never</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palliatus a, um : </w:t>
      </w:r>
      <w:r>
        <w:rPr>
          <w:b w:val="0"/>
          <w:sz w:val="20"/>
        </w:rPr>
        <w:t>cover, coverlet, Greek cloak</w:t>
      </w:r>
    </w:p>
    <w:p>
      <w:pPr>
        <w:spacing w:after="0"/>
      </w:pPr>
      <w:r>
        <w:rPr>
          <w:b/>
          <w:sz w:val="20"/>
        </w:rPr>
        <w:t xml:space="preserve">patruelis e : </w:t>
      </w:r>
      <w:r>
        <w:rPr>
          <w:b w:val="0"/>
          <w:sz w:val="20"/>
        </w:rPr>
        <w:t>cousin, of a cousin</w:t>
      </w:r>
    </w:p>
    <w:p>
      <w:pPr>
        <w:spacing w:after="0"/>
      </w:pPr>
      <w:r>
        <w:rPr>
          <w:b/>
          <w:sz w:val="20"/>
        </w:rPr>
        <w:t xml:space="preserve">propulso pŭli, pulsum, 3 : </w:t>
      </w:r>
      <w:r>
        <w:rPr>
          <w:b w:val="0"/>
          <w:sz w:val="20"/>
        </w:rPr>
        <w:t>repulse, drive back/off, ward off, repel, avert, pound, batter, drive forward/forth, drive away/out/off, defeat</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sidus ĕris  n: </w:t>
      </w:r>
      <w:r>
        <w:rPr>
          <w:b w:val="0"/>
          <w:sz w:val="20"/>
        </w:rPr>
        <w:t>star, constellation, tempest (Vulgate 4 Ezra 15:39)</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succumbo cŭbŭi, cŭbĭtum, 3 : </w:t>
      </w:r>
      <w:r>
        <w:rPr>
          <w:b w:val="0"/>
          <w:sz w:val="20"/>
        </w:rPr>
        <w:t>sink/fall/lie/break down, succumb/collapse (w/weight), suffer/concede defeat</w:t>
      </w:r>
    </w:p>
    <w:p>
      <w:pPr>
        <w:spacing w:after="0"/>
      </w:pPr>
      <w:r>
        <w:rPr>
          <w:b/>
          <w:sz w:val="20"/>
        </w:rPr>
        <w:t xml:space="preserve">tandem : </w:t>
      </w:r>
      <w:r>
        <w:rPr>
          <w:b w:val="0"/>
          <w:sz w:val="20"/>
        </w:rPr>
        <w:t>you (sing.), thou/thine/thee/thy (PERS), yourself/thyself (REFLEX)</w:t>
      </w:r>
    </w:p>
    <w:p>
      <w:pPr>
        <w:spacing w:after="0"/>
      </w:pPr>
      <w:r>
        <w:rPr>
          <w:b/>
          <w:sz w:val="20"/>
        </w:rPr>
        <w:t xml:space="preserve">tot : </w:t>
      </w:r>
      <w:r>
        <w:rPr>
          <w:b w:val="0"/>
          <w:sz w:val="20"/>
        </w:rPr>
        <w:t>so many, such a number of, as many, so many, such a great number of</w:t>
      </w:r>
    </w:p>
    <w:p>
      <w:pPr>
        <w:spacing w:after="0"/>
      </w:pPr>
      <w:r>
        <w:rPr>
          <w:b/>
          <w:sz w:val="20"/>
        </w:rPr>
        <w:t xml:space="preserve">traho xi, ctum, 3 : </w:t>
      </w:r>
      <w:r>
        <w:rPr>
          <w:b w:val="0"/>
          <w:sz w:val="20"/>
        </w:rPr>
        <w:t>draw, drag, haul, derive, get</w:t>
      </w:r>
    </w:p>
    <w:p>
      <w:pPr>
        <w:sectPr>
          <w:type w:val="continuous"/>
          <w:pgSz w:w="12240" w:h="15840"/>
          <w:pgMar w:top="720" w:right="720" w:bottom="720" w:left="720" w:header="720" w:footer="720" w:gutter="0"/>
          <w:cols w:space="720" w:num="2"/>
          <w:docGrid w:linePitch="360"/>
        </w:sectPr>
      </w:pPr>
    </w:p>
    <w:p>
      <w:r>
        <w:br w:type="page"/>
      </w:r>
    </w:p>
    <w:p>
      <w:r>
        <w:rPr>
          <w:sz w:val="24"/>
        </w:rPr>
        <w:t>non superaret ex more. Addebantque noxarum conscientia stimulante complures, deinceps caveri debere Caesaris nomen, replicantes gesta sub Gallo.</w:t>
        <w:br/>
        <w:t>Quis annitentibus obstinate opponebat se sola regina, incertum migrationem ad longinqua pertimescens, an pro nativa prudentia consulens in commune, omnibusque memorans anteponi debere propinquum. Post multa itaque per deliberationes ambiguas actitata, stetit fixa sententia, abiectisque disputationibus irritis, ad imperium placuit Iulianum assumere.</w:t>
        <w:br/>
        <w:t>Et cum venisset accitus, praedicto die advocato omni quod aderat commilitio, tribunali ad altiorem suggestum erecto, quod aquilae circumdederunt et signa, Augustus insistens eumque manu retinens dextera, haec sermone placido peroravit:</w:t>
        <w:br/>
        <w:t>Adsistimus apud vos—optimi rei publicae defensores—causae communi uno paene omnium spiritu vindicandae, quam</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actito āre : </w:t>
      </w:r>
      <w:r>
        <w:rPr>
          <w:b w:val="0"/>
          <w:sz w:val="20"/>
        </w:rPr>
        <w:t>act/plead frequently/repeatedly, take parts in play as actor, be actor in, drive/urge/conduct/act, spend (time w/cum), thank (w/gratias), deliver (speech)</w:t>
      </w: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ambiguus a, um : </w:t>
      </w:r>
      <w:r>
        <w:rPr>
          <w:b w:val="0"/>
          <w:sz w:val="20"/>
        </w:rPr>
        <w:t>varying/doubtful/uncertain state/condition/expression, ambiguity</w:t>
      </w:r>
    </w:p>
    <w:p>
      <w:pPr>
        <w:spacing w:after="0"/>
      </w:pPr>
      <w:r>
        <w:rPr>
          <w:b/>
          <w:sz w:val="20"/>
        </w:rPr>
        <w:t xml:space="preserve">antepono pŏsui, pŏsĭtum, 3 : </w:t>
      </w:r>
      <w:r>
        <w:rPr>
          <w:b w:val="0"/>
          <w:sz w:val="20"/>
        </w:rPr>
        <w:t>set before (w/DAT), place/station before, serve (food), prefer, value above</w:t>
      </w:r>
    </w:p>
    <w:p>
      <w:pPr>
        <w:spacing w:after="0"/>
      </w:pPr>
      <w:r>
        <w:rPr>
          <w:b/>
          <w:sz w:val="20"/>
        </w:rPr>
        <w:t xml:space="preserve">aquila : </w:t>
      </w:r>
      <w:r>
        <w:rPr>
          <w:b w:val="0"/>
          <w:sz w:val="20"/>
        </w:rPr>
        <w:t>silver eagle on pole, standard of a legion, legion, post of standard-bearer</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complures a, and : </w:t>
      </w:r>
      <w:r>
        <w:rPr>
          <w:b w:val="0"/>
          <w:sz w:val="20"/>
        </w:rPr>
        <w:t>many/several people/men(pl.), a fair/good number of people, rain-water runs/flows together/collects, it rains upon (L+S)</w:t>
      </w:r>
    </w:p>
    <w:p>
      <w:pPr>
        <w:spacing w:after="0"/>
      </w:pPr>
      <w:r>
        <w:rPr>
          <w:b/>
          <w:sz w:val="20"/>
        </w:rPr>
        <w:t xml:space="preserve">conscientia ae  f: </w:t>
      </w:r>
      <w:r>
        <w:rPr>
          <w:b w:val="0"/>
          <w:sz w:val="20"/>
        </w:rPr>
        <w:t>(joint) knowledge, complicity (of crime), conscience, sense of guilt, remorse, feel guilty, be conscious of (wrong), have on conscience, know well (late)</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debeo : </w:t>
      </w:r>
      <w:r>
        <w:rPr>
          <w:b w:val="0"/>
          <w:sz w:val="20"/>
        </w:rPr>
        <w:t>owe, be indebted/responsible for/obliged/bound/destined, ought, must, should</w:t>
      </w:r>
    </w:p>
    <w:p>
      <w:pPr>
        <w:spacing w:after="0"/>
      </w:pPr>
      <w:r>
        <w:rPr>
          <w:b/>
          <w:sz w:val="20"/>
        </w:rPr>
        <w:t xml:space="preserve">defensor āvi, ātum, 1 : </w:t>
      </w:r>
      <w:r>
        <w:rPr>
          <w:b w:val="0"/>
          <w:sz w:val="20"/>
        </w:rPr>
        <w:t>defender/protector, supporter/champion/apologist, defendant, defense advocate, defend/guard/protect against, act in defense against, ward off, avert constantly, defend/guard/protect, look after, act/speak/plead/write for defense, prosecute</w:t>
      </w:r>
    </w:p>
    <w:p>
      <w:pPr>
        <w:spacing w:after="0"/>
      </w:pPr>
      <w:r>
        <w:rPr>
          <w:b/>
          <w:sz w:val="20"/>
        </w:rPr>
        <w:t xml:space="preserve">deinceps : </w:t>
      </w:r>
      <w:r>
        <w:rPr>
          <w:b w:val="0"/>
          <w:sz w:val="20"/>
        </w:rPr>
        <w:t>in order/succession/turn, one after/beside another, successively, etc, very next</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dextera ae  f: </w:t>
      </w:r>
      <w:r>
        <w:rPr>
          <w:b w:val="0"/>
          <w:sz w:val="20"/>
        </w:rPr>
        <w:t>on the right, on the right-hand side (of), right hand, weapon/greeting/shaking hand, right side, soldier</w:t>
      </w:r>
    </w:p>
    <w:p>
      <w:pPr>
        <w:spacing w:after="0"/>
      </w:pPr>
      <w:r>
        <w:rPr>
          <w:b/>
          <w:sz w:val="20"/>
        </w:rPr>
        <w:t xml:space="preserve">dies : </w:t>
      </w:r>
      <w:r>
        <w:rPr>
          <w:b w:val="0"/>
          <w:sz w:val="20"/>
        </w:rPr>
        <w:t>quarter tone, first audible note of instrument (L+S), goddess</w:t>
      </w:r>
    </w:p>
    <w:p>
      <w:pPr>
        <w:spacing w:after="0"/>
      </w:pPr>
      <w:r>
        <w:rPr>
          <w:b/>
          <w:sz w:val="20"/>
        </w:rPr>
        <w:t xml:space="preserve">disputatio ōnis  f: </w:t>
      </w:r>
      <w:r>
        <w:rPr>
          <w:b w:val="0"/>
          <w:sz w:val="20"/>
        </w:rPr>
        <w:t>discussion, debate, dispute, argument</w:t>
      </w:r>
    </w:p>
    <w:p>
      <w:pPr>
        <w:spacing w:after="0"/>
      </w:pPr>
      <w:r>
        <w:rPr>
          <w:b/>
          <w:sz w:val="20"/>
        </w:rPr>
        <w:t xml:space="preserve">erigo rexi, rectum, 3 : </w:t>
      </w:r>
      <w:r>
        <w:rPr>
          <w:b w:val="0"/>
          <w:sz w:val="20"/>
        </w:rPr>
        <w:t>raise, erect, build, rouse, excite, stimulate</w:t>
      </w:r>
    </w:p>
    <w:p>
      <w:pPr>
        <w:spacing w:after="0"/>
      </w:pPr>
      <w:r>
        <w:rPr>
          <w:b/>
          <w:sz w:val="20"/>
        </w:rPr>
        <w:t xml:space="preserve">figo xi, xum, 3 : </w:t>
      </w:r>
      <w:r>
        <w:rPr>
          <w:b w:val="0"/>
          <w:sz w:val="20"/>
        </w:rPr>
        <w:t>fasten, fix, pierce, transfix, establish</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insisto stĭti, 3 : </w:t>
      </w:r>
      <w:r>
        <w:rPr>
          <w:b w:val="0"/>
          <w:sz w:val="20"/>
        </w:rPr>
        <w:t>stand/tread upon, stand, stop, press on, persevere (with), pursue, set about</w:t>
      </w:r>
    </w:p>
    <w:p>
      <w:pPr>
        <w:spacing w:after="0"/>
      </w:pPr>
      <w:r>
        <w:rPr>
          <w:b/>
          <w:sz w:val="20"/>
        </w:rPr>
        <w:t xml:space="preserve">itaque : </w:t>
      </w:r>
      <w:r>
        <w:rPr>
          <w:b w:val="0"/>
          <w:sz w:val="20"/>
        </w:rPr>
        <w:t>thus, so, therefore</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migratio ōnis  f: </w:t>
      </w:r>
      <w:r>
        <w:rPr>
          <w:b w:val="0"/>
          <w:sz w:val="20"/>
        </w:rPr>
        <w:t>change of abode, move</w:t>
      </w:r>
    </w:p>
    <w:p>
      <w:pPr>
        <w:spacing w:after="0"/>
      </w:pPr>
      <w:r>
        <w:rPr>
          <w:b/>
          <w:sz w:val="20"/>
        </w:rPr>
        <w:t xml:space="preserve">oppono pŏsŭi : </w:t>
      </w:r>
      <w:r>
        <w:rPr>
          <w:b w:val="0"/>
          <w:sz w:val="20"/>
        </w:rPr>
        <w:t>oppose, place opposite</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peroro āvi, ātum, 1 : </w:t>
      </w:r>
      <w:r>
        <w:rPr>
          <w:b w:val="0"/>
          <w:sz w:val="20"/>
        </w:rPr>
        <w:t>deliver the final part of a speech, conclude</w:t>
      </w:r>
    </w:p>
    <w:p>
      <w:pPr>
        <w:spacing w:after="0"/>
      </w:pPr>
      <w:r>
        <w:rPr>
          <w:b/>
          <w:sz w:val="20"/>
        </w:rPr>
        <w:t xml:space="preserve">pertimesco mŭi, 3 : </w:t>
      </w:r>
      <w:r>
        <w:rPr>
          <w:b w:val="0"/>
          <w:sz w:val="20"/>
        </w:rPr>
        <w:t>become very scared (of )</w:t>
      </w:r>
    </w:p>
    <w:p>
      <w:pPr>
        <w:spacing w:after="0"/>
      </w:pPr>
      <w:r>
        <w:rPr>
          <w:b/>
          <w:sz w:val="20"/>
        </w:rPr>
        <w:t xml:space="preserve">placeo cŭi and cĭtus, cĭtum, 2 : </w:t>
      </w:r>
      <w:r>
        <w:rPr>
          <w:b w:val="0"/>
          <w:sz w:val="20"/>
        </w:rPr>
        <w:t>please, satisfy, give pleasure to (with dat.)</w:t>
      </w:r>
    </w:p>
    <w:p>
      <w:pPr>
        <w:spacing w:after="0"/>
      </w:pPr>
      <w:r>
        <w:rPr>
          <w:b/>
          <w:sz w:val="20"/>
        </w:rPr>
        <w:t xml:space="preserve">propinquus a, um : </w:t>
      </w:r>
      <w:r>
        <w:rPr>
          <w:b w:val="0"/>
          <w:sz w:val="20"/>
        </w:rPr>
        <w:t>relative</w:t>
      </w:r>
    </w:p>
    <w:p>
      <w:pPr>
        <w:spacing w:after="0"/>
      </w:pPr>
      <w:r>
        <w:rPr>
          <w:b/>
          <w:sz w:val="20"/>
        </w:rPr>
        <w:t xml:space="preserve">prudentia ae  f: </w:t>
      </w:r>
      <w:r>
        <w:rPr>
          <w:b w:val="0"/>
          <w:sz w:val="20"/>
        </w:rPr>
        <w:t>discretion, good sense, wisdom, prudence, foresight, aware, skilled, sensible, prudent, farseeing, experienced</w:t>
      </w:r>
    </w:p>
    <w:p>
      <w:pPr>
        <w:spacing w:after="0"/>
      </w:pPr>
      <w:r>
        <w:rPr>
          <w:b/>
          <w:sz w:val="20"/>
        </w:rPr>
        <w:t xml:space="preserve">publicus a, um : </w:t>
      </w:r>
      <w:r>
        <w:rPr>
          <w:b w:val="0"/>
          <w:sz w:val="20"/>
        </w:rPr>
        <w:t>public officer</w:t>
      </w:r>
    </w:p>
    <w:p>
      <w:pPr>
        <w:spacing w:after="0"/>
      </w:pPr>
      <w:r>
        <w:rPr>
          <w:b/>
          <w:sz w:val="20"/>
        </w:rPr>
        <w:t xml:space="preserve">regina ae  f: </w:t>
      </w:r>
      <w:r>
        <w:rPr>
          <w:b w:val="0"/>
          <w:sz w:val="20"/>
        </w:rPr>
        <w:t>queen</w:t>
      </w:r>
    </w:p>
    <w:p>
      <w:pPr>
        <w:spacing w:after="0"/>
      </w:pPr>
      <w:r>
        <w:rPr>
          <w:b/>
          <w:sz w:val="20"/>
        </w:rPr>
        <w:t xml:space="preserve">retineo ŭi, tentum, 2 : </w:t>
      </w:r>
      <w:r>
        <w:rPr>
          <w:b w:val="0"/>
          <w:sz w:val="20"/>
        </w:rPr>
        <w:t>hold back, restrain, uphold, delay, hold fast, retain,preserve</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signum i  n: </w:t>
      </w:r>
      <w:r>
        <w:rPr>
          <w:b w:val="0"/>
          <w:sz w:val="20"/>
        </w:rPr>
        <w:t>battle standard, indication, seal, sign, proof, signal, image, statue</w:t>
      </w:r>
    </w:p>
    <w:p>
      <w:pPr>
        <w:spacing w:after="0"/>
      </w:pPr>
      <w:r>
        <w:rPr>
          <w:b/>
          <w:sz w:val="20"/>
        </w:rPr>
        <w:t xml:space="preserve">solus : </w:t>
      </w:r>
      <w:r>
        <w:rPr>
          <w:b w:val="0"/>
          <w:sz w:val="20"/>
        </w:rPr>
        <w:t>bottom, ground, floor, soil, land</w:t>
      </w:r>
    </w:p>
    <w:p>
      <w:pPr>
        <w:spacing w:after="0"/>
      </w:pPr>
      <w:r>
        <w:rPr>
          <w:b/>
          <w:sz w:val="20"/>
        </w:rPr>
        <w:t xml:space="preserve">spiritus ūs : </w:t>
      </w:r>
      <w:r>
        <w:rPr>
          <w:b w:val="0"/>
          <w:sz w:val="20"/>
        </w:rPr>
        <w:t>breath, breathing, air, soul, life</w:t>
      </w:r>
    </w:p>
    <w:p>
      <w:pPr>
        <w:spacing w:after="0"/>
      </w:pPr>
      <w:r>
        <w:rPr>
          <w:b/>
          <w:sz w:val="20"/>
        </w:rPr>
        <w:t xml:space="preserve">sto stĕti, stătum, 1 : </w:t>
      </w:r>
      <w:r>
        <w:rPr>
          <w:b w:val="0"/>
          <w:sz w:val="20"/>
        </w:rPr>
        <w:t>stand, stand still, stand firm, remain, rest</w:t>
      </w:r>
    </w:p>
    <w:p>
      <w:pPr>
        <w:spacing w:after="0"/>
      </w:pPr>
      <w:r>
        <w:rPr>
          <w:b/>
          <w:sz w:val="20"/>
        </w:rPr>
        <w:t xml:space="preserve">stimulo āvi, ātum, 1 : </w:t>
      </w:r>
      <w:r>
        <w:rPr>
          <w:b w:val="0"/>
          <w:sz w:val="20"/>
        </w:rPr>
        <w:t>spur/goad, trap/spike in earth, prick/sting/cause of torment/torture instrument</w:t>
      </w:r>
    </w:p>
    <w:p>
      <w:pPr>
        <w:spacing w:after="0"/>
      </w:pPr>
      <w:r>
        <w:rPr>
          <w:b/>
          <w:sz w:val="20"/>
        </w:rPr>
        <w:t xml:space="preserve">supero āvi, ātum, 1 : </w:t>
      </w:r>
      <w:r>
        <w:rPr>
          <w:b w:val="0"/>
          <w:sz w:val="20"/>
        </w:rPr>
        <w:t>gods (pl.) on high, celestial deities, those above</w:t>
      </w:r>
    </w:p>
    <w:p>
      <w:pPr>
        <w:spacing w:after="0"/>
      </w:pPr>
      <w:r>
        <w:rPr>
          <w:b/>
          <w:sz w:val="20"/>
        </w:rPr>
        <w:t xml:space="preserve">tribunal ālis  n: </w:t>
      </w:r>
      <w:r>
        <w:rPr>
          <w:b w:val="0"/>
          <w:sz w:val="20"/>
        </w:rPr>
        <w:t>raised platform, tribunal, judgement seat</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acturus tamquam apud aequos iudices succinctius edocebo.</w:t>
        <w:br/>
        <w:t>Post interitum rebellium tyrannorum, quos ad haec temptanda quae moverunt, rabies egit et furor, velut impiis eorum manibus Romano sanguine parentantes, persultant barbari Gallias, rupta limitum pace; hac animati fiducia, quod nos per disiunctissimas terras arduae necessitates adstringunt.</w:t>
        <w:br/>
        <w:t>Huic igitur malo ultra apposita iam proserpenti, si dum patitur tempus, occurrerit nostri vestrique consulti suffragium, et colla superbarum gentium detumescent, et imperii fines erunt intacti. Restat ut venturorum spem quam gero secundo roboretis effectu.</w:t>
        <w:br/>
        <w:t>Iulianum hunc fratrem meum patruelem (ut nostis,) verecundia qua nobis ita ut necessitudine carus est, recte spectatum, iamque elucentis industriae iuvenem, in Caesaris adhibere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aequus a, um : </w:t>
      </w:r>
      <w:r>
        <w:rPr>
          <w:b w:val="0"/>
          <w:sz w:val="20"/>
        </w:rPr>
        <w:t>level ground, equal footing/terms, what is right/fair/equitable, equity</w:t>
      </w:r>
    </w:p>
    <w:p>
      <w:pPr>
        <w:spacing w:after="0"/>
      </w:pPr>
      <w:r>
        <w:rPr>
          <w:b/>
          <w:sz w:val="20"/>
        </w:rPr>
        <w:t xml:space="preserve">animo i  m: </w:t>
      </w:r>
      <w:r>
        <w:rPr>
          <w:b w:val="0"/>
          <w:sz w:val="20"/>
        </w:rPr>
        <w:t>mind, intellect, soul, feelings, heart, spirit, courage, character, pride, air</w:t>
      </w:r>
    </w:p>
    <w:p>
      <w:pPr>
        <w:spacing w:after="0"/>
      </w:pPr>
      <w:r>
        <w:rPr>
          <w:b/>
          <w:sz w:val="20"/>
        </w:rPr>
        <w:t xml:space="preserve">appono Ritschl : </w:t>
      </w:r>
      <w:r>
        <w:rPr>
          <w:b w:val="0"/>
          <w:sz w:val="20"/>
        </w:rPr>
        <w:t>place near, set before/on table, serve up, put/apply/add to, appoint/assign</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carus : </w:t>
      </w:r>
      <w:r>
        <w:rPr>
          <w:b w:val="0"/>
          <w:sz w:val="20"/>
        </w:rPr>
        <w:t>variety/seed of plant hypericum, heavy sleep, stupor, sleep of death (L+S)</w:t>
      </w:r>
    </w:p>
    <w:p>
      <w:pPr>
        <w:spacing w:after="0"/>
      </w:pPr>
      <w:r>
        <w:rPr>
          <w:b/>
          <w:sz w:val="20"/>
        </w:rPr>
        <w:t xml:space="preserve">collum i  n: </w:t>
      </w:r>
      <w:r>
        <w:rPr>
          <w:b w:val="0"/>
          <w:sz w:val="20"/>
        </w:rPr>
        <w:t>neck, throat, head and neck, severed head, upper stem (flower), mountain ridge, hill, hillock, eminence, hill-top, mound, high ground, mountains (pl.) (poetic)</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edoceo cŭi, ctum, 2 : </w:t>
      </w:r>
      <w:r>
        <w:rPr>
          <w:b w:val="0"/>
          <w:sz w:val="20"/>
        </w:rPr>
        <w:t>teach or inform thoroughly</w:t>
      </w:r>
    </w:p>
    <w:p>
      <w:pPr>
        <w:spacing w:after="0"/>
      </w:pPr>
      <w:r>
        <w:rPr>
          <w:b/>
          <w:sz w:val="20"/>
        </w:rPr>
        <w:t xml:space="preserve">effectus fēci, fectum, 3 : </w:t>
      </w:r>
      <w:r>
        <w:rPr>
          <w:b w:val="0"/>
          <w:sz w:val="20"/>
        </w:rPr>
        <w:t>execution, performance, effect</w:t>
      </w:r>
    </w:p>
    <w:p>
      <w:pPr>
        <w:spacing w:after="0"/>
      </w:pPr>
      <w:r>
        <w:rPr>
          <w:b/>
          <w:sz w:val="20"/>
        </w:rPr>
        <w:t xml:space="preserve">fiducia ae  f: </w:t>
      </w:r>
      <w:r>
        <w:rPr>
          <w:b w:val="0"/>
          <w:sz w:val="20"/>
        </w:rPr>
        <w:t>trust, confidence, faith, reliance, courage</w:t>
      </w:r>
    </w:p>
    <w:p>
      <w:pPr>
        <w:spacing w:after="0"/>
      </w:pPr>
      <w:r>
        <w:rPr>
          <w:b/>
          <w:sz w:val="20"/>
        </w:rPr>
        <w:t xml:space="preserve">finis is : </w:t>
      </w:r>
      <w:r>
        <w:rPr>
          <w:b w:val="0"/>
          <w:sz w:val="20"/>
        </w:rPr>
        <w:t>boundary, end, limit, goal, (pl.) country, territory, land, limit, end, finish, determine, define, mark out the boundaries</w:t>
      </w:r>
    </w:p>
    <w:p>
      <w:pPr>
        <w:spacing w:after="0"/>
      </w:pPr>
      <w:r>
        <w:rPr>
          <w:b/>
          <w:sz w:val="20"/>
        </w:rPr>
        <w:t xml:space="preserve">frater tris  m: </w:t>
      </w:r>
      <w:r>
        <w:rPr>
          <w:b w:val="0"/>
          <w:sz w:val="20"/>
        </w:rPr>
        <w:t>brother, cousin</w:t>
      </w:r>
    </w:p>
    <w:p>
      <w:pPr>
        <w:spacing w:after="0"/>
      </w:pPr>
      <w:r>
        <w:rPr>
          <w:b/>
          <w:sz w:val="20"/>
        </w:rPr>
        <w:t xml:space="preserve">furor : </w:t>
      </w:r>
      <w:r>
        <w:rPr>
          <w:b w:val="0"/>
          <w:sz w:val="20"/>
        </w:rPr>
        <w:t>madness, rage, fury, frenzy, passionate love, steal, plunder</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interitus ĭi, ĭtum : </w:t>
      </w:r>
      <w:r>
        <w:rPr>
          <w:b w:val="0"/>
          <w:sz w:val="20"/>
        </w:rPr>
        <w:t>ruin, violent/untimely death, extinction, destruction, dissolution</w:t>
      </w:r>
    </w:p>
    <w:p>
      <w:pPr>
        <w:spacing w:after="0"/>
      </w:pPr>
      <w:r>
        <w:rPr>
          <w:b/>
          <w:sz w:val="20"/>
        </w:rPr>
        <w:t xml:space="preserve">malus : </w:t>
      </w:r>
      <w:r>
        <w:rPr>
          <w:b w:val="0"/>
          <w:sz w:val="20"/>
        </w:rPr>
        <w:t>prefer, incline toward, wish rather</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meus a, um : </w:t>
      </w:r>
      <w:r>
        <w:rPr>
          <w:b w:val="0"/>
          <w:sz w:val="20"/>
        </w:rPr>
        <w:t>urinate, make water, ejaculate, (somewhat rude), I, me (PERS), myself (REFLEX)</w:t>
      </w:r>
    </w:p>
    <w:p>
      <w:pPr>
        <w:spacing w:after="0"/>
      </w:pPr>
      <w:r>
        <w:rPr>
          <w:b/>
          <w:sz w:val="20"/>
        </w:rPr>
        <w:t xml:space="preserve">moveo mōvi, mōtum, 2 : </w:t>
      </w:r>
      <w:r>
        <w:rPr>
          <w:b w:val="0"/>
          <w:sz w:val="20"/>
        </w:rPr>
        <w:t>move, stir, agitate, affect, provoke, disturb, [movere se =&gt; dance]</w:t>
      </w:r>
    </w:p>
    <w:p>
      <w:pPr>
        <w:spacing w:after="0"/>
      </w:pPr>
      <w:r>
        <w:rPr>
          <w:b/>
          <w:sz w:val="20"/>
        </w:rPr>
        <w:t xml:space="preserve">necessitas ātis : </w:t>
      </w:r>
      <w:r>
        <w:rPr>
          <w:b w:val="0"/>
          <w:sz w:val="20"/>
        </w:rPr>
        <w:t>need/necessity, inevitability, difficult straits, poverty, obligation, bond</w:t>
      </w:r>
    </w:p>
    <w:p>
      <w:pPr>
        <w:spacing w:after="0"/>
      </w:pPr>
      <w:r>
        <w:rPr>
          <w:b/>
          <w:sz w:val="20"/>
        </w:rPr>
        <w:t xml:space="preserve">necessitudo ĭnis  f: </w:t>
      </w:r>
      <w:r>
        <w:rPr>
          <w:b w:val="0"/>
          <w:sz w:val="20"/>
        </w:rPr>
        <w:t>obligation, bond, connection, affinity, compulsion, needs, poverty, relative</w:t>
      </w:r>
    </w:p>
    <w:p>
      <w:pPr>
        <w:spacing w:after="0"/>
      </w:pPr>
      <w:r>
        <w:rPr>
          <w:b/>
          <w:sz w:val="20"/>
        </w:rPr>
        <w:t xml:space="preserve">noster stra, strum : </w:t>
      </w:r>
      <w:r>
        <w:rPr>
          <w:b w:val="0"/>
          <w:sz w:val="20"/>
        </w:rPr>
        <w:t>our men (pl.)</w:t>
      </w:r>
    </w:p>
    <w:p>
      <w:pPr>
        <w:spacing w:after="0"/>
      </w:pPr>
      <w:r>
        <w:rPr>
          <w:b/>
          <w:sz w:val="20"/>
        </w:rPr>
        <w:t xml:space="preserve">pax : </w:t>
      </w:r>
      <w:r>
        <w:rPr>
          <w:b w:val="0"/>
          <w:sz w:val="20"/>
        </w:rPr>
        <w:t>peace, harmony</w:t>
      </w:r>
    </w:p>
    <w:p>
      <w:pPr>
        <w:spacing w:after="0"/>
      </w:pPr>
      <w:r>
        <w:rPr>
          <w:b/>
          <w:sz w:val="20"/>
        </w:rPr>
        <w:t xml:space="preserve">patior passus, 3 : </w:t>
      </w:r>
      <w:r>
        <w:rPr>
          <w:b w:val="0"/>
          <w:sz w:val="20"/>
        </w:rPr>
        <w:t>suffer, allow, undergo, endure, permit</w:t>
      </w:r>
    </w:p>
    <w:p>
      <w:pPr>
        <w:spacing w:after="0"/>
      </w:pPr>
      <w:r>
        <w:rPr>
          <w:b/>
          <w:sz w:val="20"/>
        </w:rPr>
        <w:t xml:space="preserve">patruelis e : </w:t>
      </w:r>
      <w:r>
        <w:rPr>
          <w:b w:val="0"/>
          <w:sz w:val="20"/>
        </w:rPr>
        <w:t>cousin, of a cousin</w:t>
      </w:r>
    </w:p>
    <w:p>
      <w:pPr>
        <w:spacing w:after="0"/>
      </w:pPr>
      <w:r>
        <w:rPr>
          <w:b/>
          <w:sz w:val="20"/>
        </w:rPr>
        <w:t xml:space="preserve">persulto āvi, ātum, 1  n: </w:t>
      </w:r>
      <w:r>
        <w:rPr>
          <w:b w:val="0"/>
          <w:sz w:val="20"/>
        </w:rPr>
        <w:t>leap or skip or prance about, range (over), scour</w:t>
      </w:r>
    </w:p>
    <w:p>
      <w:pPr>
        <w:spacing w:after="0"/>
      </w:pPr>
      <w:r>
        <w:rPr>
          <w:b/>
          <w:sz w:val="20"/>
        </w:rPr>
        <w:t xml:space="preserve">rebellis is : </w:t>
      </w:r>
      <w:r>
        <w:rPr>
          <w:b w:val="0"/>
          <w:sz w:val="20"/>
        </w:rPr>
        <w:t>insurgent, rebel, insurgent, rebellious</w:t>
      </w:r>
    </w:p>
    <w:p>
      <w:pPr>
        <w:spacing w:after="0"/>
      </w:pPr>
      <w:r>
        <w:rPr>
          <w:b/>
          <w:sz w:val="20"/>
        </w:rPr>
        <w:t xml:space="preserve">rectus a, um : </w:t>
      </w:r>
      <w:r>
        <w:rPr>
          <w:b w:val="0"/>
          <w:sz w:val="20"/>
        </w:rPr>
        <w:t>virtue, the_right</w:t>
      </w:r>
    </w:p>
    <w:p>
      <w:pPr>
        <w:spacing w:after="0"/>
      </w:pPr>
      <w:r>
        <w:rPr>
          <w:b/>
          <w:sz w:val="20"/>
        </w:rPr>
        <w:t xml:space="preserve">romanus : </w:t>
      </w:r>
      <w:r>
        <w:rPr>
          <w:b w:val="0"/>
          <w:sz w:val="20"/>
        </w:rPr>
        <w:t>Roman, the Romans (pl.)</w:t>
      </w:r>
    </w:p>
    <w:p>
      <w:pPr>
        <w:spacing w:after="0"/>
      </w:pPr>
      <w:r>
        <w:rPr>
          <w:b/>
          <w:sz w:val="20"/>
        </w:rPr>
        <w:t xml:space="preserve">rumpo rūpi, ruptum : </w:t>
      </w:r>
      <w:r>
        <w:rPr>
          <w:b w:val="0"/>
          <w:sz w:val="20"/>
        </w:rPr>
        <w:t>break, destroy</w:t>
      </w:r>
    </w:p>
    <w:p>
      <w:pPr>
        <w:spacing w:after="0"/>
      </w:pPr>
      <w:r>
        <w:rPr>
          <w:b/>
          <w:sz w:val="20"/>
        </w:rPr>
        <w:t xml:space="preserve">sanguis ĭnis : </w:t>
      </w:r>
      <w:r>
        <w:rPr>
          <w:b w:val="0"/>
          <w:sz w:val="20"/>
        </w:rPr>
        <w:t>blood, family</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spes spēi : </w:t>
      </w:r>
      <w:r>
        <w:rPr>
          <w:b w:val="0"/>
          <w:sz w:val="20"/>
        </w:rPr>
        <w:t>hope/anticipation/expectation, prospect/hope/promise, (inheriting/succeeding)</w:t>
      </w:r>
    </w:p>
    <w:p>
      <w:pPr>
        <w:spacing w:after="0"/>
      </w:pPr>
      <w:r>
        <w:rPr>
          <w:b/>
          <w:sz w:val="20"/>
        </w:rPr>
        <w:t xml:space="preserve">suffragium ii  n: </w:t>
      </w:r>
      <w:r>
        <w:rPr>
          <w:b w:val="0"/>
          <w:sz w:val="20"/>
        </w:rPr>
        <w:t>vote, judgment, applause</w:t>
      </w:r>
    </w:p>
    <w:p>
      <w:pPr>
        <w:spacing w:after="0"/>
      </w:pPr>
      <w:r>
        <w:rPr>
          <w:b/>
          <w:sz w:val="20"/>
        </w:rPr>
        <w:t xml:space="preserve">terra : </w:t>
      </w:r>
      <w:r>
        <w:rPr>
          <w:b w:val="0"/>
          <w:sz w:val="20"/>
        </w:rPr>
        <w:t>earth, land, ground, country, region</w:t>
      </w:r>
    </w:p>
    <w:p>
      <w:pPr>
        <w:spacing w:after="0"/>
      </w:pPr>
      <w:r>
        <w:rPr>
          <w:b/>
          <w:sz w:val="20"/>
        </w:rPr>
        <w:t xml:space="preserve">tyrannus i  m: </w:t>
      </w:r>
      <w:r>
        <w:rPr>
          <w:b w:val="0"/>
          <w:sz w:val="20"/>
        </w:rPr>
        <w:t>tyrant, despot, monarch, absolute ruler, king, prince</w:t>
      </w:r>
    </w:p>
    <w:p>
      <w:pPr>
        <w:spacing w:after="0"/>
      </w:pPr>
      <w:r>
        <w:rPr>
          <w:b/>
          <w:sz w:val="20"/>
        </w:rPr>
        <w:t xml:space="preserve">ultra : </w:t>
      </w:r>
      <w:r>
        <w:rPr>
          <w:b w:val="0"/>
          <w:sz w:val="20"/>
        </w:rPr>
        <w:t>beyond, further, on the other side, more, more than, in addition, besides</w:t>
      </w:r>
    </w:p>
    <w:p>
      <w:pPr>
        <w:sectPr>
          <w:type w:val="continuous"/>
          <w:pgSz w:w="12240" w:h="15840"/>
          <w:pgMar w:top="720" w:right="720" w:bottom="720" w:left="720" w:header="720" w:footer="720" w:gutter="0"/>
          <w:cols w:space="720" w:num="2"/>
          <w:docGrid w:linePitch="360"/>
        </w:sectPr>
      </w:pPr>
    </w:p>
    <w:p>
      <w:r>
        <w:br w:type="page"/>
      </w:r>
    </w:p>
    <w:p>
      <w:r>
        <w:rPr>
          <w:sz w:val="24"/>
        </w:rPr>
        <w:t>potestatem exopto, coeptis (si videntur utilia) etiam vestra consensione firmandis.”</w:t>
        <w:br/>
        <w:t>Dicere super his plura conantem, interpellans contio lenius prohibebat, arbitrium summi numinis id esse non mentis humanae velut praescia venturi proclamans.</w:t>
        <w:br/>
        <w:t>Stansque imperator immobilis dum silerent, residua fidentius explicavit: Quia igitur vestrum quoque favorem adesse fremitus indicat laetus, adulescens vigoris tranquilli, cuius temperati mores imitandi sunt potius quam praedicandi, ad honorem prosperante deo delatum exsurgat; cuius praeclaram indolem bonis artibus institutam, hoc ipso plene videor exposuisse quod elegi. Ergo eum, praesente nutu dei caelestis, amictu principali velabo.”</w:t>
        <w:br/>
        <w:t>Dixit moxque indutum avita purpura Iulianum, et Caesarem cum exercitus gaudio declaratum, his alloquitur contractiore vultu submaestum:</w:t>
        <w:br/>
        <w:t>Recepisti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adulescens : </w:t>
      </w:r>
      <w:r>
        <w:rPr>
          <w:b w:val="0"/>
          <w:sz w:val="20"/>
        </w:rPr>
        <w:t>young man, youth, youthful person, young woman/girl</w:t>
      </w:r>
    </w:p>
    <w:p>
      <w:pPr>
        <w:spacing w:after="0"/>
      </w:pPr>
      <w:r>
        <w:rPr>
          <w:b/>
          <w:sz w:val="20"/>
        </w:rPr>
        <w:t xml:space="preserve">alloquor cūtus, 3 : </w:t>
      </w:r>
      <w:r>
        <w:rPr>
          <w:b w:val="0"/>
          <w:sz w:val="20"/>
        </w:rPr>
        <w:t>speak to (friendly), address, harangue, make a speech (to), call on, console</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bonus a, um : </w:t>
      </w:r>
      <w:r>
        <w:rPr>
          <w:b w:val="0"/>
          <w:sz w:val="20"/>
        </w:rPr>
        <w:t>good/moral/honest/brave man, man of honor, gentleman, better/rich people (pl.)</w:t>
      </w:r>
    </w:p>
    <w:p>
      <w:pPr>
        <w:spacing w:after="0"/>
      </w:pPr>
      <w:r>
        <w:rPr>
          <w:b/>
          <w:sz w:val="20"/>
        </w:rPr>
        <w:t xml:space="preserve">caelestis e : </w:t>
      </w:r>
      <w:r>
        <w:rPr>
          <w:b w:val="0"/>
          <w:sz w:val="20"/>
        </w:rPr>
        <w:t>divinity, god/goddess, god-like person, the_Gods (pl.), supernatural/heavenly matters/things/bodies (pl.), high places, astronomy, heavenly, of heavens/sky, from heaven/sky, celestial, divine, of the_Gods</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consensio ōnis  f: </w:t>
      </w:r>
      <w:r>
        <w:rPr>
          <w:b w:val="0"/>
          <w:sz w:val="20"/>
        </w:rPr>
        <w:t>agreement (opinion), consent, accordance, harmony, unanimity, plot, conspiracy</w:t>
      </w:r>
    </w:p>
    <w:p>
      <w:pPr>
        <w:spacing w:after="0"/>
      </w:pPr>
      <w:r>
        <w:rPr>
          <w:b/>
          <w:sz w:val="20"/>
        </w:rPr>
        <w:t xml:space="preserve">contio ōnis  f: </w:t>
      </w:r>
      <w:r>
        <w:rPr>
          <w:b w:val="0"/>
          <w:sz w:val="20"/>
        </w:rPr>
        <w:t>meeting/assembly, audience/speech, public opinion, parade addressed by general</w:t>
      </w:r>
    </w:p>
    <w:p>
      <w:pPr>
        <w:spacing w:after="0"/>
      </w:pPr>
      <w:r>
        <w:rPr>
          <w:b/>
          <w:sz w:val="20"/>
        </w:rPr>
        <w:t xml:space="preserve">declaro āvi, ātum, 1 : </w:t>
      </w:r>
      <w:r>
        <w:rPr>
          <w:b w:val="0"/>
          <w:sz w:val="20"/>
        </w:rPr>
        <w:t>declare/announce/make known, indicate, reveal, testify, show/prove, mean (word)</w:t>
      </w:r>
    </w:p>
    <w:p>
      <w:pPr>
        <w:spacing w:after="0"/>
      </w:pPr>
      <w:r>
        <w:rPr>
          <w:b/>
          <w:sz w:val="20"/>
        </w:rPr>
        <w:t xml:space="preserve">deus i : </w:t>
      </w:r>
      <w:r>
        <w:rPr>
          <w:b w:val="0"/>
          <w:sz w:val="20"/>
        </w:rPr>
        <w:t>god; God!: Oh God;</w:t>
      </w:r>
    </w:p>
    <w:p>
      <w:pPr>
        <w:spacing w:after="0"/>
      </w:pPr>
      <w:r>
        <w:rPr>
          <w:b/>
          <w:sz w:val="20"/>
        </w:rPr>
        <w:t xml:space="preserve">defero tŭli, lātum, ferre : </w:t>
      </w:r>
      <w:r>
        <w:rPr>
          <w:b w:val="0"/>
          <w:sz w:val="20"/>
        </w:rPr>
        <w:t>carry/bring/sink/fall down/off, convey/deliver/transfer, reduce/slope (down to)</w:t>
      </w:r>
    </w:p>
    <w:p>
      <w:pPr>
        <w:spacing w:after="0"/>
      </w:pPr>
      <w:r>
        <w:rPr>
          <w:b/>
          <w:sz w:val="20"/>
        </w:rPr>
        <w:t xml:space="preserve">deus i : </w:t>
      </w:r>
      <w:r>
        <w:rPr>
          <w:b w:val="0"/>
          <w:sz w:val="20"/>
        </w:rPr>
        <w:t>god; God!: Oh God;</w:t>
      </w:r>
    </w:p>
    <w:p>
      <w:pPr>
        <w:spacing w:after="0"/>
      </w:pPr>
      <w:r>
        <w:rPr>
          <w:b/>
          <w:sz w:val="20"/>
        </w:rPr>
        <w:t xml:space="preserve">eligo lēgi, lectum, 3 : </w:t>
      </w:r>
      <w:r>
        <w:rPr>
          <w:b w:val="0"/>
          <w:sz w:val="20"/>
        </w:rPr>
        <w:t>pick out, choose</w:t>
      </w:r>
    </w:p>
    <w:p>
      <w:pPr>
        <w:spacing w:after="0"/>
      </w:pPr>
      <w:r>
        <w:rPr>
          <w:b/>
          <w:sz w:val="20"/>
        </w:rPr>
        <w:t xml:space="preserve">exercitus : </w:t>
      </w:r>
      <w:r>
        <w:rPr>
          <w:b w:val="0"/>
          <w:sz w:val="20"/>
        </w:rPr>
        <w:t>army, infantry, swarm, flock</w:t>
      </w:r>
    </w:p>
    <w:p>
      <w:pPr>
        <w:spacing w:after="0"/>
      </w:pPr>
      <w:r>
        <w:rPr>
          <w:b/>
          <w:sz w:val="20"/>
        </w:rPr>
        <w:t xml:space="preserve">exopto āvi, ātum, 1 : </w:t>
      </w:r>
      <w:r>
        <w:rPr>
          <w:b w:val="0"/>
          <w:sz w:val="20"/>
        </w:rPr>
        <w:t>long for</w:t>
      </w:r>
    </w:p>
    <w:p>
      <w:pPr>
        <w:spacing w:after="0"/>
      </w:pPr>
      <w:r>
        <w:rPr>
          <w:b/>
          <w:sz w:val="20"/>
        </w:rPr>
        <w:t xml:space="preserve">expono pŏsŭi, pŏsĭtum, 3 : </w:t>
      </w:r>
      <w:r>
        <w:rPr>
          <w:b w:val="0"/>
          <w:sz w:val="20"/>
        </w:rPr>
        <w:t>set/put forth/out, abandon, expose, publish, explain, relate, disembark</w:t>
      </w:r>
    </w:p>
    <w:p>
      <w:pPr>
        <w:spacing w:after="0"/>
      </w:pPr>
      <w:r>
        <w:rPr>
          <w:b/>
          <w:sz w:val="20"/>
        </w:rPr>
        <w:t xml:space="preserve">exsurgo surrexi, 3 : </w:t>
      </w:r>
      <w:r>
        <w:rPr>
          <w:b w:val="0"/>
          <w:sz w:val="20"/>
        </w:rPr>
        <w:t>bestir oneself/take action, swell/rise/move/extend up/out/to higher moral level</w:t>
      </w:r>
    </w:p>
    <w:p>
      <w:pPr>
        <w:spacing w:after="0"/>
      </w:pPr>
      <w:r>
        <w:rPr>
          <w:b/>
          <w:sz w:val="20"/>
        </w:rPr>
        <w:t xml:space="preserve">favor ōris  m: </w:t>
      </w:r>
      <w:r>
        <w:rPr>
          <w:b w:val="0"/>
          <w:sz w:val="20"/>
        </w:rPr>
        <w:t>favor, goodwill, bias, applause</w:t>
      </w:r>
    </w:p>
    <w:p>
      <w:pPr>
        <w:spacing w:after="0"/>
      </w:pPr>
      <w:r>
        <w:rPr>
          <w:b/>
          <w:sz w:val="20"/>
        </w:rPr>
        <w:t xml:space="preserve">gaudium ii  n: </w:t>
      </w:r>
      <w:r>
        <w:rPr>
          <w:b w:val="0"/>
          <w:sz w:val="20"/>
        </w:rPr>
        <w:t>joy, delight, gladness, source/cause of joy, physical/sensual delight</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humanus : </w:t>
      </w:r>
      <w:r>
        <w:rPr>
          <w:b w:val="0"/>
          <w:sz w:val="20"/>
        </w:rPr>
        <w:t>human affairs (pl.), concerns of men, events of life</w:t>
      </w:r>
    </w:p>
    <w:p>
      <w:pPr>
        <w:spacing w:after="0"/>
      </w:pPr>
      <w:r>
        <w:rPr>
          <w:b/>
          <w:sz w:val="20"/>
        </w:rPr>
        <w:t xml:space="preserve">imito āre : </w:t>
      </w:r>
      <w:r>
        <w:rPr>
          <w:b w:val="0"/>
          <w:sz w:val="20"/>
        </w:rPr>
        <w:t>imitate/copy/mimic, follow, make an imitation/reproduction, resemble, simulate</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indico āvi, ātum, āre : </w:t>
      </w:r>
      <w:r>
        <w:rPr>
          <w:b w:val="0"/>
          <w:sz w:val="20"/>
        </w:rPr>
        <w:t>point out, show, indicate, expose, betray, reveal, inform against, accuse</w:t>
      </w:r>
    </w:p>
    <w:p>
      <w:pPr>
        <w:spacing w:after="0"/>
      </w:pPr>
      <w:r>
        <w:rPr>
          <w:b/>
          <w:sz w:val="20"/>
        </w:rPr>
        <w:t xml:space="preserve">induo ŭi, ūtum, ĕre : </w:t>
      </w:r>
      <w:r>
        <w:rPr>
          <w:b w:val="0"/>
          <w:sz w:val="20"/>
        </w:rPr>
        <w:t>put on, clothe, cover, dress oneself in, [se induere =&gt; to impale oneself]</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interpello āvi, ātum, 1 : </w:t>
      </w:r>
      <w:r>
        <w:rPr>
          <w:b w:val="0"/>
          <w:sz w:val="20"/>
        </w:rPr>
        <w:t>interrupt, break in on, interpose an objection, disturb, hinder, obstruct</w:t>
      </w:r>
    </w:p>
    <w:p>
      <w:pPr>
        <w:spacing w:after="0"/>
      </w:pPr>
      <w:r>
        <w:rPr>
          <w:b/>
          <w:sz w:val="20"/>
        </w:rPr>
        <w:t xml:space="preserve">lenis : </w:t>
      </w:r>
      <w:r>
        <w:rPr>
          <w:b w:val="0"/>
          <w:sz w:val="20"/>
        </w:rPr>
        <w:t>mitigate, moderate, alleviate, allay, assuage, ease, calm, placate, appease, procuress, brothel-keeper</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numen ĭnis  n: </w:t>
      </w:r>
      <w:r>
        <w:rPr>
          <w:b w:val="0"/>
          <w:sz w:val="20"/>
        </w:rPr>
        <w:t>divine will, divinity, god</w:t>
      </w:r>
    </w:p>
    <w:p>
      <w:pPr>
        <w:spacing w:after="0"/>
      </w:pPr>
      <w:r>
        <w:rPr>
          <w:b/>
          <w:sz w:val="20"/>
        </w:rPr>
        <w:t xml:space="preserve">nutus ūs  m: </w:t>
      </w:r>
      <w:r>
        <w:rPr>
          <w:b w:val="0"/>
          <w:sz w:val="20"/>
        </w:rPr>
        <w:t>nod, command, will, [ad nutum =&gt; instantly, with the agreement of]</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praeclarus a, um : </w:t>
      </w:r>
      <w:r>
        <w:rPr>
          <w:b w:val="0"/>
          <w:sz w:val="20"/>
        </w:rPr>
        <w:t>beetle infesting beehives, (regarded by Pliny as a disease)</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proclamo āvi, ātum, 1 : </w:t>
      </w:r>
      <w:r>
        <w:rPr>
          <w:b w:val="0"/>
          <w:sz w:val="20"/>
        </w:rPr>
        <w:t>call/cry out, raise an outcry, appeal noisily, take claim to court, proclaim</w:t>
      </w:r>
    </w:p>
    <w:p>
      <w:pPr>
        <w:spacing w:after="0"/>
      </w:pPr>
      <w:r>
        <w:rPr>
          <w:b/>
          <w:sz w:val="20"/>
        </w:rPr>
        <w:t xml:space="preserve">prohibeo ŭi, ĭtum, 2 : </w:t>
      </w:r>
      <w:r>
        <w:rPr>
          <w:b w:val="0"/>
          <w:sz w:val="20"/>
        </w:rPr>
        <w:t>hinder, restrain, forbid, prevent</w:t>
      </w:r>
    </w:p>
    <w:p>
      <w:pPr>
        <w:spacing w:after="0"/>
      </w:pPr>
      <w:r>
        <w:rPr>
          <w:b/>
          <w:sz w:val="20"/>
        </w:rPr>
        <w:t xml:space="preserve">purpura ae  f: </w:t>
      </w:r>
      <w:r>
        <w:rPr>
          <w:b w:val="0"/>
          <w:sz w:val="20"/>
        </w:rPr>
        <w:t>purple color, purple, purple dye, purple-dyed cloth</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sileo ŭi : </w:t>
      </w:r>
      <w:r>
        <w:rPr>
          <w:b w:val="0"/>
          <w:sz w:val="20"/>
        </w:rPr>
        <w:t>be silent, not to speak (about), be quiet, not to function</w:t>
      </w:r>
    </w:p>
    <w:p>
      <w:pPr>
        <w:spacing w:after="0"/>
      </w:pPr>
      <w:r>
        <w:rPr>
          <w:b/>
          <w:sz w:val="20"/>
        </w:rPr>
        <w:t xml:space="preserve">sto stĕti, stătum, 1 : </w:t>
      </w:r>
      <w:r>
        <w:rPr>
          <w:b w:val="0"/>
          <w:sz w:val="20"/>
        </w:rPr>
        <w:t>stand, stand still, stand firm, remain, rest</w:t>
      </w:r>
    </w:p>
    <w:p>
      <w:pPr>
        <w:spacing w:after="0"/>
      </w:pPr>
      <w:r>
        <w:rPr>
          <w:b/>
          <w:sz w:val="20"/>
        </w:rPr>
        <w:t xml:space="preserve">superus a, um : </w:t>
      </w:r>
      <w:r>
        <w:rPr>
          <w:b w:val="0"/>
          <w:sz w:val="20"/>
        </w:rPr>
        <w:t>gods (pl.) on high, celestial deities, those above</w:t>
      </w:r>
    </w:p>
    <w:p>
      <w:pPr>
        <w:spacing w:after="0"/>
      </w:pPr>
      <w:r>
        <w:rPr>
          <w:b/>
          <w:sz w:val="20"/>
        </w:rPr>
        <w:t xml:space="preserve">tempero āvi, ātum, 1 : </w:t>
      </w:r>
      <w:r>
        <w:rPr>
          <w:b w:val="0"/>
          <w:sz w:val="20"/>
        </w:rPr>
        <w:t>combine, blend, temper, make mild, refrain from, control oneself</w:t>
      </w:r>
    </w:p>
    <w:p>
      <w:pPr>
        <w:spacing w:after="0"/>
      </w:pPr>
      <w:r>
        <w:rPr>
          <w:b/>
          <w:sz w:val="20"/>
        </w:rPr>
        <w:t xml:space="preserve">tranquillus : </w:t>
      </w:r>
      <w:r>
        <w:rPr>
          <w:b w:val="0"/>
          <w:sz w:val="20"/>
        </w:rPr>
        <w:t>calm weather, calm state of affairs</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primaevus originis tuae splendidum florem, amantissime mihi omnium frater; aucta gloria mea, confiteor, qui iustius in deferenda suppari potestate nobilitati mihi propinquae, quam ipsa potestate videor esse sublimis.</w:t>
        <w:br/>
        <w:t>Adesto igitur laborum periculorumque particeps, et tutelam ministerii suscipe Galliarum, omni beneficentia partes levaturus afflictas: et si hostilibus congredi sit necesse, fixo gradu consiste inter signiferos ipsos, audendi in tempore consideratus hortator, pugnantes accendens praeeundo cautissime, turbatosque subsidiis fulciens, modesteque increpans desides, verissimus testis adfuturus industriis et ignavis.</w:t>
        <w:br/>
        <w:t>Proinde urgente rei magnitudine, perge vir fortis, ducturus viros itidem fortes. Aderimus nobis vicissim amoris robusta constantia, militabimus simul, una orbem pacatum, deus modo velit quod oramus,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adsum : </w:t>
      </w:r>
      <w:r>
        <w:rPr>
          <w:b w:val="0"/>
          <w:sz w:val="20"/>
        </w:rPr>
        <w:t>take (to/up/on/from), adopt/raise, use, assume/receive, insert/add, usurp/claim, be near, be present, be in attendance, arrive, appear, aid (w/DAT)</w:t>
      </w:r>
    </w:p>
    <w:p>
      <w:pPr>
        <w:spacing w:after="0"/>
      </w:pPr>
      <w:r>
        <w:rPr>
          <w:b/>
          <w:sz w:val="20"/>
        </w:rPr>
        <w:t xml:space="preserve">amor like honos, labos, colos  m: </w:t>
      </w:r>
      <w:r>
        <w:rPr>
          <w:b w:val="0"/>
          <w:sz w:val="20"/>
        </w:rPr>
        <w:t>love, affection, the beloved, Cupid, affair, sexual/illicit/homosexual passion, love, affection, the beloved, Cupid, affair, sexual/illicit/homosexual passion, love, like, fall in love with, be fond of, have a tendency to</w:t>
      </w:r>
    </w:p>
    <w:p>
      <w:pPr>
        <w:spacing w:after="0"/>
      </w:pPr>
      <w:r>
        <w:rPr>
          <w:b/>
          <w:sz w:val="20"/>
        </w:rPr>
        <w:t xml:space="preserve">audeo ausus, 2  n: </w:t>
      </w:r>
      <w:r>
        <w:rPr>
          <w:b w:val="0"/>
          <w:sz w:val="20"/>
        </w:rPr>
        <w:t>intend, be prepared, dare/have courage (to go/do), act boldly, venture, risk</w:t>
      </w:r>
    </w:p>
    <w:p>
      <w:pPr>
        <w:spacing w:after="0"/>
      </w:pPr>
      <w:r>
        <w:rPr>
          <w:b/>
          <w:sz w:val="20"/>
        </w:rPr>
        <w:t xml:space="preserve">beneficentia ae  f: </w:t>
      </w:r>
      <w:r>
        <w:rPr>
          <w:b w:val="0"/>
          <w:sz w:val="20"/>
        </w:rPr>
        <w:t>beneficence, kindness, honorable treatment</w:t>
      </w:r>
    </w:p>
    <w:p>
      <w:pPr>
        <w:spacing w:after="0"/>
      </w:pPr>
      <w:r>
        <w:rPr>
          <w:b/>
          <w:sz w:val="20"/>
        </w:rPr>
        <w:t xml:space="preserve">caveo cāvi, cautum : </w:t>
      </w:r>
      <w:r>
        <w:rPr>
          <w:b w:val="0"/>
          <w:sz w:val="20"/>
        </w:rPr>
        <w:t>beware, avoid, take precautions/defensive action, give/get surety, stipulate</w:t>
      </w:r>
    </w:p>
    <w:p>
      <w:pPr>
        <w:spacing w:after="0"/>
      </w:pPr>
      <w:r>
        <w:rPr>
          <w:b/>
          <w:sz w:val="20"/>
        </w:rPr>
        <w:t xml:space="preserve">confiteor fessus, 2 : </w:t>
      </w:r>
      <w:r>
        <w:rPr>
          <w:b w:val="0"/>
          <w:sz w:val="20"/>
        </w:rPr>
        <w:t>confess (w/ACC), admit, acknowledge, reveal, disclose, concede, allow, denote</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constantia : </w:t>
      </w:r>
      <w:r>
        <w:rPr>
          <w:b w:val="0"/>
          <w:sz w:val="20"/>
        </w:rPr>
        <w:t>perseverance, harmony, steadfastness, persistence, firmness, courage, loyalty, constant, unchanging, steadfast, resolute, steady, stable, immovable, secure, agree/correspond/fit, be correct, be dependent/based upon, exist/continue/last</w:t>
      </w:r>
    </w:p>
    <w:p>
      <w:pPr>
        <w:spacing w:after="0"/>
      </w:pPr>
      <w:r>
        <w:rPr>
          <w:b/>
          <w:sz w:val="20"/>
        </w:rPr>
        <w:t xml:space="preserve">defero tŭli, lātum, ferre : </w:t>
      </w:r>
      <w:r>
        <w:rPr>
          <w:b w:val="0"/>
          <w:sz w:val="20"/>
        </w:rPr>
        <w:t>carry/bring/sink/fall down/off, convey/deliver/transfer, reduce/slope (down to)</w:t>
      </w:r>
    </w:p>
    <w:p>
      <w:pPr>
        <w:spacing w:after="0"/>
      </w:pPr>
      <w:r>
        <w:rPr>
          <w:b/>
          <w:sz w:val="20"/>
        </w:rPr>
        <w:t xml:space="preserve">deus i : </w:t>
      </w:r>
      <w:r>
        <w:rPr>
          <w:b w:val="0"/>
          <w:sz w:val="20"/>
        </w:rPr>
        <w:t>god; God!: Oh God;</w:t>
      </w:r>
    </w:p>
    <w:p>
      <w:pPr>
        <w:spacing w:after="0"/>
      </w:pPr>
      <w:r>
        <w:rPr>
          <w:b/>
          <w:sz w:val="20"/>
        </w:rPr>
        <w:t xml:space="preserve">duco xi, ctum, 3 : </w:t>
      </w:r>
      <w:r>
        <w:rPr>
          <w:b w:val="0"/>
          <w:sz w:val="20"/>
        </w:rPr>
        <w:t>lead, command, think, consider, regard, prolong</w:t>
      </w:r>
    </w:p>
    <w:p>
      <w:pPr>
        <w:spacing w:after="0"/>
      </w:pPr>
      <w:r>
        <w:rPr>
          <w:b/>
          <w:sz w:val="20"/>
        </w:rPr>
        <w:t xml:space="preserve">figo xi, xum, 3 : </w:t>
      </w:r>
      <w:r>
        <w:rPr>
          <w:b w:val="0"/>
          <w:sz w:val="20"/>
        </w:rPr>
        <w:t>fasten, fix, pierce, transfix, establish</w:t>
      </w:r>
    </w:p>
    <w:p>
      <w:pPr>
        <w:spacing w:after="0"/>
      </w:pPr>
      <w:r>
        <w:rPr>
          <w:b/>
          <w:sz w:val="20"/>
        </w:rPr>
        <w:t xml:space="preserve">flos ōris  m: </w:t>
      </w:r>
      <w:r>
        <w:rPr>
          <w:b w:val="0"/>
          <w:sz w:val="20"/>
        </w:rPr>
        <w:t>flower, blossom, youthful prime</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frater tris  m: </w:t>
      </w:r>
      <w:r>
        <w:rPr>
          <w:b w:val="0"/>
          <w:sz w:val="20"/>
        </w:rPr>
        <w:t>brother, cousin</w:t>
      </w:r>
    </w:p>
    <w:p>
      <w:pPr>
        <w:spacing w:after="0"/>
      </w:pPr>
      <w:r>
        <w:rPr>
          <w:b/>
          <w:sz w:val="20"/>
        </w:rPr>
        <w:t xml:space="preserve">fulcio fulsi, fultum, 4 : </w:t>
      </w:r>
      <w:r>
        <w:rPr>
          <w:b w:val="0"/>
          <w:sz w:val="20"/>
        </w:rPr>
        <w:t>prop up, support</w:t>
      </w:r>
    </w:p>
    <w:p>
      <w:pPr>
        <w:spacing w:after="0"/>
      </w:pPr>
      <w:r>
        <w:rPr>
          <w:b/>
          <w:sz w:val="20"/>
        </w:rPr>
        <w:t xml:space="preserve">gloria ae  f: </w:t>
      </w:r>
      <w:r>
        <w:rPr>
          <w:b w:val="0"/>
          <w:sz w:val="20"/>
        </w:rPr>
        <w:t>glory, fame, ambition, renown, vainglory, boasting</w:t>
      </w:r>
    </w:p>
    <w:p>
      <w:pPr>
        <w:spacing w:after="0"/>
      </w:pPr>
      <w:r>
        <w:rPr>
          <w:b/>
          <w:sz w:val="20"/>
        </w:rPr>
        <w:t xml:space="preserve">gradus ūs : </w:t>
      </w:r>
      <w:r>
        <w:rPr>
          <w:b w:val="0"/>
          <w:sz w:val="20"/>
        </w:rPr>
        <w:t>step, position</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itidem : </w:t>
      </w:r>
      <w:r>
        <w:rPr>
          <w:b w:val="0"/>
          <w:sz w:val="20"/>
        </w:rPr>
        <w:t>going, gait, departure, go, walk, march, advance, pass, flow, pass (time), ride, sail</w:t>
      </w:r>
    </w:p>
    <w:p>
      <w:pPr>
        <w:spacing w:after="0"/>
      </w:pPr>
      <w:r>
        <w:rPr>
          <w:b/>
          <w:sz w:val="20"/>
        </w:rPr>
        <w:t xml:space="preserve">labor : </w:t>
      </w:r>
      <w:r>
        <w:rPr>
          <w:b w:val="0"/>
          <w:sz w:val="20"/>
        </w:rPr>
        <w:t>labor/toil/exertion/effort/work, task/undertaking, production, childbirth, labor/toil/exertion/effort/work, task/undertaking, production, childbirth, totter, be ready to fall, begin to sink, give way, waver, decline, sink, err</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meus a, um : </w:t>
      </w:r>
      <w:r>
        <w:rPr>
          <w:b w:val="0"/>
          <w:sz w:val="20"/>
        </w:rPr>
        <w:t>urinate, make water, ejaculate, (somewhat rude), I, me (PERS), myself (REFLEX)</w:t>
      </w:r>
    </w:p>
    <w:p>
      <w:pPr>
        <w:spacing w:after="0"/>
      </w:pPr>
      <w:r>
        <w:rPr>
          <w:b/>
          <w:sz w:val="20"/>
        </w:rPr>
        <w:t xml:space="preserve">milito āvi, ātum, 1 : </w:t>
      </w:r>
      <w:r>
        <w:rPr>
          <w:b w:val="0"/>
          <w:sz w:val="20"/>
        </w:rPr>
        <w:t>serve as soldier, perform military service, serve in the army, wage/make war</w:t>
      </w:r>
    </w:p>
    <w:p>
      <w:pPr>
        <w:spacing w:after="0"/>
      </w:pPr>
      <w:r>
        <w:rPr>
          <w:b/>
          <w:sz w:val="20"/>
        </w:rPr>
        <w:t xml:space="preserve">ministerium ii  n: </w:t>
      </w:r>
      <w:r>
        <w:rPr>
          <w:b w:val="0"/>
          <w:sz w:val="20"/>
        </w:rPr>
        <w:t>ministry (of state)</w:t>
      </w:r>
    </w:p>
    <w:p>
      <w:pPr>
        <w:spacing w:after="0"/>
      </w:pPr>
      <w:r>
        <w:rPr>
          <w:b/>
          <w:sz w:val="20"/>
        </w:rPr>
        <w:t xml:space="preserve">necesse : </w:t>
      </w:r>
      <w:r>
        <w:rPr>
          <w:b w:val="0"/>
          <w:sz w:val="20"/>
        </w:rPr>
        <w:t>necessary, essential, unavoidable, compulsory, inevitable, a natural law, true</w:t>
      </w:r>
    </w:p>
    <w:p>
      <w:pPr>
        <w:spacing w:after="0"/>
      </w:pPr>
      <w:r>
        <w:rPr>
          <w:b/>
          <w:sz w:val="20"/>
        </w:rPr>
        <w:t xml:space="preserve">nobilitas ātis  f: </w:t>
      </w:r>
      <w:r>
        <w:rPr>
          <w:b w:val="0"/>
          <w:sz w:val="20"/>
        </w:rPr>
        <w:t>nobility/noble class, (noble) birth/descent, fame/excellence, the nobles, rank, make known/noted/renown, render famous/notorious, ennoble, make more majestic</w:t>
      </w:r>
    </w:p>
    <w:p>
      <w:pPr>
        <w:spacing w:after="0"/>
      </w:pPr>
      <w:r>
        <w:rPr>
          <w:b/>
          <w:sz w:val="20"/>
        </w:rPr>
        <w:t xml:space="preserve">oro āvi, ātum, 1  n: </w:t>
      </w:r>
      <w:r>
        <w:rPr>
          <w:b w:val="0"/>
          <w:sz w:val="20"/>
        </w:rPr>
        <w:t>beg, ask for, pray, beseech, plead, entreat, worship, adore, rise (sun/river), arise/emerge, crop up, get up (wake), begin, originate from</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origo : </w:t>
      </w:r>
      <w:r>
        <w:rPr>
          <w:b w:val="0"/>
          <w:sz w:val="20"/>
        </w:rPr>
        <w:t>origin, source, birth, family, race, ancestry</w:t>
      </w:r>
    </w:p>
    <w:p>
      <w:pPr>
        <w:spacing w:after="0"/>
      </w:pPr>
      <w:r>
        <w:rPr>
          <w:b/>
          <w:sz w:val="20"/>
        </w:rPr>
        <w:t xml:space="preserve">particeps cipis : </w:t>
      </w:r>
      <w:r>
        <w:rPr>
          <w:b w:val="0"/>
          <w:sz w:val="20"/>
        </w:rPr>
        <w:t>sharer, partaker</w:t>
      </w:r>
    </w:p>
    <w:p>
      <w:pPr>
        <w:spacing w:after="0"/>
      </w:pPr>
      <w:r>
        <w:rPr>
          <w:b/>
          <w:sz w:val="20"/>
        </w:rPr>
        <w:t xml:space="preserve">pergo perrexi, perrectum, 3  n: </w:t>
      </w:r>
      <w:r>
        <w:rPr>
          <w:b w:val="0"/>
          <w:sz w:val="20"/>
        </w:rPr>
        <w:t>go on, proceed</w:t>
      </w:r>
    </w:p>
    <w:p>
      <w:pPr>
        <w:spacing w:after="0"/>
      </w:pPr>
      <w:r>
        <w:rPr>
          <w:b/>
          <w:sz w:val="20"/>
        </w:rPr>
        <w:t xml:space="preserve">periculum i  n: </w:t>
      </w:r>
      <w:r>
        <w:rPr>
          <w:b w:val="0"/>
          <w:sz w:val="20"/>
        </w:rPr>
        <w:t>danger, peril, trial, attempt, risk, responsibility for damage, liability</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pugno āvi, ātum, 1 : </w:t>
      </w:r>
      <w:r>
        <w:rPr>
          <w:b w:val="0"/>
          <w:sz w:val="20"/>
        </w:rPr>
        <w:t>fist</w:t>
      </w:r>
    </w:p>
    <w:p>
      <w:pPr>
        <w:spacing w:after="0"/>
      </w:pPr>
      <w:r>
        <w:rPr>
          <w:b/>
          <w:sz w:val="20"/>
        </w:rPr>
        <w:t xml:space="preserve">robustus a, um : </w:t>
      </w:r>
      <w:r>
        <w:rPr>
          <w:b w:val="0"/>
          <w:sz w:val="20"/>
        </w:rPr>
        <w:t>oak (tree/timber/trunk/club/post/cell), tough core, resolve/purpose, B:tetanus</w:t>
      </w:r>
    </w:p>
    <w:p>
      <w:pPr>
        <w:spacing w:after="0"/>
      </w:pPr>
      <w:r>
        <w:rPr>
          <w:b/>
          <w:sz w:val="20"/>
        </w:rPr>
        <w:t xml:space="preserve">simul : </w:t>
      </w:r>
      <w:r>
        <w:rPr>
          <w:b w:val="0"/>
          <w:sz w:val="20"/>
        </w:rPr>
        <w:t>at same time, likewise, also, simultaneously, at once</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subsidium ii  n: </w:t>
      </w:r>
      <w:r>
        <w:rPr>
          <w:b w:val="0"/>
          <w:sz w:val="20"/>
        </w:rPr>
        <w:t>help, relief, reinforcement</w:t>
      </w:r>
    </w:p>
    <w:p>
      <w:pPr>
        <w:spacing w:after="0"/>
      </w:pPr>
      <w:r>
        <w:rPr>
          <w:b/>
          <w:sz w:val="20"/>
        </w:rPr>
        <w:t xml:space="preserve">suscipio cēpi, ceptum, 3 : </w:t>
      </w:r>
      <w:r>
        <w:rPr>
          <w:b w:val="0"/>
          <w:sz w:val="20"/>
        </w:rPr>
        <w:t>undertake, support, accept, receive, take up</w:t>
      </w:r>
    </w:p>
    <w:p>
      <w:pPr>
        <w:spacing w:after="0"/>
      </w:pPr>
      <w:r>
        <w:rPr>
          <w:b/>
          <w:sz w:val="20"/>
        </w:rPr>
        <w:t xml:space="preserve">testis : </w:t>
      </w:r>
      <w:r>
        <w:rPr>
          <w:b w:val="0"/>
          <w:sz w:val="20"/>
        </w:rPr>
        <w:t>testicle (usu. pl.), object made from burnt clay, earthenware jar, fragment of earthenware, shard</w:t>
      </w:r>
    </w:p>
    <w:p>
      <w:pPr>
        <w:spacing w:after="0"/>
      </w:pPr>
      <w:r>
        <w:rPr>
          <w:b/>
          <w:sz w:val="20"/>
        </w:rPr>
        <w:t xml:space="preserve">tuus a, um : </w:t>
      </w:r>
      <w:r>
        <w:rPr>
          <w:b w:val="0"/>
          <w:sz w:val="20"/>
        </w:rPr>
        <w:t>you (sing.), thou/thine/thee/thy (PERS), yourself/thyself (REFLEX)</w:t>
      </w:r>
    </w:p>
    <w:p>
      <w:pPr>
        <w:spacing w:after="0"/>
      </w:pPr>
      <w:r>
        <w:rPr>
          <w:b/>
          <w:sz w:val="20"/>
        </w:rPr>
        <w:t xml:space="preserve">tutela ae  f: </w:t>
      </w:r>
      <w:r>
        <w:rPr>
          <w:b w:val="0"/>
          <w:sz w:val="20"/>
        </w:rPr>
        <w:t>tutelage, guardianship</w:t>
      </w:r>
    </w:p>
    <w:p>
      <w:pPr>
        <w:spacing w:after="0"/>
      </w:pPr>
      <w:r>
        <w:rPr>
          <w:b/>
          <w:sz w:val="20"/>
        </w:rPr>
        <w:t xml:space="preserve">vicissim : </w:t>
      </w:r>
      <w:r>
        <w:rPr>
          <w:b w:val="0"/>
          <w:sz w:val="20"/>
        </w:rPr>
        <w:t>in turn, again</w:t>
      </w:r>
    </w:p>
    <w:p>
      <w:pPr>
        <w:sectPr>
          <w:type w:val="continuous"/>
          <w:pgSz w:w="12240" w:h="15840"/>
          <w:pgMar w:top="720" w:right="720" w:bottom="720" w:left="720" w:header="720" w:footer="720" w:gutter="0"/>
          <w:cols w:space="720" w:num="2"/>
          <w:docGrid w:linePitch="360"/>
        </w:sectPr>
      </w:pPr>
    </w:p>
    <w:p>
      <w:r>
        <w:br w:type="page"/>
      </w:r>
    </w:p>
    <w:p>
      <w:r>
        <w:rPr>
          <w:sz w:val="24"/>
        </w:rPr>
        <w:t>pari moderatione pietateque recturi. Mecum ubique videberis praesens, et ego tibi quodcumque acturo non deero. Ad summam i, propera sociis omnium votis, velut assignatam tibi ab ipsa re publica, stationem cura pervigili defensurus.”</w:t>
        <w:br/>
        <w:t>Nemo post haec finita reticuit, sed militares omnes horrendo fragore scuta genibus illidentes (quod est prosperitatis indicium plenum; nam contra cum hastis clipei feriuntur, irae documentum est et doloris) immane quo quantoque gaudio praeter paucos Augusti probavere iudicium, Caesaremque admiratione digna suscipiebant, imperatorii muricis fulgore flagrantem.</w:t>
        <w:br/>
        <w:t>Cuius oculos cum venustate terribilis, vultumque excitatius gratum, diu multumque contuentes, qui futurus sit colligebant velut scrutatis veteribus libris, quorum lectio per corporum signa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admiratio ōnis  f: </w:t>
      </w:r>
      <w:r>
        <w:rPr>
          <w:b w:val="0"/>
          <w:sz w:val="20"/>
        </w:rPr>
        <w:t>wonder, surprise, astonishment, admiration, veneration, regard, marvel</w:t>
      </w:r>
    </w:p>
    <w:p>
      <w:pPr>
        <w:spacing w:after="0"/>
      </w:pPr>
      <w:r>
        <w:rPr>
          <w:b/>
          <w:sz w:val="20"/>
        </w:rPr>
        <w:t xml:space="preserve">contra : </w:t>
      </w:r>
      <w:r>
        <w:rPr>
          <w:b w:val="0"/>
          <w:sz w:val="20"/>
        </w:rPr>
        <w:t>facing, face-to-face, in the eyes, towards/up to, across, in opposite direction</w:t>
      </w:r>
    </w:p>
    <w:p>
      <w:pPr>
        <w:spacing w:after="0"/>
      </w:pPr>
      <w:r>
        <w:rPr>
          <w:b/>
          <w:sz w:val="20"/>
        </w:rPr>
        <w:t xml:space="preserve">corpus ŏris  n: </w:t>
      </w:r>
      <w:r>
        <w:rPr>
          <w:b w:val="0"/>
          <w:sz w:val="20"/>
        </w:rPr>
        <w:t>body, person, self, virility, flesh, corpse, trunk, frame(work), collection/sum</w:t>
      </w:r>
    </w:p>
    <w:p>
      <w:pPr>
        <w:spacing w:after="0"/>
      </w:pPr>
      <w:r>
        <w:rPr>
          <w:b/>
          <w:sz w:val="20"/>
        </w:rPr>
        <w:t xml:space="preserve">cura ae  f: </w:t>
      </w:r>
      <w:r>
        <w:rPr>
          <w:b w:val="0"/>
          <w:sz w:val="20"/>
        </w:rPr>
        <w:t>concern, worry, anxiety, trouble, attention, care, pains, zeal, cure, treatment, spear, (Sabine word), spear, (Sabine word)</w:t>
      </w:r>
    </w:p>
    <w:p>
      <w:pPr>
        <w:spacing w:after="0"/>
      </w:pPr>
      <w:r>
        <w:rPr>
          <w:b/>
          <w:sz w:val="20"/>
        </w:rPr>
        <w:t xml:space="preserve">dignus a, um : </w:t>
      </w:r>
      <w:r>
        <w:rPr>
          <w:b w:val="0"/>
          <w:sz w:val="20"/>
        </w:rPr>
        <w:t>appropriate/suitable thing, worthy act, worth</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documentum i : </w:t>
      </w:r>
      <w:r>
        <w:rPr>
          <w:b w:val="0"/>
          <w:sz w:val="20"/>
        </w:rPr>
        <w:t>lesson, instruction, warning, example, document, proof</w:t>
      </w:r>
    </w:p>
    <w:p>
      <w:pPr>
        <w:spacing w:after="0"/>
      </w:pPr>
      <w:r>
        <w:rPr>
          <w:b/>
          <w:sz w:val="20"/>
        </w:rPr>
        <w:t xml:space="preserve">ferio īre : </w:t>
      </w:r>
      <w:r>
        <w:rPr>
          <w:b w:val="0"/>
          <w:sz w:val="20"/>
        </w:rPr>
        <w:t>rest from work/labor, keep/celebrate holiday, be idle, abstain from</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flagro āvi, ātum, 1 : </w:t>
      </w:r>
      <w:r>
        <w:rPr>
          <w:b w:val="0"/>
          <w:sz w:val="20"/>
        </w:rPr>
        <w:t>scourge, whip</w:t>
      </w:r>
    </w:p>
    <w:p>
      <w:pPr>
        <w:spacing w:after="0"/>
      </w:pPr>
      <w:r>
        <w:rPr>
          <w:b/>
          <w:sz w:val="20"/>
        </w:rPr>
        <w:t xml:space="preserve">fragor ōris  m: </w:t>
      </w:r>
      <w:r>
        <w:rPr>
          <w:b w:val="0"/>
          <w:sz w:val="20"/>
        </w:rPr>
        <w:t>noise, crash</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gaudium ii  n: </w:t>
      </w:r>
      <w:r>
        <w:rPr>
          <w:b w:val="0"/>
          <w:sz w:val="20"/>
        </w:rPr>
        <w:t>joy, delight, gladness, source/cause of joy, physical/sensual delight</w:t>
      </w:r>
    </w:p>
    <w:p>
      <w:pPr>
        <w:spacing w:after="0"/>
      </w:pPr>
      <w:r>
        <w:rPr>
          <w:b/>
          <w:sz w:val="20"/>
        </w:rPr>
        <w:t xml:space="preserve">genu ūs  n: </w:t>
      </w:r>
      <w:r>
        <w:rPr>
          <w:b w:val="0"/>
          <w:sz w:val="20"/>
        </w:rPr>
        <w:t>give birth to, bring forth, bear, beget, be born (PASSIVE), gene</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horreo : </w:t>
      </w:r>
      <w:r>
        <w:rPr>
          <w:b w:val="0"/>
          <w:sz w:val="20"/>
        </w:rPr>
        <w:t>storehouse, barn, dread, shrink from, shudder at, stand on end, bristle, have rough appearance</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immanis e : </w:t>
      </w:r>
      <w:r>
        <w:rPr>
          <w:b w:val="0"/>
          <w:sz w:val="20"/>
        </w:rPr>
        <w:t>huge/vast/immense/tremendous/extreme/monstrous, inhuman/savage/brutal/frightful</w:t>
      </w:r>
    </w:p>
    <w:p>
      <w:pPr>
        <w:spacing w:after="0"/>
      </w:pPr>
      <w:r>
        <w:rPr>
          <w:b/>
          <w:sz w:val="20"/>
        </w:rPr>
        <w:t xml:space="preserve">indicium ĭi  n: </w:t>
      </w:r>
      <w:r>
        <w:rPr>
          <w:b w:val="0"/>
          <w:sz w:val="20"/>
        </w:rPr>
        <w:t>evidence (before a court), information, proof, indication, hand/needle of a watch</w:t>
      </w:r>
    </w:p>
    <w:p>
      <w:pPr>
        <w:spacing w:after="0"/>
      </w:pPr>
      <w:r>
        <w:rPr>
          <w:b/>
          <w:sz w:val="20"/>
        </w:rPr>
        <w:t xml:space="preserve">ira ae : </w:t>
      </w:r>
      <w:r>
        <w:rPr>
          <w:b w:val="0"/>
          <w:sz w:val="20"/>
        </w:rPr>
        <w:t>anger, ire, wrath, resentment, indignation, rage/fury/violence, bad blood, hedgehog</w:t>
      </w:r>
    </w:p>
    <w:p>
      <w:pPr>
        <w:spacing w:after="0"/>
      </w:pPr>
      <w:r>
        <w:rPr>
          <w:b/>
          <w:sz w:val="20"/>
        </w:rPr>
        <w:t xml:space="preserve">lectio ōnis  f: </w:t>
      </w:r>
      <w:r>
        <w:rPr>
          <w:b w:val="0"/>
          <w:sz w:val="20"/>
        </w:rPr>
        <w:t>reading (aloud), perusal, choosing, lecture (Bee), narrative</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militaris e : </w:t>
      </w:r>
      <w:r>
        <w:rPr>
          <w:b w:val="0"/>
          <w:sz w:val="20"/>
        </w:rPr>
        <w:t>military man, soldier, warrior, military, of/used by the army/war/soldiers, martial, soldierly, warlike, serve as soldier, perform military service, serve in the army, wage/make war</w:t>
      </w:r>
    </w:p>
    <w:p>
      <w:pPr>
        <w:spacing w:after="0"/>
      </w:pPr>
      <w:r>
        <w:rPr>
          <w:b/>
          <w:sz w:val="20"/>
        </w:rPr>
        <w:t xml:space="preserve">moderatio ōnis  f: </w:t>
      </w:r>
      <w:r>
        <w:rPr>
          <w:b w:val="0"/>
          <w:sz w:val="20"/>
        </w:rPr>
        <w:t>moderation, self control, guidance, government, regulation</w:t>
      </w:r>
    </w:p>
    <w:p>
      <w:pPr>
        <w:spacing w:after="0"/>
      </w:pPr>
      <w:r>
        <w:rPr>
          <w:b/>
          <w:sz w:val="20"/>
        </w:rPr>
        <w:t xml:space="preserve">nemo : </w:t>
      </w:r>
      <w:r>
        <w:rPr>
          <w:b w:val="0"/>
          <w:sz w:val="20"/>
        </w:rPr>
        <w:t>no one, nobody</w:t>
      </w:r>
    </w:p>
    <w:p>
      <w:pPr>
        <w:spacing w:after="0"/>
      </w:pPr>
      <w:r>
        <w:rPr>
          <w:b/>
          <w:sz w:val="20"/>
        </w:rPr>
        <w:t xml:space="preserve">oculus i  m: </w:t>
      </w:r>
      <w:r>
        <w:rPr>
          <w:b w:val="0"/>
          <w:sz w:val="20"/>
        </w:rPr>
        <w:t>eye</w:t>
      </w:r>
    </w:p>
    <w:p>
      <w:pPr>
        <w:spacing w:after="0"/>
      </w:pPr>
      <w:r>
        <w:rPr>
          <w:b/>
          <w:sz w:val="20"/>
        </w:rPr>
        <w:t xml:space="preserve">par păris : </w:t>
      </w:r>
      <w:r>
        <w:rPr>
          <w:b w:val="0"/>
          <w:sz w:val="20"/>
        </w:rPr>
        <w:t>mate, spouse, partner, match, peer, person of same kind/rank/station/prestige, bear, give birth to, beget, bring forth, produce, lay (eggs), create, acquire</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pervigilis : </w:t>
      </w:r>
      <w:r>
        <w:rPr>
          <w:b w:val="0"/>
          <w:sz w:val="20"/>
        </w:rPr>
        <w:t>keeping watch or sleepless all night long, always watchful</w:t>
      </w:r>
    </w:p>
    <w:p>
      <w:pPr>
        <w:spacing w:after="0"/>
      </w:pPr>
      <w:r>
        <w:rPr>
          <w:b/>
          <w:sz w:val="20"/>
        </w:rPr>
        <w:t xml:space="preserve">praesens entis : </w:t>
      </w:r>
      <w:r>
        <w:rPr>
          <w:b w:val="0"/>
          <w:sz w:val="20"/>
        </w:rPr>
        <w:t>present, at hand, existing, prompt, in person, propitious, feel or perceive beforehand, have a presentiment of, be in charge/control/head (of) (w/DAT), take the lead (in), be present (at)</w:t>
      </w:r>
    </w:p>
    <w:p>
      <w:pPr>
        <w:spacing w:after="0"/>
      </w:pPr>
      <w:r>
        <w:rPr>
          <w:b/>
          <w:sz w:val="20"/>
        </w:rPr>
        <w:t xml:space="preserve">praeter : </w:t>
      </w:r>
      <w:r>
        <w:rPr>
          <w:b w:val="0"/>
          <w:sz w:val="20"/>
        </w:rPr>
        <w:t>besides, except, contrary to, beyond (rank), in front of, before, more than</w:t>
      </w:r>
    </w:p>
    <w:p>
      <w:pPr>
        <w:spacing w:after="0"/>
      </w:pPr>
      <w:r>
        <w:rPr>
          <w:b/>
          <w:sz w:val="20"/>
        </w:rPr>
        <w:t xml:space="preserve">propero āvi, ātum, 1  n: </w:t>
      </w:r>
      <w:r>
        <w:rPr>
          <w:b w:val="0"/>
          <w:sz w:val="20"/>
        </w:rPr>
        <w:t>hurry, speed up, be quick</w:t>
      </w:r>
    </w:p>
    <w:p>
      <w:pPr>
        <w:spacing w:after="0"/>
      </w:pPr>
      <w:r>
        <w:rPr>
          <w:b/>
          <w:sz w:val="20"/>
        </w:rPr>
        <w:t xml:space="preserve">prosperitas ātis  f: </w:t>
      </w:r>
      <w:r>
        <w:rPr>
          <w:b w:val="0"/>
          <w:sz w:val="20"/>
        </w:rPr>
        <w:t>success, good fortune</w:t>
      </w:r>
    </w:p>
    <w:p>
      <w:pPr>
        <w:spacing w:after="0"/>
      </w:pPr>
      <w:r>
        <w:rPr>
          <w:b/>
          <w:sz w:val="20"/>
        </w:rPr>
        <w:t xml:space="preserve">publicus a, um : </w:t>
      </w:r>
      <w:r>
        <w:rPr>
          <w:b w:val="0"/>
          <w:sz w:val="20"/>
        </w:rPr>
        <w:t>public officer</w:t>
      </w:r>
    </w:p>
    <w:p>
      <w:pPr>
        <w:spacing w:after="0"/>
      </w:pPr>
      <w:r>
        <w:rPr>
          <w:b/>
          <w:sz w:val="20"/>
        </w:rPr>
        <w:t xml:space="preserve">reticeo cŭi, 2 : </w:t>
      </w:r>
      <w:r>
        <w:rPr>
          <w:b w:val="0"/>
          <w:sz w:val="20"/>
        </w:rPr>
        <w:t>keep silent, give no reply, refrain from speaking/mentioning, leave unsaid</w:t>
      </w:r>
    </w:p>
    <w:p>
      <w:pPr>
        <w:spacing w:after="0"/>
      </w:pPr>
      <w:r>
        <w:rPr>
          <w:b/>
          <w:sz w:val="20"/>
        </w:rPr>
        <w:t xml:space="preserve">scutum i  n: </w:t>
      </w:r>
      <w:r>
        <w:rPr>
          <w:b w:val="0"/>
          <w:sz w:val="20"/>
        </w:rPr>
        <w:t>shield, (heavy shield of Roman legion infantry)</w:t>
      </w:r>
    </w:p>
    <w:p>
      <w:pPr>
        <w:spacing w:after="0"/>
      </w:pPr>
      <w:r>
        <w:rPr>
          <w:b/>
          <w:sz w:val="20"/>
        </w:rPr>
        <w:t xml:space="preserve">signum i  n: </w:t>
      </w:r>
      <w:r>
        <w:rPr>
          <w:b w:val="0"/>
          <w:sz w:val="20"/>
        </w:rPr>
        <w:t>battle standard, indication, seal, sign, proof, signal, image, statue</w:t>
      </w:r>
    </w:p>
    <w:p>
      <w:pPr>
        <w:spacing w:after="0"/>
      </w:pPr>
      <w:r>
        <w:rPr>
          <w:b/>
          <w:sz w:val="20"/>
        </w:rPr>
        <w:t xml:space="preserve">socius a, um : </w:t>
      </w:r>
      <w:r>
        <w:rPr>
          <w:b w:val="0"/>
          <w:sz w:val="20"/>
        </w:rPr>
        <w:t>associate, companion, ally</w:t>
      </w:r>
    </w:p>
    <w:p>
      <w:pPr>
        <w:spacing w:after="0"/>
      </w:pPr>
      <w:r>
        <w:rPr>
          <w:b/>
          <w:sz w:val="20"/>
        </w:rPr>
        <w:t xml:space="preserve">statio ōnis  f: </w:t>
      </w:r>
      <w:r>
        <w:rPr>
          <w:b w:val="0"/>
          <w:sz w:val="20"/>
        </w:rPr>
        <w:t>outpost, picket, station, watch</w:t>
      </w:r>
    </w:p>
    <w:p>
      <w:pPr>
        <w:spacing w:after="0"/>
      </w:pPr>
      <w:r>
        <w:rPr>
          <w:b/>
          <w:sz w:val="20"/>
        </w:rPr>
        <w:t xml:space="preserve">suscipio cēpi, ceptum, 3 : </w:t>
      </w:r>
      <w:r>
        <w:rPr>
          <w:b w:val="0"/>
          <w:sz w:val="20"/>
        </w:rPr>
        <w:t>undertake, support, accept, receive, take up</w:t>
      </w:r>
    </w:p>
    <w:p>
      <w:pPr>
        <w:spacing w:after="0"/>
      </w:pPr>
      <w:r>
        <w:rPr>
          <w:b/>
          <w:sz w:val="20"/>
        </w:rPr>
        <w:t xml:space="preserve">terribilis e : </w:t>
      </w:r>
      <w:r>
        <w:rPr>
          <w:b w:val="0"/>
          <w:sz w:val="20"/>
        </w:rPr>
        <w:t>frightful, terrible</w:t>
      </w:r>
    </w:p>
    <w:p>
      <w:pPr>
        <w:spacing w:after="0"/>
      </w:pPr>
      <w:r>
        <w:rPr>
          <w:b/>
          <w:sz w:val="20"/>
        </w:rPr>
        <w:t xml:space="preserve">ubique : </w:t>
      </w:r>
      <w:r>
        <w:rPr>
          <w:b w:val="0"/>
          <w:sz w:val="20"/>
        </w:rPr>
        <w:t>where, in what place, (time) when, whenever, as soon as, in which, with whom</w:t>
      </w:r>
    </w:p>
    <w:p>
      <w:pPr>
        <w:sectPr>
          <w:type w:val="continuous"/>
          <w:pgSz w:w="12240" w:h="15840"/>
          <w:pgMar w:top="720" w:right="720" w:bottom="720" w:left="720" w:header="720" w:footer="720" w:gutter="0"/>
          <w:cols w:space="720" w:num="2"/>
          <w:docGrid w:linePitch="360"/>
        </w:sectPr>
      </w:pPr>
    </w:p>
    <w:p>
      <w:r>
        <w:br w:type="page"/>
      </w:r>
    </w:p>
    <w:p>
      <w:r>
        <w:rPr>
          <w:sz w:val="24"/>
        </w:rPr>
        <w:t>pandit animorum interna. Eumque ut potiori reverentia servaretur, nec supra modum laudabant, nec infra quam decebat, atque ideo censorum voces sunt aestimatae, non militum.</w:t>
        <w:br/>
        <w:t>Susceptus denique ad consessum vehiculi, receptusque in regiam, hunc versum ex Homerico carmine susurrabat: ἔλλαβε πορφύρεος φάνατος καὶ μοῖρα κραταιή.” Haec diem octavum iduum Novembrium gesta sunt, cum Arbetionem consulem annus haberet et Lollianum.</w:t>
        <w:br/>
        <w:t>Deinde diebus paucis Helena virgine, Constanti sorore, eidem Caesari iugali foedere copulata, paratisque universis quae maturitas proficiscendi poscebat, comitatu parvo suscepto, kalendis Decembribus egressus est deductusque ab Augusto ad usque locum duabus columnis insignem, qui Laumellum interiacet et Ticinum, itineribus rectis Taurinos pervenit, ubi nuntio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animus i  m: </w:t>
      </w:r>
      <w:r>
        <w:rPr>
          <w:b w:val="0"/>
          <w:sz w:val="20"/>
        </w:rPr>
        <w:t>mind, intellect, soul, feelings, heart, spirit, courage, character, pride, air</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carmen : </w:t>
      </w:r>
      <w:r>
        <w:rPr>
          <w:b w:val="0"/>
          <w:sz w:val="20"/>
        </w:rPr>
        <w:t>card for wool/flax</w:t>
      </w:r>
    </w:p>
    <w:p>
      <w:pPr>
        <w:spacing w:after="0"/>
      </w:pPr>
      <w:r>
        <w:rPr>
          <w:b/>
          <w:sz w:val="20"/>
        </w:rPr>
        <w:t xml:space="preserve">columna ae  f: </w:t>
      </w:r>
      <w:r>
        <w:rPr>
          <w:b w:val="0"/>
          <w:sz w:val="20"/>
        </w:rPr>
        <w:t>column/pillar (building/monument/pedestal/waterclock), post/prop, portico (pl.)</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consul ŭlis  m: </w:t>
      </w:r>
      <w:r>
        <w:rPr>
          <w:b w:val="0"/>
          <w:sz w:val="20"/>
        </w:rPr>
        <w:t>consul (highest elected Roman official - 2/year), supreme magistrate elsewhere</w:t>
      </w:r>
    </w:p>
    <w:p>
      <w:pPr>
        <w:spacing w:after="0"/>
      </w:pPr>
      <w:r>
        <w:rPr>
          <w:b/>
          <w:sz w:val="20"/>
        </w:rPr>
        <w:t xml:space="preserve">copulo āvi, ātum, 1 : </w:t>
      </w:r>
      <w:r>
        <w:rPr>
          <w:b w:val="0"/>
          <w:sz w:val="20"/>
        </w:rPr>
        <w:t>connect, join physically, couple, bind/tie together, associate, unite, ally</w:t>
      </w:r>
    </w:p>
    <w:p>
      <w:pPr>
        <w:spacing w:after="0"/>
      </w:pPr>
      <w:r>
        <w:rPr>
          <w:b/>
          <w:sz w:val="20"/>
        </w:rPr>
        <w:t xml:space="preserve">deduco xi, ctum : </w:t>
      </w:r>
      <w:r>
        <w:rPr>
          <w:b w:val="0"/>
          <w:sz w:val="20"/>
        </w:rPr>
        <w:t>lead/draw//pull/bring/stretch down/away/out/off, escort, eject/evict (claimant)</w:t>
      </w:r>
    </w:p>
    <w:p>
      <w:pPr>
        <w:spacing w:after="0"/>
      </w:pPr>
      <w:r>
        <w:rPr>
          <w:b/>
          <w:sz w:val="20"/>
        </w:rPr>
        <w:t xml:space="preserve">denique : </w:t>
      </w:r>
      <w:r>
        <w:rPr>
          <w:b w:val="0"/>
          <w:sz w:val="20"/>
        </w:rPr>
        <w:t>we (pl.), us</w:t>
      </w:r>
    </w:p>
    <w:p>
      <w:pPr>
        <w:spacing w:after="0"/>
      </w:pPr>
      <w:r>
        <w:rPr>
          <w:b/>
          <w:sz w:val="20"/>
        </w:rPr>
        <w:t xml:space="preserve">dies : </w:t>
      </w:r>
      <w:r>
        <w:rPr>
          <w:b w:val="0"/>
          <w:sz w:val="20"/>
        </w:rPr>
        <w:t>quarter tone, first audible note of instrument (L+S), goddess</w:t>
      </w:r>
    </w:p>
    <w:p>
      <w:pPr>
        <w:spacing w:after="0"/>
      </w:pPr>
      <w:r>
        <w:rPr>
          <w:b/>
          <w:sz w:val="20"/>
        </w:rPr>
        <w:t xml:space="preserve">dies : </w:t>
      </w:r>
      <w:r>
        <w:rPr>
          <w:b w:val="0"/>
          <w:sz w:val="20"/>
        </w:rPr>
        <w:t>quarter tone, first audible note of instrument (L+S), goddess</w:t>
      </w:r>
    </w:p>
    <w:p>
      <w:pPr>
        <w:spacing w:after="0"/>
      </w:pPr>
      <w:r>
        <w:rPr>
          <w:b/>
          <w:sz w:val="20"/>
        </w:rPr>
        <w:t xml:space="preserve">duo ae, ŏ : </w:t>
      </w:r>
      <w:r>
        <w:rPr>
          <w:b w:val="0"/>
          <w:sz w:val="20"/>
        </w:rPr>
        <w:t>two (pl.)</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gero gessi, gestum : </w:t>
      </w:r>
      <w:r>
        <w:rPr>
          <w:b w:val="0"/>
          <w:sz w:val="20"/>
        </w:rPr>
        <w:t>bear, carry, wear, carry on, manage, govern, (se gerere = to conduct oneself)</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ideo : </w:t>
      </w:r>
      <w:r>
        <w:rPr>
          <w:b w:val="0"/>
          <w:sz w:val="20"/>
        </w:rPr>
        <w:t>therefore, for the reason that, for that reason</w:t>
      </w:r>
    </w:p>
    <w:p>
      <w:pPr>
        <w:spacing w:after="0"/>
      </w:pPr>
      <w:r>
        <w:rPr>
          <w:b/>
          <w:sz w:val="20"/>
        </w:rPr>
        <w:t xml:space="preserve">insignis e : </w:t>
      </w:r>
      <w:r>
        <w:rPr>
          <w:b w:val="0"/>
          <w:sz w:val="20"/>
        </w:rPr>
        <w:t>mark with a characteristic feature, distinguish, mark, emblem, badge, ensign, honor, badge of honor, conspicuous, manifest, eminent, notable, famous, distinguished, outstanding</w:t>
      </w:r>
    </w:p>
    <w:p>
      <w:pPr>
        <w:spacing w:after="0"/>
      </w:pPr>
      <w:r>
        <w:rPr>
          <w:b/>
          <w:sz w:val="20"/>
        </w:rPr>
        <w:t xml:space="preserve">internus a, um : </w:t>
      </w:r>
      <w:r>
        <w:rPr>
          <w:b w:val="0"/>
          <w:sz w:val="20"/>
        </w:rPr>
        <w:t>we (pl.), us</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laudo āvi, ātum, 1 : </w:t>
      </w:r>
      <w:r>
        <w:rPr>
          <w:b w:val="0"/>
          <w:sz w:val="20"/>
        </w:rPr>
        <w:t>recommend, praise, approve, extol, call upon, name, deliver eulogy on</w:t>
      </w:r>
    </w:p>
    <w:p>
      <w:pPr>
        <w:spacing w:after="0"/>
      </w:pPr>
      <w:r>
        <w:rPr>
          <w:b/>
          <w:sz w:val="20"/>
        </w:rPr>
        <w:t xml:space="preserve">maturitas ātis  f: </w:t>
      </w:r>
      <w:r>
        <w:rPr>
          <w:b w:val="0"/>
          <w:sz w:val="20"/>
        </w:rPr>
        <w:t>ripeness</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modus i  m: </w:t>
      </w:r>
      <w:r>
        <w:rPr>
          <w:b w:val="0"/>
          <w:sz w:val="20"/>
        </w:rPr>
        <w:t>manner, mode, way, method, rule, rhythm, beat, measure, size, bound, limit</w:t>
      </w:r>
    </w:p>
    <w:p>
      <w:pPr>
        <w:spacing w:after="0"/>
      </w:pPr>
      <w:r>
        <w:rPr>
          <w:b/>
          <w:sz w:val="20"/>
        </w:rPr>
        <w:t xml:space="preserve">nuntio āvi, ātum, 1 : </w:t>
      </w:r>
      <w:r>
        <w:rPr>
          <w:b w:val="0"/>
          <w:sz w:val="20"/>
        </w:rPr>
        <w:t>messenger/herald/envoy, message (oral), warning, report, messenger's speech</w:t>
      </w:r>
    </w:p>
    <w:p>
      <w:pPr>
        <w:spacing w:after="0"/>
      </w:pPr>
      <w:r>
        <w:rPr>
          <w:b/>
          <w:sz w:val="20"/>
        </w:rPr>
        <w:t xml:space="preserve">octavus a, um : </w:t>
      </w:r>
      <w:r>
        <w:rPr>
          <w:b w:val="0"/>
          <w:sz w:val="20"/>
        </w:rPr>
        <w:t>eight</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posco pŏposci, 3 : </w:t>
      </w:r>
      <w:r>
        <w:rPr>
          <w:b w:val="0"/>
          <w:sz w:val="20"/>
        </w:rPr>
        <w:t>ask, demand</w:t>
      </w:r>
    </w:p>
    <w:p>
      <w:pPr>
        <w:spacing w:after="0"/>
      </w:pPr>
      <w:r>
        <w:rPr>
          <w:b/>
          <w:sz w:val="20"/>
        </w:rPr>
        <w:t xml:space="preserve">proficisco ĕre : </w:t>
      </w:r>
      <w:r>
        <w:rPr>
          <w:b w:val="0"/>
          <w:sz w:val="20"/>
        </w:rPr>
        <w:t>depart, set out, proceed</w:t>
      </w:r>
    </w:p>
    <w:p>
      <w:pPr>
        <w:spacing w:after="0"/>
      </w:pPr>
      <w:r>
        <w:rPr>
          <w:b/>
          <w:sz w:val="20"/>
        </w:rPr>
        <w:t xml:space="preserve">rectus a, um : </w:t>
      </w:r>
      <w:r>
        <w:rPr>
          <w:b w:val="0"/>
          <w:sz w:val="20"/>
        </w:rPr>
        <w:t>virtue, the_right</w:t>
      </w:r>
    </w:p>
    <w:p>
      <w:pPr>
        <w:spacing w:after="0"/>
      </w:pPr>
      <w:r>
        <w:rPr>
          <w:b/>
          <w:sz w:val="20"/>
        </w:rPr>
        <w:t xml:space="preserve">servo āvi, ātum, 1 : </w:t>
      </w:r>
      <w:r>
        <w:rPr>
          <w:b w:val="0"/>
          <w:sz w:val="20"/>
        </w:rPr>
        <w:t>slave, servant, serve, be a slave to, with DAT</w:t>
      </w:r>
    </w:p>
    <w:p>
      <w:pPr>
        <w:spacing w:after="0"/>
      </w:pPr>
      <w:r>
        <w:rPr>
          <w:b/>
          <w:sz w:val="20"/>
        </w:rPr>
        <w:t xml:space="preserve">soror ōris  f: </w:t>
      </w:r>
      <w:r>
        <w:rPr>
          <w:b w:val="0"/>
          <w:sz w:val="20"/>
        </w:rPr>
        <w:t>sister, (applied also to half sister, sister-in-law, and mistress!)</w:t>
      </w:r>
    </w:p>
    <w:p>
      <w:pPr>
        <w:spacing w:after="0"/>
      </w:pPr>
      <w:r>
        <w:rPr>
          <w:b/>
          <w:sz w:val="20"/>
        </w:rPr>
        <w:t xml:space="preserve">supra : </w:t>
      </w:r>
      <w:r>
        <w:rPr>
          <w:b w:val="0"/>
          <w:sz w:val="20"/>
        </w:rPr>
        <w:t>on top, more, above, before, formerly</w:t>
      </w:r>
    </w:p>
    <w:p>
      <w:pPr>
        <w:spacing w:after="0"/>
      </w:pPr>
      <w:r>
        <w:rPr>
          <w:b/>
          <w:sz w:val="20"/>
        </w:rPr>
        <w:t xml:space="preserve">suscipio cēpi, ceptum, 3 : </w:t>
      </w:r>
      <w:r>
        <w:rPr>
          <w:b w:val="0"/>
          <w:sz w:val="20"/>
        </w:rPr>
        <w:t>undertake, support, accept, receive, take up</w:t>
      </w:r>
    </w:p>
    <w:p>
      <w:pPr>
        <w:spacing w:after="0"/>
      </w:pPr>
      <w:r>
        <w:rPr>
          <w:b/>
          <w:sz w:val="20"/>
        </w:rPr>
        <w:t xml:space="preserve">usque : </w:t>
      </w:r>
      <w:r>
        <w:rPr>
          <w:b w:val="0"/>
          <w:sz w:val="20"/>
        </w:rPr>
        <w:t>use, make use of, enjoy, enjoy the friendship of (with ABL)</w:t>
      </w:r>
    </w:p>
    <w:p>
      <w:pPr>
        <w:spacing w:after="0"/>
      </w:pPr>
      <w:r>
        <w:rPr>
          <w:b/>
          <w:sz w:val="20"/>
        </w:rPr>
        <w:t xml:space="preserve">voco āvi, ātum : </w:t>
      </w:r>
      <w:r>
        <w:rPr>
          <w:b w:val="0"/>
          <w:sz w:val="20"/>
        </w:rPr>
        <w:t>call, summon, name, call upon</w:t>
      </w:r>
    </w:p>
    <w:p>
      <w:pPr>
        <w:sectPr>
          <w:type w:val="continuous"/>
          <w:pgSz w:w="12240" w:h="15840"/>
          <w:pgMar w:top="720" w:right="720" w:bottom="720" w:left="720" w:header="720" w:footer="720" w:gutter="0"/>
          <w:cols w:space="720" w:num="2"/>
          <w:docGrid w:linePitch="360"/>
        </w:sectPr>
      </w:pPr>
    </w:p>
    <w:p>
      <w:r>
        <w:br w:type="page"/>
      </w:r>
    </w:p>
    <w:p>
      <w:r>
        <w:rPr>
          <w:sz w:val="24"/>
        </w:rPr>
        <w:t>percellitur gravi, qui nuper in comitatum Augusti perlatus, de industria silebatur, ne parata diffluerent.</w:t>
        <w:br/>
        <w:t>Indicabat autem Coloniam Agrippinam, ampli nominis urbem in secunda Germania, pertinaci barbarorum obsidione reseratam magnis viribus et deletam.</w:t>
        <w:br/>
        <w:t>Quo maerore perculsus, velut primo adventantium malorum auspicio, murmurans querulis vocibus saepe audiebatur: nihil se plus assecutum, quam ut occupatior interiret.</w:t>
        <w:br/>
        <w:t>Cumque Viennam venisset, ingredientem optatum quidem et impetrabilem honorifice susceptura omnis aetas concurrebat et dignitas, proculque visum plebs universa, cum vicinitate finitima, imperatorem clementem appellans et faustum, praevia consonis laudibus celebrabat, avidius pompam regiam in principe legitimo cernens: communiumque remedium aerumnarum in eius locabat adventu, salutarem quendam genium affulsisse conclamatis negotiis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advento vēni, ventum, 4 : </w:t>
      </w:r>
      <w:r>
        <w:rPr>
          <w:b w:val="0"/>
          <w:sz w:val="20"/>
        </w:rPr>
        <w:t>approach, come to, draw near, arrive, "turn up", come in (tide), approximate, come to, arrive, arrive at, reach, be brought, develop, set in, arise</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aetas ātis  f: </w:t>
      </w:r>
      <w:r>
        <w:rPr>
          <w:b w:val="0"/>
          <w:sz w:val="20"/>
        </w:rPr>
        <w:t>lifetime, age, generation, period, stage, period of life, time, era</w:t>
      </w:r>
    </w:p>
    <w:p>
      <w:pPr>
        <w:spacing w:after="0"/>
      </w:pPr>
      <w:r>
        <w:rPr>
          <w:b/>
          <w:sz w:val="20"/>
        </w:rPr>
        <w:t xml:space="preserve">amplus a, um : </w:t>
      </w:r>
      <w:r>
        <w:rPr>
          <w:b w:val="0"/>
          <w:sz w:val="20"/>
        </w:rPr>
        <w:t>of the common people/plebeians, abb. pl. for plebei/plebis, (tr. pl.)</w:t>
      </w:r>
    </w:p>
    <w:p>
      <w:pPr>
        <w:spacing w:after="0"/>
      </w:pPr>
      <w:r>
        <w:rPr>
          <w:b/>
          <w:sz w:val="20"/>
        </w:rPr>
        <w:t xml:space="preserve">appello : </w:t>
      </w:r>
      <w:r>
        <w:rPr>
          <w:b w:val="0"/>
          <w:sz w:val="20"/>
        </w:rPr>
        <w:t>appeal</w:t>
      </w:r>
    </w:p>
    <w:p>
      <w:pPr>
        <w:spacing w:after="0"/>
      </w:pPr>
      <w:r>
        <w:rPr>
          <w:b/>
          <w:sz w:val="20"/>
        </w:rPr>
        <w:t xml:space="preserve">audio īvi or ii, itum, 4 : </w:t>
      </w:r>
      <w:r>
        <w:rPr>
          <w:b w:val="0"/>
          <w:sz w:val="20"/>
        </w:rPr>
        <w:t>hear, listen, accept, agree with, obey, harken, pay attention, be able to hear</w:t>
      </w:r>
    </w:p>
    <w:p>
      <w:pPr>
        <w:spacing w:after="0"/>
      </w:pPr>
      <w:r>
        <w:rPr>
          <w:b/>
          <w:sz w:val="20"/>
        </w:rPr>
        <w:t xml:space="preserve">auspicium ii  n: </w:t>
      </w:r>
      <w:r>
        <w:rPr>
          <w:b w:val="0"/>
          <w:sz w:val="20"/>
        </w:rPr>
        <w:t>divination (by birds), omen, beginning, auspices (pl.), right of doing auspices, diviner by birds, augur, soothsayer, patron, supporter, wedding functionary</w:t>
      </w:r>
    </w:p>
    <w:p>
      <w:pPr>
        <w:spacing w:after="0"/>
      </w:pPr>
      <w:r>
        <w:rPr>
          <w:b/>
          <w:sz w:val="20"/>
        </w:rPr>
        <w:t xml:space="preserve">barbarus a, um : </w:t>
      </w:r>
      <w:r>
        <w:rPr>
          <w:b w:val="0"/>
          <w:sz w:val="20"/>
        </w:rPr>
        <w:t>barbarian, uncivilized person, foreigner (not Greek/Roman)</w:t>
      </w:r>
    </w:p>
    <w:p>
      <w:pPr>
        <w:spacing w:after="0"/>
      </w:pPr>
      <w:r>
        <w:rPr>
          <w:b/>
          <w:sz w:val="20"/>
        </w:rPr>
        <w:t xml:space="preserve">cerno crēvi, crētum : </w:t>
      </w:r>
      <w:r>
        <w:rPr>
          <w:b w:val="0"/>
          <w:sz w:val="20"/>
        </w:rPr>
        <w:t>sift, separate, distinguish, discern, resolve, determine, see, examine, decide</w:t>
      </w:r>
    </w:p>
    <w:p>
      <w:pPr>
        <w:spacing w:after="0"/>
      </w:pPr>
      <w:r>
        <w:rPr>
          <w:b/>
          <w:sz w:val="20"/>
        </w:rPr>
        <w:t xml:space="preserve">clemens entis : </w:t>
      </w:r>
      <w:r>
        <w:rPr>
          <w:b w:val="0"/>
          <w:sz w:val="20"/>
        </w:rPr>
        <w:t>merciful/loving, lenient/mild/gentle, quiet/peaceful, easy, moderate, compliant</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conclamo āvi, ātum, 1 : </w:t>
      </w:r>
      <w:r>
        <w:rPr>
          <w:b w:val="0"/>
          <w:sz w:val="20"/>
        </w:rPr>
        <w:t>cry/shout aloud/out, make resound w/shouts, give a signal, summon, bewail/mourn</w:t>
      </w:r>
    </w:p>
    <w:p>
      <w:pPr>
        <w:spacing w:after="0"/>
      </w:pPr>
      <w:r>
        <w:rPr>
          <w:b/>
          <w:sz w:val="20"/>
        </w:rPr>
        <w:t xml:space="preserve">concurro curri, cursum, 3 : </w:t>
      </w:r>
      <w:r>
        <w:rPr>
          <w:b w:val="0"/>
          <w:sz w:val="20"/>
        </w:rPr>
        <w:t>run/assemble/knock/snap together, agree, fit, concur, coincide, make same claim</w:t>
      </w:r>
    </w:p>
    <w:p>
      <w:pPr>
        <w:spacing w:after="0"/>
      </w:pPr>
      <w:r>
        <w:rPr>
          <w:b/>
          <w:sz w:val="20"/>
        </w:rPr>
        <w:t xml:space="preserve">consonus a, um : </w:t>
      </w:r>
      <w:r>
        <w:rPr>
          <w:b w:val="0"/>
          <w:sz w:val="20"/>
        </w:rPr>
        <w:t>noise, sound</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dignitas ātis : </w:t>
      </w:r>
      <w:r>
        <w:rPr>
          <w:b w:val="0"/>
          <w:sz w:val="20"/>
        </w:rPr>
        <w:t>worth, excellence, fitness/suitability (for task),, honor, esteem, standing</w:t>
      </w:r>
    </w:p>
    <w:p>
      <w:pPr>
        <w:spacing w:after="0"/>
      </w:pPr>
      <w:r>
        <w:rPr>
          <w:b/>
          <w:sz w:val="20"/>
        </w:rPr>
        <w:t xml:space="preserve">finitimus a, um : </w:t>
      </w:r>
      <w:r>
        <w:rPr>
          <w:b w:val="0"/>
          <w:sz w:val="20"/>
        </w:rPr>
        <w:t>neighbors (pl.), limit, end, finish, determine, define, mark out the boundaries</w:t>
      </w:r>
    </w:p>
    <w:p>
      <w:pPr>
        <w:spacing w:after="0"/>
      </w:pPr>
      <w:r>
        <w:rPr>
          <w:b/>
          <w:sz w:val="20"/>
        </w:rPr>
        <w:t xml:space="preserve">impetrabilis e : </w:t>
      </w:r>
      <w:r>
        <w:rPr>
          <w:b w:val="0"/>
          <w:sz w:val="20"/>
        </w:rPr>
        <w:t>easy to achieve or obtain</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ingredior essus 3 : </w:t>
      </w:r>
      <w:r>
        <w:rPr>
          <w:b w:val="0"/>
          <w:sz w:val="20"/>
        </w:rPr>
        <w:t>advance, walk, enter, step/go into, undertake, begin</w:t>
      </w:r>
    </w:p>
    <w:p>
      <w:pPr>
        <w:spacing w:after="0"/>
      </w:pPr>
      <w:r>
        <w:rPr>
          <w:b/>
          <w:sz w:val="20"/>
        </w:rPr>
        <w:t xml:space="preserve">intereo ĭi, ĭtum : </w:t>
      </w:r>
      <w:r>
        <w:rPr>
          <w:b w:val="0"/>
          <w:sz w:val="20"/>
        </w:rPr>
        <w:t>perish, die, be ruined, cease</w:t>
      </w:r>
    </w:p>
    <w:p>
      <w:pPr>
        <w:spacing w:after="0"/>
      </w:pPr>
      <w:r>
        <w:rPr>
          <w:b/>
          <w:sz w:val="20"/>
        </w:rPr>
        <w:t xml:space="preserve">laus : </w:t>
      </w:r>
      <w:r>
        <w:rPr>
          <w:b w:val="0"/>
          <w:sz w:val="20"/>
        </w:rPr>
        <w:t>praise, approval, merit, glory, renown</w:t>
      </w:r>
    </w:p>
    <w:p>
      <w:pPr>
        <w:spacing w:after="0"/>
      </w:pPr>
      <w:r>
        <w:rPr>
          <w:b/>
          <w:sz w:val="20"/>
        </w:rPr>
        <w:t xml:space="preserve">loco i  m: </w:t>
      </w:r>
      <w:r>
        <w:rPr>
          <w:b w:val="0"/>
          <w:sz w:val="20"/>
        </w:rPr>
        <w:t>for, in the place of, instead of, seat, rank, position, soldier's post, quarters, category, book passage, topic</w:t>
      </w:r>
    </w:p>
    <w:p>
      <w:pPr>
        <w:spacing w:after="0"/>
      </w:pPr>
      <w:r>
        <w:rPr>
          <w:b/>
          <w:sz w:val="20"/>
        </w:rPr>
        <w:t xml:space="preserve">maeror ōris  m: </w:t>
      </w:r>
      <w:r>
        <w:rPr>
          <w:b w:val="0"/>
          <w:sz w:val="20"/>
        </w:rPr>
        <w:t>grief, sorrow, sadness, mourning, lamentation (L+S)</w:t>
      </w:r>
    </w:p>
    <w:p>
      <w:pPr>
        <w:spacing w:after="0"/>
      </w:pPr>
      <w:r>
        <w:rPr>
          <w:b/>
          <w:sz w:val="20"/>
        </w:rPr>
        <w:t xml:space="preserve">malus : </w:t>
      </w:r>
      <w:r>
        <w:rPr>
          <w:b w:val="0"/>
          <w:sz w:val="20"/>
        </w:rPr>
        <w:t>prefer, incline toward, wish rather</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nihil or  n: </w:t>
      </w:r>
      <w:r>
        <w:rPr>
          <w:b w:val="0"/>
          <w:sz w:val="20"/>
        </w:rPr>
        <w:t>nothing, nothingness, which does not exist, something valueless, no respect</w:t>
      </w:r>
    </w:p>
    <w:p>
      <w:pPr>
        <w:spacing w:after="0"/>
      </w:pPr>
      <w:r>
        <w:rPr>
          <w:b/>
          <w:sz w:val="20"/>
        </w:rPr>
        <w:t xml:space="preserve">nuper : </w:t>
      </w:r>
      <w:r>
        <w:rPr>
          <w:b w:val="0"/>
          <w:sz w:val="20"/>
        </w:rPr>
        <w:t>recently, not long ago, in recent years/our own time, (SUPER) latest in series</w:t>
      </w:r>
    </w:p>
    <w:p>
      <w:pPr>
        <w:spacing w:after="0"/>
      </w:pPr>
      <w:r>
        <w:rPr>
          <w:b/>
          <w:sz w:val="20"/>
        </w:rPr>
        <w:t xml:space="preserve">obsidio ōnis  f: </w:t>
      </w:r>
      <w:r>
        <w:rPr>
          <w:b w:val="0"/>
          <w:sz w:val="20"/>
        </w:rPr>
        <w:t>siege, blockade, siege, blockade</w:t>
      </w:r>
    </w:p>
    <w:p>
      <w:pPr>
        <w:spacing w:after="0"/>
      </w:pPr>
      <w:r>
        <w:rPr>
          <w:b/>
          <w:sz w:val="20"/>
        </w:rPr>
        <w:t xml:space="preserve">occupo āvi, ātum, 1 : </w:t>
      </w:r>
      <w:r>
        <w:rPr>
          <w:b w:val="0"/>
          <w:sz w:val="20"/>
        </w:rPr>
        <w:t>seize, gain, overtake, capture, occupy, attack</w:t>
      </w:r>
    </w:p>
    <w:p>
      <w:pPr>
        <w:spacing w:after="0"/>
      </w:pPr>
      <w:r>
        <w:rPr>
          <w:b/>
          <w:sz w:val="20"/>
        </w:rPr>
        <w:t xml:space="preserve">paro āvi, ātum, 1 : </w:t>
      </w:r>
      <w:r>
        <w:rPr>
          <w:b w:val="0"/>
          <w:sz w:val="20"/>
        </w:rPr>
        <w:t>prepare, furnish/supply/provide, produce, obtain/get, buy, raise, put up, plan, bear, give birth to, beget, bring forth, produce, lay (eggs), create, acquire</w:t>
      </w:r>
    </w:p>
    <w:p>
      <w:pPr>
        <w:spacing w:after="0"/>
      </w:pPr>
      <w:r>
        <w:rPr>
          <w:b/>
          <w:sz w:val="20"/>
        </w:rPr>
        <w:t xml:space="preserve">percello cŭli, culsum, 3 : </w:t>
      </w:r>
      <w:r>
        <w:rPr>
          <w:b w:val="0"/>
          <w:sz w:val="20"/>
        </w:rPr>
        <w:t>strike down, strike, overpower, dismay, demoralize, upset</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pompa ae  f: </w:t>
      </w:r>
      <w:r>
        <w:rPr>
          <w:b w:val="0"/>
          <w:sz w:val="20"/>
        </w:rPr>
        <w:t>procession, retinue, pomp, ostentation</w:t>
      </w:r>
    </w:p>
    <w:p>
      <w:pPr>
        <w:spacing w:after="0"/>
      </w:pPr>
      <w:r>
        <w:rPr>
          <w:b/>
          <w:sz w:val="20"/>
        </w:rPr>
        <w:t xml:space="preserve">praevius a, um : </w:t>
      </w:r>
      <w:r>
        <w:rPr>
          <w:b w:val="0"/>
          <w:sz w:val="20"/>
        </w:rPr>
        <w:t>strength (sg. only), force, power, might, violence, you (pl.), ye</w:t>
      </w:r>
    </w:p>
    <w:p>
      <w:pPr>
        <w:spacing w:after="0"/>
      </w:pPr>
      <w:r>
        <w:rPr>
          <w:b/>
          <w:sz w:val="20"/>
        </w:rPr>
        <w:t xml:space="preserve">procul : </w:t>
      </w:r>
      <w:r>
        <w:rPr>
          <w:b w:val="0"/>
          <w:sz w:val="20"/>
        </w:rPr>
        <w:t>away, at distance, far off</w:t>
      </w:r>
    </w:p>
    <w:p>
      <w:pPr>
        <w:spacing w:after="0"/>
      </w:pPr>
      <w:r>
        <w:rPr>
          <w:b/>
          <w:sz w:val="20"/>
        </w:rPr>
        <w:t xml:space="preserve">remedium ii  n: </w:t>
      </w:r>
      <w:r>
        <w:rPr>
          <w:b w:val="0"/>
          <w:sz w:val="20"/>
        </w:rPr>
        <w:t>remedy, cure, medicine</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sileo ŭi : </w:t>
      </w:r>
      <w:r>
        <w:rPr>
          <w:b w:val="0"/>
          <w:sz w:val="20"/>
        </w:rPr>
        <w:t>be silent, not to speak (about), be quiet, not to function</w:t>
      </w:r>
    </w:p>
    <w:p>
      <w:pPr>
        <w:spacing w:after="0"/>
      </w:pPr>
      <w:r>
        <w:rPr>
          <w:b/>
          <w:sz w:val="20"/>
        </w:rPr>
        <w:t xml:space="preserve">suscipio cēpi, ceptum, 3 : </w:t>
      </w:r>
      <w:r>
        <w:rPr>
          <w:b w:val="0"/>
          <w:sz w:val="20"/>
        </w:rPr>
        <w:t>undertake, support, accept, receive, take up</w:t>
      </w:r>
    </w:p>
    <w:p>
      <w:pPr>
        <w:spacing w:after="0"/>
      </w:pPr>
      <w:r>
        <w:rPr>
          <w:b/>
          <w:sz w:val="20"/>
        </w:rPr>
        <w:t xml:space="preserve">urbs urbis  f: </w:t>
      </w:r>
      <w:r>
        <w:rPr>
          <w:b w:val="0"/>
          <w:sz w:val="20"/>
        </w:rPr>
        <w:t>city, City of Rome</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arbitrata.</w:t>
        <w:br/>
        <w:t>tunc anus quaedam orba luminibus, cum percontando quinam esset ingressus, Iulianum Caesarem comperisset, exclamavit hunc deorum templa reparaturum.</w:t>
        <w:br/>
        <w:br/>
        <w:t>Proinde quoniam—ut Mantuanus vates praedixit excelsus—maius opus moveo” maiorque mihi rerum nascitur ordo, Galliarum tractus et situm ostendere puto nunc tempestivum, ne inter procinctus ardentes, proeliorumque varios casus, ignota quibusdam expediens imitari videar desides nauticos, attrita lintea cum rudentibus, quae licuit parari securius, inter fluctus resarcire coactos et tempestates.</w:t>
        <w:br/>
        <w:t>Ambigentes super origine prima Gallorum, scriptores veteres notitiam reliquere negotii semiplenam, sed postea Timagenes, et diligentia Graecus et lingua, haec quae diu sunt ignorata collegit ex multiplicibus libris. Cuius fidem secuti, obscuritate dimota, eadem distincte docebimus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anus : </w:t>
      </w:r>
      <w:r>
        <w:rPr>
          <w:b w:val="0"/>
          <w:sz w:val="20"/>
        </w:rPr>
        <w:t>ring, circle, link, circular form, anus, fundement, piles, hemorrhoids (L+S)</w:t>
      </w:r>
    </w:p>
    <w:p>
      <w:pPr>
        <w:spacing w:after="0"/>
      </w:pPr>
      <w:r>
        <w:rPr>
          <w:b/>
          <w:sz w:val="20"/>
        </w:rPr>
        <w:t xml:space="preserve">arbitror : </w:t>
      </w:r>
      <w:r>
        <w:rPr>
          <w:b w:val="0"/>
          <w:sz w:val="20"/>
        </w:rPr>
        <w:t>think, judge, consider, be settled/decided on (PASS)</w:t>
      </w:r>
    </w:p>
    <w:p>
      <w:pPr>
        <w:spacing w:after="0"/>
      </w:pPr>
      <w:r>
        <w:rPr>
          <w:b/>
          <w:sz w:val="20"/>
        </w:rPr>
        <w:t xml:space="preserve">ardeo rsi, rsum, 2 : </w:t>
      </w:r>
      <w:r>
        <w:rPr>
          <w:b w:val="0"/>
          <w:sz w:val="20"/>
        </w:rPr>
        <w:t>be on fire, burn, blaze, flash, glow, sparkle, rage, be in a turmoil/love</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cogo cŏēgi, cŏactum : </w:t>
      </w:r>
      <w:r>
        <w:rPr>
          <w:b w:val="0"/>
          <w:sz w:val="20"/>
        </w:rPr>
        <w:t>collect/gather, round up, restrict/confine, force/compel, convene, congeal</w:t>
      </w:r>
    </w:p>
    <w:p>
      <w:pPr>
        <w:spacing w:after="0"/>
      </w:pPr>
      <w:r>
        <w:rPr>
          <w:b/>
          <w:sz w:val="20"/>
        </w:rPr>
        <w:t xml:space="preserve">comperio pĕri, pertum, 4 : </w:t>
      </w:r>
      <w:r>
        <w:rPr>
          <w:b w:val="0"/>
          <w:sz w:val="20"/>
        </w:rPr>
        <w:t>learn/discover/find (by investigation), verify/know for certain, find guilty, perish together</w:t>
      </w:r>
    </w:p>
    <w:p>
      <w:pPr>
        <w:spacing w:after="0"/>
      </w:pPr>
      <w:r>
        <w:rPr>
          <w:b/>
          <w:sz w:val="20"/>
        </w:rPr>
        <w:t xml:space="preserve">deus i : </w:t>
      </w:r>
      <w:r>
        <w:rPr>
          <w:b w:val="0"/>
          <w:sz w:val="20"/>
        </w:rPr>
        <w:t>god; God!: Oh God;</w:t>
      </w:r>
    </w:p>
    <w:p>
      <w:pPr>
        <w:spacing w:after="0"/>
      </w:pPr>
      <w:r>
        <w:rPr>
          <w:b/>
          <w:sz w:val="20"/>
        </w:rPr>
        <w:t xml:space="preserve">diligentia ae  f: </w:t>
      </w:r>
      <w:r>
        <w:rPr>
          <w:b w:val="0"/>
          <w:sz w:val="20"/>
        </w:rPr>
        <w:t>diligence/care/attentiveness, economy/frugality/thrift, industry, love (Souter), careful, diligent, scrupulous, accurate, industrious, assiduous, love, hold dear, value/esteem/favor, have special regard for, (milder than amo)</w:t>
      </w:r>
    </w:p>
    <w:p>
      <w:pPr>
        <w:spacing w:after="0"/>
      </w:pPr>
      <w:r>
        <w:rPr>
          <w:b/>
          <w:sz w:val="20"/>
        </w:rPr>
        <w:t xml:space="preserve">distinguo nxi, nctum, 3 : </w:t>
      </w:r>
      <w:r>
        <w:rPr>
          <w:b w:val="0"/>
          <w:sz w:val="20"/>
        </w:rPr>
        <w:t>distinguish, separate, divide, part, adorn, decorate</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doceo cŭi, ctum, 2 : </w:t>
      </w:r>
      <w:r>
        <w:rPr>
          <w:b w:val="0"/>
          <w:sz w:val="20"/>
        </w:rPr>
        <w:t>teach, show, point out</w:t>
      </w:r>
    </w:p>
    <w:p>
      <w:pPr>
        <w:spacing w:after="0"/>
      </w:pPr>
      <w:r>
        <w:rPr>
          <w:b/>
          <w:sz w:val="20"/>
        </w:rPr>
        <w:t xml:space="preserve">excello cellŭi, celsum, 3 : </w:t>
      </w:r>
      <w:r>
        <w:rPr>
          <w:b w:val="0"/>
          <w:sz w:val="20"/>
        </w:rPr>
        <w:t>be eminent/preeminent, excel</w:t>
      </w:r>
    </w:p>
    <w:p>
      <w:pPr>
        <w:spacing w:after="0"/>
      </w:pPr>
      <w:r>
        <w:rPr>
          <w:b/>
          <w:sz w:val="20"/>
        </w:rPr>
        <w:t xml:space="preserve">exclamo āvi, ātum, 1 : </w:t>
      </w:r>
      <w:r>
        <w:rPr>
          <w:b w:val="0"/>
          <w:sz w:val="20"/>
        </w:rPr>
        <w:t>exclaim, shout, cry out, call out</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fluctus ūs : </w:t>
      </w:r>
      <w:r>
        <w:rPr>
          <w:b w:val="0"/>
          <w:sz w:val="20"/>
        </w:rPr>
        <w:t>wave, disorder, flood, flow, tide, billow, surge, turbulence, commotion</w:t>
      </w:r>
    </w:p>
    <w:p>
      <w:pPr>
        <w:spacing w:after="0"/>
      </w:pPr>
      <w:r>
        <w:rPr>
          <w:b/>
          <w:sz w:val="20"/>
        </w:rPr>
        <w:t xml:space="preserve">ignoro āvi, ātum, 1 : </w:t>
      </w:r>
      <w:r>
        <w:rPr>
          <w:b w:val="0"/>
          <w:sz w:val="20"/>
        </w:rPr>
        <w:t>not know, be unfamiliar with, disregard, ignore, be ignorant of</w:t>
      </w:r>
    </w:p>
    <w:p>
      <w:pPr>
        <w:spacing w:after="0"/>
      </w:pPr>
      <w:r>
        <w:rPr>
          <w:b/>
          <w:sz w:val="20"/>
        </w:rPr>
        <w:t xml:space="preserve">ignotus nōvi, nōtum, 3 : </w:t>
      </w:r>
      <w:r>
        <w:rPr>
          <w:b w:val="0"/>
          <w:sz w:val="20"/>
        </w:rPr>
        <w:t>ignite, make red-hot</w:t>
      </w:r>
    </w:p>
    <w:p>
      <w:pPr>
        <w:spacing w:after="0"/>
      </w:pPr>
      <w:r>
        <w:rPr>
          <w:b/>
          <w:sz w:val="20"/>
        </w:rPr>
        <w:t xml:space="preserve">imitor āre : </w:t>
      </w:r>
      <w:r>
        <w:rPr>
          <w:b w:val="0"/>
          <w:sz w:val="20"/>
        </w:rPr>
        <w:t>imitate/copy/mimic, follow, make an imitation/reproduction, resemble, simulate</w:t>
      </w:r>
    </w:p>
    <w:p>
      <w:pPr>
        <w:spacing w:after="0"/>
      </w:pPr>
      <w:r>
        <w:rPr>
          <w:b/>
          <w:sz w:val="20"/>
        </w:rPr>
        <w:t xml:space="preserve">ingredior essus 3 : </w:t>
      </w:r>
      <w:r>
        <w:rPr>
          <w:b w:val="0"/>
          <w:sz w:val="20"/>
        </w:rPr>
        <w:t>advance, walk, enter, step/go into, undertake, begin</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lingua ae  f: </w:t>
      </w:r>
      <w:r>
        <w:rPr>
          <w:b w:val="0"/>
          <w:sz w:val="20"/>
        </w:rPr>
        <w:t>tongue, speech, language, dialect</w:t>
      </w:r>
    </w:p>
    <w:p>
      <w:pPr>
        <w:spacing w:after="0"/>
      </w:pPr>
      <w:r>
        <w:rPr>
          <w:b/>
          <w:sz w:val="20"/>
        </w:rPr>
        <w:t xml:space="preserve">lumen ĭnis  n: </w:t>
      </w:r>
      <w:r>
        <w:rPr>
          <w:b w:val="0"/>
          <w:sz w:val="20"/>
        </w:rPr>
        <w:t>light, lamp, torch, eye (of a person), life, day, daylight</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nascor ĕre : </w:t>
      </w:r>
      <w:r>
        <w:rPr>
          <w:b w:val="0"/>
          <w:sz w:val="20"/>
        </w:rPr>
        <w:t>be produced spontaneously, come into existence/being, spring forth, grow, live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notitia ae : </w:t>
      </w:r>
      <w:r>
        <w:rPr>
          <w:b w:val="0"/>
          <w:sz w:val="20"/>
        </w:rPr>
        <w:t>notice, acquaintance</w:t>
      </w:r>
    </w:p>
    <w:p>
      <w:pPr>
        <w:spacing w:after="0"/>
      </w:pPr>
      <w:r>
        <w:rPr>
          <w:b/>
          <w:sz w:val="20"/>
        </w:rPr>
        <w:t xml:space="preserve">nunc : </w:t>
      </w:r>
      <w:r>
        <w:rPr>
          <w:b w:val="0"/>
          <w:sz w:val="20"/>
        </w:rPr>
        <w:t>now, today, at present</w:t>
      </w:r>
    </w:p>
    <w:p>
      <w:pPr>
        <w:spacing w:after="0"/>
      </w:pPr>
      <w:r>
        <w:rPr>
          <w:b/>
          <w:sz w:val="20"/>
        </w:rPr>
        <w:t xml:space="preserve">obscuritas ātis  f: </w:t>
      </w:r>
      <w:r>
        <w:rPr>
          <w:b w:val="0"/>
          <w:sz w:val="20"/>
        </w:rPr>
        <w:t>darkness, obscurity unintelligibility</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ordo ĭnis  m: </w:t>
      </w:r>
      <w:r>
        <w:rPr>
          <w:b w:val="0"/>
          <w:sz w:val="20"/>
        </w:rPr>
        <w:t>row, order/rank, succession, series, class, bank (oars), order (of monks) (Bee), begin</w:t>
      </w:r>
    </w:p>
    <w:p>
      <w:pPr>
        <w:spacing w:after="0"/>
      </w:pPr>
      <w:r>
        <w:rPr>
          <w:b/>
          <w:sz w:val="20"/>
        </w:rPr>
        <w:t xml:space="preserve">origo : </w:t>
      </w:r>
      <w:r>
        <w:rPr>
          <w:b w:val="0"/>
          <w:sz w:val="20"/>
        </w:rPr>
        <w:t>origin, source, birth, family, race, ancestry</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paro āvi, ātum, 1 : </w:t>
      </w:r>
      <w:r>
        <w:rPr>
          <w:b w:val="0"/>
          <w:sz w:val="20"/>
        </w:rPr>
        <w:t>prepare, furnish/supply/provide, produce, obtain/get, buy, raise, put up, plan, bear, give birth to, beget, bring forth, produce, lay (eggs), create, acquire</w:t>
      </w:r>
    </w:p>
    <w:p>
      <w:pPr>
        <w:spacing w:after="0"/>
      </w:pPr>
      <w:r>
        <w:rPr>
          <w:b/>
          <w:sz w:val="20"/>
        </w:rPr>
        <w:t xml:space="preserve">postea : </w:t>
      </w:r>
      <w:r>
        <w:rPr>
          <w:b w:val="0"/>
          <w:sz w:val="20"/>
        </w:rPr>
        <w:t>afterwards</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puto āvi, ātum, 1 : </w:t>
      </w:r>
      <w:r>
        <w:rPr>
          <w:b w:val="0"/>
          <w:sz w:val="20"/>
        </w:rPr>
        <w:t>think, believe, suppose, hold, reckon, estimate, value, clear up, settle</w:t>
      </w:r>
    </w:p>
    <w:p>
      <w:pPr>
        <w:spacing w:after="0"/>
      </w:pPr>
      <w:r>
        <w:rPr>
          <w:b/>
          <w:sz w:val="20"/>
        </w:rPr>
        <w:t xml:space="preserve">relinquo līqui, lictum, 3 : </w:t>
      </w:r>
      <w:r>
        <w:rPr>
          <w:b w:val="0"/>
          <w:sz w:val="20"/>
        </w:rPr>
        <w:t>leave behind, abandon, (pass.) be left, remain, bequeath</w:t>
      </w:r>
    </w:p>
    <w:p>
      <w:pPr>
        <w:spacing w:after="0"/>
      </w:pPr>
      <w:r>
        <w:rPr>
          <w:b/>
          <w:sz w:val="20"/>
        </w:rPr>
        <w:t xml:space="preserve">reparo āvi, ātum, 1 : </w:t>
      </w:r>
      <w:r>
        <w:rPr>
          <w:b w:val="0"/>
          <w:sz w:val="20"/>
        </w:rPr>
        <w:t>prepare again, renew, revive</w:t>
      </w:r>
    </w:p>
    <w:p>
      <w:pPr>
        <w:spacing w:after="0"/>
      </w:pPr>
      <w:r>
        <w:rPr>
          <w:b/>
          <w:sz w:val="20"/>
        </w:rPr>
        <w:t xml:space="preserve">rudo : </w:t>
      </w:r>
      <w:r>
        <w:rPr>
          <w:b w:val="0"/>
          <w:sz w:val="20"/>
        </w:rPr>
        <w:t>bellow, roar, bray, creak loudly</w:t>
      </w:r>
    </w:p>
    <w:p>
      <w:pPr>
        <w:spacing w:after="0"/>
      </w:pPr>
      <w:r>
        <w:rPr>
          <w:b/>
          <w:sz w:val="20"/>
        </w:rPr>
        <w:t xml:space="preserve">scriptor ōris  m: </w:t>
      </w:r>
      <w:r>
        <w:rPr>
          <w:b w:val="0"/>
          <w:sz w:val="20"/>
        </w:rPr>
        <w:t>writer, author, scribe, write, compose, write, compose</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tempestas ātis : </w:t>
      </w:r>
      <w:r>
        <w:rPr>
          <w:b w:val="0"/>
          <w:sz w:val="20"/>
        </w:rPr>
        <w:t>season, time, weather, storm</w:t>
      </w:r>
    </w:p>
    <w:p>
      <w:pPr>
        <w:spacing w:after="0"/>
      </w:pPr>
      <w:r>
        <w:rPr>
          <w:b/>
          <w:sz w:val="20"/>
        </w:rPr>
        <w:t xml:space="preserve">templum i  n: </w:t>
      </w:r>
      <w:r>
        <w:rPr>
          <w:b w:val="0"/>
          <w:sz w:val="20"/>
        </w:rPr>
        <w:t>temple, church, shrine, holy place</w:t>
      </w:r>
    </w:p>
    <w:p>
      <w:pPr>
        <w:spacing w:after="0"/>
      </w:pPr>
      <w:r>
        <w:rPr>
          <w:b/>
          <w:sz w:val="20"/>
        </w:rPr>
        <w:t xml:space="preserve">traho xi, ctum, 3 : </w:t>
      </w:r>
      <w:r>
        <w:rPr>
          <w:b w:val="0"/>
          <w:sz w:val="20"/>
        </w:rPr>
        <w:t>draw, drag, haul, derive, get</w:t>
      </w:r>
    </w:p>
    <w:p>
      <w:pPr>
        <w:spacing w:after="0"/>
      </w:pPr>
      <w:r>
        <w:rPr>
          <w:b/>
          <w:sz w:val="20"/>
        </w:rPr>
        <w:t xml:space="preserve">tunc : </w:t>
      </w:r>
      <w:r>
        <w:rPr>
          <w:b w:val="0"/>
          <w:sz w:val="20"/>
        </w:rPr>
        <w:t>then, thereupon, at that time</w:t>
      </w:r>
    </w:p>
    <w:p>
      <w:pPr>
        <w:sectPr>
          <w:type w:val="continuous"/>
          <w:pgSz w:w="12240" w:h="15840"/>
          <w:pgMar w:top="720" w:right="720" w:bottom="720" w:left="720" w:header="720" w:footer="720" w:gutter="0"/>
          <w:cols w:space="720" w:num="2"/>
          <w:docGrid w:linePitch="360"/>
        </w:sectPr>
      </w:pPr>
    </w:p>
    <w:p>
      <w:r>
        <w:br w:type="page"/>
      </w:r>
    </w:p>
    <w:p>
      <w:r>
        <w:rPr>
          <w:sz w:val="24"/>
        </w:rPr>
        <w:t>et aperte.</w:t>
        <w:br/>
        <w:t>Aborigines primos in his regionibus quidam visos esse firmarunt, Celtas nomine regis amabilis et matris eius vocabulo Galatas dictos—ita enim Gallos sermo Graecus appellat—alii Dorienses antiquiorem secutos Herculem oceani locos inhabitasse confines.</w:t>
        <w:br/>
        <w:t>Drysidae memorant re vera fuisse populi partem indigenam, sed alios quoque ab insulis extimis confluxisse et tractibus transrhenanis, crebritate bellorum et alluvione fervidi maris sedibus suis expulsos.</w:t>
        <w:br/>
        <w:t>Aiunt quidam paucos post excidium Troiae fugitantes Graecos ubique dispersos loca haec occupasse tunc vacua.</w:t>
        <w:br/>
        <w:t>Regionum autem incolae id magis omnibus asseverant, quod etiam nos legimus in monumentis eorum incisum, Amphitryonis filium Herculem ad Geryonis et Taurisci saevum tyrannorum perniciem festinasse, quorum alter Hispanias,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aio : </w:t>
      </w:r>
      <w:r>
        <w:rPr>
          <w:b w:val="0"/>
          <w:sz w:val="20"/>
        </w:rPr>
        <w:t>say (defective), assert, say yes/so, affirm, assent, prescribe/lay down (law)</w:t>
      </w:r>
    </w:p>
    <w:p>
      <w:pPr>
        <w:spacing w:after="0"/>
      </w:pPr>
      <w:r>
        <w:rPr>
          <w:b/>
          <w:sz w:val="20"/>
        </w:rPr>
        <w:t xml:space="preserve">alluvio ōnis  f: </w:t>
      </w:r>
      <w:r>
        <w:rPr>
          <w:b w:val="0"/>
          <w:sz w:val="20"/>
        </w:rPr>
        <w:t>flood, overflow, addition made to land by deposition of slit, superabundance</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amabilis e : </w:t>
      </w:r>
      <w:r>
        <w:rPr>
          <w:b w:val="0"/>
          <w:sz w:val="20"/>
        </w:rPr>
        <w:t>worthy to be loved, lovable, amiable, pleasant, lovely, attractive, delightful</w:t>
      </w:r>
    </w:p>
    <w:p>
      <w:pPr>
        <w:spacing w:after="0"/>
      </w:pPr>
      <w:r>
        <w:rPr>
          <w:b/>
          <w:sz w:val="20"/>
        </w:rPr>
        <w:t xml:space="preserve">appello : </w:t>
      </w:r>
      <w:r>
        <w:rPr>
          <w:b w:val="0"/>
          <w:sz w:val="20"/>
        </w:rPr>
        <w:t>appeal</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crebritas ātis  f: </w:t>
      </w:r>
      <w:r>
        <w:rPr>
          <w:b w:val="0"/>
          <w:sz w:val="20"/>
        </w:rPr>
        <w:t>frequency, closeness in succession/space/of parts/density, thickness (L+S)</w:t>
      </w:r>
    </w:p>
    <w:p>
      <w:pPr>
        <w:spacing w:after="0"/>
      </w:pPr>
      <w:r>
        <w:rPr>
          <w:b/>
          <w:sz w:val="20"/>
        </w:rPr>
        <w:t xml:space="preserve">expello pŭli, pulsum, 3 : </w:t>
      </w:r>
      <w:r>
        <w:rPr>
          <w:b w:val="0"/>
          <w:sz w:val="20"/>
        </w:rPr>
        <w:t>drive out, expel, banish, disown, reject</w:t>
      </w:r>
    </w:p>
    <w:p>
      <w:pPr>
        <w:spacing w:after="0"/>
      </w:pPr>
      <w:r>
        <w:rPr>
          <w:b/>
          <w:sz w:val="20"/>
        </w:rPr>
        <w:t xml:space="preserve">festino āvi, ātum, 1 : </w:t>
      </w:r>
      <w:r>
        <w:rPr>
          <w:b w:val="0"/>
          <w:sz w:val="20"/>
        </w:rPr>
        <w:t>hasten, hurry</w:t>
      </w:r>
    </w:p>
    <w:p>
      <w:pPr>
        <w:spacing w:after="0"/>
      </w:pPr>
      <w:r>
        <w:rPr>
          <w:b/>
          <w:sz w:val="20"/>
        </w:rPr>
        <w:t xml:space="preserve">filius ii : </w:t>
      </w:r>
      <w:r>
        <w:rPr>
          <w:b w:val="0"/>
          <w:sz w:val="20"/>
        </w:rPr>
        <w:t>son</w:t>
      </w:r>
    </w:p>
    <w:p>
      <w:pPr>
        <w:spacing w:after="0"/>
      </w:pPr>
      <w:r>
        <w:rPr>
          <w:b/>
          <w:sz w:val="20"/>
        </w:rPr>
        <w:t xml:space="preserve">firmo a, um : </w:t>
      </w:r>
      <w:r>
        <w:rPr>
          <w:b w:val="0"/>
          <w:sz w:val="20"/>
        </w:rPr>
        <w:t>strengthen, harden, support, declare, prove, confirm, establish</w:t>
      </w:r>
    </w:p>
    <w:p>
      <w:pPr>
        <w:spacing w:after="0"/>
      </w:pPr>
      <w:r>
        <w:rPr>
          <w:b/>
          <w:sz w:val="20"/>
        </w:rPr>
        <w:t xml:space="preserve">fugito fūgi, fŭgĭtum : </w:t>
      </w:r>
      <w:r>
        <w:rPr>
          <w:b w:val="0"/>
          <w:sz w:val="20"/>
        </w:rPr>
        <w:t>flee, fly, run away, avoid, shun, go into exile</w:t>
      </w:r>
    </w:p>
    <w:p>
      <w:pPr>
        <w:spacing w:after="0"/>
      </w:pPr>
      <w:r>
        <w:rPr>
          <w:b/>
          <w:sz w:val="20"/>
        </w:rPr>
        <w:t xml:space="preserve">incola ae  comm: </w:t>
      </w:r>
      <w:r>
        <w:rPr>
          <w:b w:val="0"/>
          <w:sz w:val="20"/>
        </w:rPr>
        <w:t>inhabitant, resident, dweller, resident alien, foreigner (Plater)</w:t>
      </w:r>
    </w:p>
    <w:p>
      <w:pPr>
        <w:spacing w:after="0"/>
      </w:pPr>
      <w:r>
        <w:rPr>
          <w:b/>
          <w:sz w:val="20"/>
        </w:rPr>
        <w:t xml:space="preserve">insula : </w:t>
      </w:r>
      <w:r>
        <w:rPr>
          <w:b w:val="0"/>
          <w:sz w:val="20"/>
        </w:rPr>
        <w:t>island, apartment house</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mater tris  f: </w:t>
      </w:r>
      <w:r>
        <w:rPr>
          <w:b w:val="0"/>
          <w:sz w:val="20"/>
        </w:rPr>
        <w:t>mother, foster mother, lady, matron, origin, source, motherland, mother city</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monumentum i  n: </w:t>
      </w:r>
      <w:r>
        <w:rPr>
          <w:b w:val="0"/>
          <w:sz w:val="20"/>
        </w:rPr>
        <w:t>reminder, memorial, monument, tomb, record, literary work, history, book</w:t>
      </w:r>
    </w:p>
    <w:p>
      <w:pPr>
        <w:spacing w:after="0"/>
      </w:pPr>
      <w:r>
        <w:rPr>
          <w:b/>
          <w:sz w:val="20"/>
        </w:rPr>
        <w:t xml:space="preserve">occupo āvi, ātum, 1 : </w:t>
      </w:r>
      <w:r>
        <w:rPr>
          <w:b w:val="0"/>
          <w:sz w:val="20"/>
        </w:rPr>
        <w:t>seize, gain, overtake, capture, occupy, attack</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regio a, um : </w:t>
      </w:r>
      <w:r>
        <w:rPr>
          <w:b w:val="0"/>
          <w:sz w:val="20"/>
        </w:rPr>
        <w:t>area, region, neighborhood, district, country, direction</w:t>
      </w:r>
    </w:p>
    <w:p>
      <w:pPr>
        <w:spacing w:after="0"/>
      </w:pPr>
      <w:r>
        <w:rPr>
          <w:b/>
          <w:sz w:val="20"/>
        </w:rPr>
        <w:t xml:space="preserve">regio a, um : </w:t>
      </w:r>
      <w:r>
        <w:rPr>
          <w:b w:val="0"/>
          <w:sz w:val="20"/>
        </w:rPr>
        <w:t>area, region, neighborhood, district, country, direction</w:t>
      </w:r>
    </w:p>
    <w:p>
      <w:pPr>
        <w:spacing w:after="0"/>
      </w:pPr>
      <w:r>
        <w:rPr>
          <w:b/>
          <w:sz w:val="20"/>
        </w:rPr>
        <w:t xml:space="preserve">rex : </w:t>
      </w:r>
      <w:r>
        <w:rPr>
          <w:b w:val="0"/>
          <w:sz w:val="20"/>
        </w:rPr>
        <w:t>king, rule, guide, manage, direct</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sedes is : </w:t>
      </w:r>
      <w:r>
        <w:rPr>
          <w:b w:val="0"/>
          <w:sz w:val="20"/>
        </w:rPr>
        <w:t>seat, home, residence, settlement, habitation, chair, settle, allay, restrain, calm down</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tunc : </w:t>
      </w:r>
      <w:r>
        <w:rPr>
          <w:b w:val="0"/>
          <w:sz w:val="20"/>
        </w:rPr>
        <w:t>then, thereupon, at that time</w:t>
      </w:r>
    </w:p>
    <w:p>
      <w:pPr>
        <w:spacing w:after="0"/>
      </w:pPr>
      <w:r>
        <w:rPr>
          <w:b/>
          <w:sz w:val="20"/>
        </w:rPr>
        <w:t xml:space="preserve">tyrannus i  m: </w:t>
      </w:r>
      <w:r>
        <w:rPr>
          <w:b w:val="0"/>
          <w:sz w:val="20"/>
        </w:rPr>
        <w:t>tyrant, despot, monarch, absolute ruler, king, prince</w:t>
      </w:r>
    </w:p>
    <w:p>
      <w:pPr>
        <w:spacing w:after="0"/>
      </w:pPr>
      <w:r>
        <w:rPr>
          <w:b/>
          <w:sz w:val="20"/>
        </w:rPr>
        <w:t xml:space="preserve">ubique : </w:t>
      </w:r>
      <w:r>
        <w:rPr>
          <w:b w:val="0"/>
          <w:sz w:val="20"/>
        </w:rPr>
        <w:t>where, in what place, (time) when, whenever, as soon as, in which, with whom</w:t>
      </w:r>
    </w:p>
    <w:p>
      <w:pPr>
        <w:sectPr>
          <w:type w:val="continuous"/>
          <w:pgSz w:w="12240" w:h="15840"/>
          <w:pgMar w:top="720" w:right="720" w:bottom="720" w:left="720" w:header="720" w:footer="720" w:gutter="0"/>
          <w:cols w:space="720" w:num="2"/>
          <w:docGrid w:linePitch="360"/>
        </w:sectPr>
      </w:pPr>
    </w:p>
    <w:p>
      <w:r>
        <w:br w:type="page"/>
      </w:r>
    </w:p>
    <w:p>
      <w:r>
        <w:rPr>
          <w:sz w:val="24"/>
        </w:rPr>
        <w:t>alter Gallias infestabat; superatisque ambobus, coisse cum generosis feminis suscepisseque liberos plures, et eos partes quibus imperitabant suis nominibus appellasse.</w:t>
        <w:br/>
        <w:t>A Phocaea vero Asiaticus populus, Harpali inclementiam vitans, Cyri regis praefecti, Italiam navigio petit. Cuius pars in Lucania Veliam, alia condidit in Viennensi Massiliam: dein secutis aetatibus oppida, aucta virium copia, instituere non pauca. Sed declinanda varietas saepe satietati coniuncta.</w:t>
        <w:br/>
        <w:t>Per haec loca hominibus paulatim excultis, viguere studia laudabilium doctrinarum, inchoata per bardos et euhagis et drasidas. Et Bardi quidem fortia virorum illustrium facta, heroicis composita versibus, cum dulcibus lyrae modulis cantitarunt, Euhages vero scrutantes sublimia, leges naturae pandere conabantur internas. Drysidae ingeniis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aetas ātis  f: </w:t>
      </w:r>
      <w:r>
        <w:rPr>
          <w:b w:val="0"/>
          <w:sz w:val="20"/>
        </w:rPr>
        <w:t>lifetime, age, generation, period, stage, period of life, time, era</w:t>
      </w: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ambo bae, bo : </w:t>
      </w:r>
      <w:r>
        <w:rPr>
          <w:b w:val="0"/>
          <w:sz w:val="20"/>
        </w:rPr>
        <w:t>go round, visit in rotation, inspect, solicit, canvass, circle, embrace, both, two of pair, two considered together, both parties, each of two</w:t>
      </w:r>
    </w:p>
    <w:p>
      <w:pPr>
        <w:spacing w:after="0"/>
      </w:pPr>
      <w:r>
        <w:rPr>
          <w:b/>
          <w:sz w:val="20"/>
        </w:rPr>
        <w:t xml:space="preserve">appello : </w:t>
      </w:r>
      <w:r>
        <w:rPr>
          <w:b w:val="0"/>
          <w:sz w:val="20"/>
        </w:rPr>
        <w:t>appeal</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conor ātus, 1 : </w:t>
      </w:r>
      <w:r>
        <w:rPr>
          <w:b w:val="0"/>
          <w:sz w:val="20"/>
        </w:rPr>
        <w:t>attempt/try/endeavor, make an effort, exert oneself, try to go/rise/speak</w:t>
      </w:r>
    </w:p>
    <w:p>
      <w:pPr>
        <w:spacing w:after="0"/>
      </w:pPr>
      <w:r>
        <w:rPr>
          <w:b/>
          <w:sz w:val="20"/>
        </w:rPr>
        <w:t xml:space="preserve">condo dĭdi, dĭtum, 3 : </w:t>
      </w:r>
      <w:r>
        <w:rPr>
          <w:b w:val="0"/>
          <w:sz w:val="20"/>
        </w:rPr>
        <w:t>one who stores (provisions), preserve/pickle, embalm/mummify, spice, season/flavor/render pleasant/give zest</w:t>
      </w:r>
    </w:p>
    <w:p>
      <w:pPr>
        <w:spacing w:after="0"/>
      </w:pPr>
      <w:r>
        <w:rPr>
          <w:b/>
          <w:sz w:val="20"/>
        </w:rPr>
        <w:t xml:space="preserve">copia : </w:t>
      </w:r>
      <w:r>
        <w:rPr>
          <w:b w:val="0"/>
          <w:sz w:val="20"/>
        </w:rPr>
        <w:t>plenty, abundance, supply, troops (pl.), supplies, forces, resources, wealth, well/abundantly equipped/supplied, rich, swelling (of chest with pride)</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dulcis e : </w:t>
      </w:r>
      <w:r>
        <w:rPr>
          <w:b w:val="0"/>
          <w:sz w:val="20"/>
        </w:rPr>
        <w:t>sweet drink, sweets (pl.), pleasant, charming, sweet, kind, dear, soft, flattering, delightful</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femina ae  f: </w:t>
      </w:r>
      <w:r>
        <w:rPr>
          <w:b w:val="0"/>
          <w:sz w:val="20"/>
        </w:rPr>
        <w:t>woman, female, thigh (human/animal), flat vertical band on triglyph, [~ bubulum =&gt; plant], thigh (human/animal), flat vertical band on triglyph, [~ bubulum =&gt; plant]</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generosus a, um : </w:t>
      </w:r>
      <w:r>
        <w:rPr>
          <w:b w:val="0"/>
          <w:sz w:val="20"/>
        </w:rPr>
        <w:t>son-in-law, birth/descent/origin, race/family/house/stock/ancestry, offspring/descent</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illustris e : </w:t>
      </w:r>
      <w:r>
        <w:rPr>
          <w:b w:val="0"/>
          <w:sz w:val="20"/>
        </w:rPr>
        <w:t>bright, shining, brilliant, clear, lucid, illustrious, distinguished, famous</w:t>
      </w:r>
    </w:p>
    <w:p>
      <w:pPr>
        <w:spacing w:after="0"/>
      </w:pPr>
      <w:r>
        <w:rPr>
          <w:b/>
          <w:sz w:val="20"/>
        </w:rPr>
        <w:t xml:space="preserve">imperito a, um : </w:t>
      </w:r>
      <w:r>
        <w:rPr>
          <w:b w:val="0"/>
          <w:sz w:val="20"/>
        </w:rPr>
        <w:t>command, govern</w:t>
      </w:r>
    </w:p>
    <w:p>
      <w:pPr>
        <w:spacing w:after="0"/>
      </w:pPr>
      <w:r>
        <w:rPr>
          <w:b/>
          <w:sz w:val="20"/>
        </w:rPr>
        <w:t xml:space="preserve">inclementia entis : </w:t>
      </w:r>
      <w:r>
        <w:rPr>
          <w:b w:val="0"/>
          <w:sz w:val="20"/>
        </w:rPr>
        <w:t>harshness, harsh</w:t>
      </w:r>
    </w:p>
    <w:p>
      <w:pPr>
        <w:spacing w:after="0"/>
      </w:pPr>
      <w:r>
        <w:rPr>
          <w:b/>
          <w:sz w:val="20"/>
        </w:rPr>
        <w:t xml:space="preserve">infesto āvi, ātum, 1 : </w:t>
      </w:r>
      <w:r>
        <w:rPr>
          <w:b w:val="0"/>
          <w:sz w:val="20"/>
        </w:rPr>
        <w:t>vex (w/attacks), harass, molest, make unsafe, disturb, infest, damage, impair</w:t>
      </w:r>
    </w:p>
    <w:p>
      <w:pPr>
        <w:spacing w:after="0"/>
      </w:pPr>
      <w:r>
        <w:rPr>
          <w:b/>
          <w:sz w:val="20"/>
        </w:rPr>
        <w:t xml:space="preserve">ingenium ii  n: </w:t>
      </w:r>
      <w:r>
        <w:rPr>
          <w:b w:val="0"/>
          <w:sz w:val="20"/>
        </w:rPr>
        <w:t>trick, clever device</w:t>
      </w:r>
    </w:p>
    <w:p>
      <w:pPr>
        <w:spacing w:after="0"/>
      </w:pPr>
      <w:r>
        <w:rPr>
          <w:b/>
          <w:sz w:val="20"/>
        </w:rPr>
        <w:t xml:space="preserve">instituo ŭi, ūtum : </w:t>
      </w:r>
      <w:r>
        <w:rPr>
          <w:b w:val="0"/>
          <w:sz w:val="20"/>
        </w:rPr>
        <w:t>set up, establish, found, make, institute, build, prepare, decide</w:t>
      </w:r>
    </w:p>
    <w:p>
      <w:pPr>
        <w:spacing w:after="0"/>
      </w:pPr>
      <w:r>
        <w:rPr>
          <w:b/>
          <w:sz w:val="20"/>
        </w:rPr>
        <w:t xml:space="preserve">internus a, um : </w:t>
      </w:r>
      <w:r>
        <w:rPr>
          <w:b w:val="0"/>
          <w:sz w:val="20"/>
        </w:rPr>
        <w:t>we (pl.), us</w:t>
      </w:r>
    </w:p>
    <w:p>
      <w:pPr>
        <w:spacing w:after="0"/>
      </w:pPr>
      <w:r>
        <w:rPr>
          <w:b/>
          <w:sz w:val="20"/>
        </w:rPr>
        <w:t xml:space="preserve">laudabilis e : </w:t>
      </w:r>
      <w:r>
        <w:rPr>
          <w:b w:val="0"/>
          <w:sz w:val="20"/>
        </w:rPr>
        <w:t>praiseworthy</w:t>
      </w:r>
    </w:p>
    <w:p>
      <w:pPr>
        <w:spacing w:after="0"/>
      </w:pPr>
      <w:r>
        <w:rPr>
          <w:b/>
          <w:sz w:val="20"/>
        </w:rPr>
        <w:t xml:space="preserve">lex lēgis  f: </w:t>
      </w:r>
      <w:r>
        <w:rPr>
          <w:b w:val="0"/>
          <w:sz w:val="20"/>
        </w:rPr>
        <w:t>law, motion, bill, statute, principle, condition</w:t>
      </w:r>
    </w:p>
    <w:p>
      <w:pPr>
        <w:spacing w:after="0"/>
      </w:pPr>
      <w:r>
        <w:rPr>
          <w:b/>
          <w:sz w:val="20"/>
        </w:rPr>
        <w:t xml:space="preserve">liber : </w:t>
      </w:r>
      <w:r>
        <w:rPr>
          <w:b w:val="0"/>
          <w:sz w:val="20"/>
        </w:rPr>
        <w:t>children (pl.), (sg. VOC) child, nibble, sip, pour in offering/a libation, impair, graze, touch, skim (over)</w:t>
      </w:r>
    </w:p>
    <w:p>
      <w:pPr>
        <w:spacing w:after="0"/>
      </w:pPr>
      <w:r>
        <w:rPr>
          <w:b/>
          <w:sz w:val="20"/>
        </w:rPr>
        <w:t xml:space="preserve">lyra ae  f: </w:t>
      </w:r>
      <w:r>
        <w:rPr>
          <w:b w:val="0"/>
          <w:sz w:val="20"/>
        </w:rPr>
        <w:t>lyre, lyric poetry/inspiration/genius, Lyra/the Lyre (constellation), lute/harp</w:t>
      </w:r>
    </w:p>
    <w:p>
      <w:pPr>
        <w:spacing w:after="0"/>
      </w:pPr>
      <w:r>
        <w:rPr>
          <w:b/>
          <w:sz w:val="20"/>
        </w:rPr>
        <w:t xml:space="preserve">natura ae  f: </w:t>
      </w:r>
      <w:r>
        <w:rPr>
          <w:b w:val="0"/>
          <w:sz w:val="20"/>
        </w:rPr>
        <w:t>nature, birth, character</w:t>
      </w:r>
    </w:p>
    <w:p>
      <w:pPr>
        <w:spacing w:after="0"/>
      </w:pPr>
      <w:r>
        <w:rPr>
          <w:b/>
          <w:sz w:val="20"/>
        </w:rPr>
        <w:t xml:space="preserve">oppidum i : </w:t>
      </w:r>
      <w:r>
        <w:rPr>
          <w:b w:val="0"/>
          <w:sz w:val="20"/>
        </w:rPr>
        <w:t>town</w:t>
      </w:r>
    </w:p>
    <w:p>
      <w:pPr>
        <w:spacing w:after="0"/>
      </w:pPr>
      <w:r>
        <w:rPr>
          <w:b/>
          <w:sz w:val="20"/>
        </w:rPr>
        <w:t xml:space="preserve">paucus a, um : </w:t>
      </w:r>
      <w:r>
        <w:rPr>
          <w:b w:val="0"/>
          <w:sz w:val="20"/>
        </w:rPr>
        <w:t>only a small/an indefinite number of people (pl.), few, a few, a select few</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peto īvi and ĭi, ītum, 3 : </w:t>
      </w:r>
      <w:r>
        <w:rPr>
          <w:b w:val="0"/>
          <w:sz w:val="20"/>
        </w:rPr>
        <w:t>attack, aim at, desire, beg, entreat, ask (for), reach towards, make for</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praefectus : </w:t>
      </w:r>
      <w:r>
        <w:rPr>
          <w:b w:val="0"/>
          <w:sz w:val="20"/>
        </w:rPr>
        <w:t>commander, prefect</w:t>
      </w:r>
    </w:p>
    <w:p>
      <w:pPr>
        <w:spacing w:after="0"/>
      </w:pPr>
      <w:r>
        <w:rPr>
          <w:b/>
          <w:sz w:val="20"/>
        </w:rPr>
        <w:t xml:space="preserve">rex : </w:t>
      </w:r>
      <w:r>
        <w:rPr>
          <w:b w:val="0"/>
          <w:sz w:val="20"/>
        </w:rPr>
        <w:t>king, rule, guide, manage, direct</w:t>
      </w:r>
    </w:p>
    <w:p>
      <w:pPr>
        <w:spacing w:after="0"/>
      </w:pPr>
      <w:r>
        <w:rPr>
          <w:b/>
          <w:sz w:val="20"/>
        </w:rPr>
        <w:t xml:space="preserve">saepe : </w:t>
      </w:r>
      <w:r>
        <w:rPr>
          <w:b w:val="0"/>
          <w:sz w:val="20"/>
        </w:rPr>
        <w:t>often, oft, oftimes, many times, frequently, hedge, fence, anything planted/erected to form surrounding barrier, hedge, fence, anything planted/erected to form surrounding barrier, surround/envelop/enfold/encircle, clothe/cover/protect, close/seal off, shut in</w:t>
      </w:r>
    </w:p>
    <w:p>
      <w:pPr>
        <w:spacing w:after="0"/>
      </w:pPr>
      <w:r>
        <w:rPr>
          <w:b/>
          <w:sz w:val="20"/>
        </w:rPr>
        <w:t xml:space="preserve">satietas ātis  f: </w:t>
      </w:r>
      <w:r>
        <w:rPr>
          <w:b w:val="0"/>
          <w:sz w:val="20"/>
        </w:rPr>
        <w:t>satiety, the state of being sated</w:t>
      </w:r>
    </w:p>
    <w:p>
      <w:pPr>
        <w:spacing w:after="0"/>
      </w:pPr>
      <w:r>
        <w:rPr>
          <w:b/>
          <w:sz w:val="20"/>
        </w:rPr>
        <w:t xml:space="preserve">scrutor āri, ātus : </w:t>
      </w:r>
      <w:r>
        <w:rPr>
          <w:b w:val="0"/>
          <w:sz w:val="20"/>
        </w:rPr>
        <w:t>searcher/investigator/inquirer, scrutinizer/watcher/examiner, who looks closely, search/probe/examine carefully/thoroughly, explore/scan/scrutinize/investigate</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studium ii  n: </w:t>
      </w:r>
      <w:r>
        <w:rPr>
          <w:b w:val="0"/>
          <w:sz w:val="20"/>
        </w:rPr>
        <w:t>eagerness, enthusiasm, zeal, spirit, devotion, pursuit, study</w:t>
      </w:r>
    </w:p>
    <w:p>
      <w:pPr>
        <w:spacing w:after="0"/>
      </w:pPr>
      <w:r>
        <w:rPr>
          <w:b/>
          <w:sz w:val="20"/>
        </w:rPr>
        <w:t xml:space="preserve">sublime e : </w:t>
      </w:r>
      <w:r>
        <w:rPr>
          <w:b w:val="0"/>
          <w:sz w:val="20"/>
        </w:rPr>
        <w:t>high into the air, on high, up aloft, in a lofty position, high, lofty, eminent, exalted, elevated, raised on high, in high position</w:t>
      </w:r>
    </w:p>
    <w:p>
      <w:pPr>
        <w:spacing w:after="0"/>
      </w:pPr>
      <w:r>
        <w:rPr>
          <w:b/>
          <w:sz w:val="20"/>
        </w:rPr>
        <w:t xml:space="preserve">supero āvi, ātum, 1 : </w:t>
      </w:r>
      <w:r>
        <w:rPr>
          <w:b w:val="0"/>
          <w:sz w:val="20"/>
        </w:rPr>
        <w:t>gods (pl.) on high, celestial deities, those above</w:t>
      </w:r>
    </w:p>
    <w:p>
      <w:pPr>
        <w:sectPr>
          <w:type w:val="continuous"/>
          <w:pgSz w:w="12240" w:h="15840"/>
          <w:pgMar w:top="720" w:right="720" w:bottom="720" w:left="720" w:header="720" w:footer="720" w:gutter="0"/>
          <w:cols w:space="720" w:num="2"/>
          <w:docGrid w:linePitch="360"/>
        </w:sectPr>
      </w:pPr>
    </w:p>
    <w:p>
      <w:r>
        <w:br w:type="page"/>
      </w:r>
    </w:p>
    <w:p>
      <w:r>
        <w:rPr>
          <w:sz w:val="24"/>
        </w:rPr>
        <w:t>celsiores, ut auctoritas Pythagorae decrevit, sodaliciis astricti consortiis, quaestionibus occultarum rerum altarumque erecti sunt, et despectantes humana, pronuntiarunt animas immortales.</w:t>
        <w:br/>
        <w:br/>
        <w:t>Hanc Galliarum plagam ob suggestus montium arduos, et horrore nivali semper obductos, orbis residui incolis antehac paene ignotam, nisi qua litoribus est vicina, munimina claudunt undique natura velut arte circumdata.</w:t>
        <w:br/>
        <w:t>Et a latere quidem australi, Tyrrheno alluitur et Gallico mari; qua caeleste suspicit plaustrum, a feris gentibus fluentis distinguitur Rheni; ubi occidentali subiecta est sideri, oceano et altitudine Pyrenaea arcetur; unde ad solis ortus attollitur, aggeribus cedit Alpium Cottiarum; quas rex Cottius perdomitis Galliis, solus in angustiis latens, inviaque locorum asperitate confisus, lenito</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agger ĕris  m: </w:t>
      </w:r>
      <w:r>
        <w:rPr>
          <w:b w:val="0"/>
          <w:sz w:val="20"/>
        </w:rPr>
        <w:t>rampart (or material for), causeway, pier, heap/pile/mound, dam/dike, mud wall</w:t>
      </w:r>
    </w:p>
    <w:p>
      <w:pPr>
        <w:spacing w:after="0"/>
      </w:pPr>
      <w:r>
        <w:rPr>
          <w:b/>
          <w:sz w:val="20"/>
        </w:rPr>
        <w:t xml:space="preserve">alluo ŭi, 3 : </w:t>
      </w:r>
      <w:r>
        <w:rPr>
          <w:b w:val="0"/>
          <w:sz w:val="20"/>
        </w:rPr>
        <w:t>wash/flow past/near/against, lap, beset, bathe (pers.) (tears), deposit silt</w:t>
      </w:r>
    </w:p>
    <w:p>
      <w:pPr>
        <w:spacing w:after="0"/>
      </w:pPr>
      <w:r>
        <w:rPr>
          <w:b/>
          <w:sz w:val="20"/>
        </w:rPr>
        <w:t xml:space="preserve">altitudo dĭnis  f: </w:t>
      </w:r>
      <w:r>
        <w:rPr>
          <w:b w:val="0"/>
          <w:sz w:val="20"/>
        </w:rPr>
        <w:t>height, altitude, depth, loftiness, profundity, noblemindedness, secrecy</w:t>
      </w:r>
    </w:p>
    <w:p>
      <w:pPr>
        <w:spacing w:after="0"/>
      </w:pPr>
      <w:r>
        <w:rPr>
          <w:b/>
          <w:sz w:val="20"/>
        </w:rPr>
        <w:t xml:space="preserve">angustia āvi, ātum, 1 : </w:t>
      </w:r>
      <w:r>
        <w:rPr>
          <w:b w:val="0"/>
          <w:sz w:val="20"/>
        </w:rPr>
        <w:t>narrow passage/place/space (pl.), defile, strait, pass, difficulties, meanness</w:t>
      </w:r>
    </w:p>
    <w:p>
      <w:pPr>
        <w:spacing w:after="0"/>
      </w:pPr>
      <w:r>
        <w:rPr>
          <w:b/>
          <w:sz w:val="20"/>
        </w:rPr>
        <w:t xml:space="preserve">anima ae  f: </w:t>
      </w:r>
      <w:r>
        <w:rPr>
          <w:b w:val="0"/>
          <w:sz w:val="20"/>
        </w:rPr>
        <w:t>soul, spirit, vital principle, life, breathing, wind, breeze, air (element)</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auctoritas ātis  f: </w:t>
      </w:r>
      <w:r>
        <w:rPr>
          <w:b w:val="0"/>
          <w:sz w:val="20"/>
        </w:rPr>
        <w:t>title (legal), ownership, right to authorize/sanction, power, decree, order, authority, power, one in charge</w:t>
      </w:r>
    </w:p>
    <w:p>
      <w:pPr>
        <w:spacing w:after="0"/>
      </w:pPr>
      <w:r>
        <w:rPr>
          <w:b/>
          <w:sz w:val="20"/>
        </w:rPr>
        <w:t xml:space="preserve">caelestis e : </w:t>
      </w:r>
      <w:r>
        <w:rPr>
          <w:b w:val="0"/>
          <w:sz w:val="20"/>
        </w:rPr>
        <w:t>divinity, god/goddess, god-like person, the_Gods (pl.), supernatural/heavenly matters/things/bodies (pl.), high places, astronomy, heavenly, of heavens/sky, from heaven/sky, celestial, divine, of the_Gods</w:t>
      </w:r>
    </w:p>
    <w:p>
      <w:pPr>
        <w:spacing w:after="0"/>
      </w:pPr>
      <w:r>
        <w:rPr>
          <w:b/>
          <w:sz w:val="20"/>
        </w:rPr>
        <w:t xml:space="preserve">circumdo dĕdi, dătum, dăre : </w:t>
      </w:r>
      <w:r>
        <w:rPr>
          <w:b w:val="0"/>
          <w:sz w:val="20"/>
        </w:rPr>
        <w:t>surround, envelop, post/put/place/build around, enclose, beset, pass around</w:t>
      </w:r>
    </w:p>
    <w:p>
      <w:pPr>
        <w:spacing w:after="0"/>
      </w:pPr>
      <w:r>
        <w:rPr>
          <w:b/>
          <w:sz w:val="20"/>
        </w:rPr>
        <w:t xml:space="preserve">claudo : </w:t>
      </w:r>
      <w:r>
        <w:rPr>
          <w:b w:val="0"/>
          <w:sz w:val="20"/>
        </w:rPr>
        <w:t>close, shut, block up, conclude, finish, blockade, besiege, enclose, confine</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decerno crēvi, crētum, 3 : </w:t>
      </w:r>
      <w:r>
        <w:rPr>
          <w:b w:val="0"/>
          <w:sz w:val="20"/>
        </w:rPr>
        <w:t>decide/settle/determine/resolve, decree/declare/ordain, judge, vote for/contend</w:t>
      </w:r>
    </w:p>
    <w:p>
      <w:pPr>
        <w:spacing w:after="0"/>
      </w:pPr>
      <w:r>
        <w:rPr>
          <w:b/>
          <w:sz w:val="20"/>
        </w:rPr>
        <w:t xml:space="preserve">distinguo nxi, nctum, 3 : </w:t>
      </w:r>
      <w:r>
        <w:rPr>
          <w:b w:val="0"/>
          <w:sz w:val="20"/>
        </w:rPr>
        <w:t>distinguish, separate, divide, part, adorn, decorate</w:t>
      </w:r>
    </w:p>
    <w:p>
      <w:pPr>
        <w:spacing w:after="0"/>
      </w:pPr>
      <w:r>
        <w:rPr>
          <w:b/>
          <w:sz w:val="20"/>
        </w:rPr>
        <w:t xml:space="preserve">erigo rexi, rectum, 3 : </w:t>
      </w:r>
      <w:r>
        <w:rPr>
          <w:b w:val="0"/>
          <w:sz w:val="20"/>
        </w:rPr>
        <w:t>raise, erect, build, rouse, excite, stimulate</w:t>
      </w:r>
    </w:p>
    <w:p>
      <w:pPr>
        <w:spacing w:after="0"/>
      </w:pPr>
      <w:r>
        <w:rPr>
          <w:b/>
          <w:sz w:val="20"/>
        </w:rPr>
        <w:t xml:space="preserve">fluo xi, xum, 3 : </w:t>
      </w:r>
      <w:r>
        <w:rPr>
          <w:b w:val="0"/>
          <w:sz w:val="20"/>
        </w:rPr>
        <w:t>flow, stream, emanate, proceed from, fall gradually</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horror ōris  m: </w:t>
      </w:r>
      <w:r>
        <w:rPr>
          <w:b w:val="0"/>
          <w:sz w:val="20"/>
        </w:rPr>
        <w:t>shivering, dread, awe rigidity (from cold, etc)</w:t>
      </w:r>
    </w:p>
    <w:p>
      <w:pPr>
        <w:spacing w:after="0"/>
      </w:pPr>
      <w:r>
        <w:rPr>
          <w:b/>
          <w:sz w:val="20"/>
        </w:rPr>
        <w:t xml:space="preserve">humanus : </w:t>
      </w:r>
      <w:r>
        <w:rPr>
          <w:b w:val="0"/>
          <w:sz w:val="20"/>
        </w:rPr>
        <w:t>human affairs (pl.), concerns of men, events of life</w:t>
      </w:r>
    </w:p>
    <w:p>
      <w:pPr>
        <w:spacing w:after="0"/>
      </w:pPr>
      <w:r>
        <w:rPr>
          <w:b/>
          <w:sz w:val="20"/>
        </w:rPr>
        <w:t xml:space="preserve">immortalis : </w:t>
      </w:r>
      <w:r>
        <w:rPr>
          <w:b w:val="0"/>
          <w:sz w:val="20"/>
        </w:rPr>
        <w:t>immortal, god, immortal, not subject to death, eternal, everlasting, perpetual, imperishable</w:t>
      </w:r>
    </w:p>
    <w:p>
      <w:pPr>
        <w:spacing w:after="0"/>
      </w:pPr>
      <w:r>
        <w:rPr>
          <w:b/>
          <w:sz w:val="20"/>
        </w:rPr>
        <w:t xml:space="preserve">lateo ŭi, 2 : </w:t>
      </w:r>
      <w:r>
        <w:rPr>
          <w:b w:val="0"/>
          <w:sz w:val="20"/>
        </w:rPr>
        <w:t>lie hidden, lurk, live a retired life, escape notice</w:t>
      </w:r>
    </w:p>
    <w:p>
      <w:pPr>
        <w:spacing w:after="0"/>
      </w:pPr>
      <w:r>
        <w:rPr>
          <w:b/>
          <w:sz w:val="20"/>
        </w:rPr>
        <w:t xml:space="preserve">lateo ŭi, 2 : </w:t>
      </w:r>
      <w:r>
        <w:rPr>
          <w:b w:val="0"/>
          <w:sz w:val="20"/>
        </w:rPr>
        <w:t>lie hidden, lurk, live a retired life, escape notice</w:t>
      </w:r>
    </w:p>
    <w:p>
      <w:pPr>
        <w:spacing w:after="0"/>
      </w:pPr>
      <w:r>
        <w:rPr>
          <w:b/>
          <w:sz w:val="20"/>
        </w:rPr>
        <w:t xml:space="preserve">litus : </w:t>
      </w:r>
      <w:r>
        <w:rPr>
          <w:b w:val="0"/>
          <w:sz w:val="20"/>
        </w:rPr>
        <w:t>shore, seashore, coast, strand, river bank, beach, landing place</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mons tis  m: </w:t>
      </w:r>
      <w:r>
        <w:rPr>
          <w:b w:val="0"/>
          <w:sz w:val="20"/>
        </w:rPr>
        <w:t>mountain, huge rock, towering heap</w:t>
      </w:r>
    </w:p>
    <w:p>
      <w:pPr>
        <w:spacing w:after="0"/>
      </w:pPr>
      <w:r>
        <w:rPr>
          <w:b/>
          <w:sz w:val="20"/>
        </w:rPr>
        <w:t xml:space="preserve">munimen ĭnis  n: </w:t>
      </w:r>
      <w:r>
        <w:rPr>
          <w:b w:val="0"/>
          <w:sz w:val="20"/>
        </w:rPr>
        <w:t>fortification, defense</w:t>
      </w:r>
    </w:p>
    <w:p>
      <w:pPr>
        <w:spacing w:after="0"/>
      </w:pPr>
      <w:r>
        <w:rPr>
          <w:b/>
          <w:sz w:val="20"/>
        </w:rPr>
        <w:t xml:space="preserve">natura ae  f: </w:t>
      </w:r>
      <w:r>
        <w:rPr>
          <w:b w:val="0"/>
          <w:sz w:val="20"/>
        </w:rPr>
        <w:t>nature, birth, character</w:t>
      </w:r>
    </w:p>
    <w:p>
      <w:pPr>
        <w:spacing w:after="0"/>
      </w:pPr>
      <w:r>
        <w:rPr>
          <w:b/>
          <w:sz w:val="20"/>
        </w:rPr>
        <w:t xml:space="preserve">orbis is : </w:t>
      </w:r>
      <w:r>
        <w:rPr>
          <w:b w:val="0"/>
          <w:sz w:val="20"/>
        </w:rPr>
        <w:t>circle, territory/region, sphere, [orbis terrarum =&gt; world/(circle of lands)], burn, rise (sun/river), arise/emerge, crop up, get up (wake), begin, originate from</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plaustrum ae  f: </w:t>
      </w:r>
      <w:r>
        <w:rPr>
          <w:b w:val="0"/>
          <w:sz w:val="20"/>
        </w:rPr>
        <w:t>wagon, cart, wain, constellation of Great Bear/Big Dipper</w:t>
      </w:r>
    </w:p>
    <w:p>
      <w:pPr>
        <w:spacing w:after="0"/>
      </w:pPr>
      <w:r>
        <w:rPr>
          <w:b/>
          <w:sz w:val="20"/>
        </w:rPr>
        <w:t xml:space="preserve">pronuntio āvi, ātum, 1 : </w:t>
      </w:r>
      <w:r>
        <w:rPr>
          <w:b w:val="0"/>
          <w:sz w:val="20"/>
        </w:rPr>
        <w:t>announce, proclaim, relate, divulge, recite, utter</w:t>
      </w:r>
    </w:p>
    <w:p>
      <w:pPr>
        <w:spacing w:after="0"/>
      </w:pPr>
      <w:r>
        <w:rPr>
          <w:b/>
          <w:sz w:val="20"/>
        </w:rPr>
        <w:t xml:space="preserve">quaestio ōnis  f: </w:t>
      </w:r>
      <w:r>
        <w:rPr>
          <w:b w:val="0"/>
          <w:sz w:val="20"/>
        </w:rPr>
        <w:t>questioning, inquiry, investigation</w:t>
      </w:r>
    </w:p>
    <w:p>
      <w:pPr>
        <w:spacing w:after="0"/>
      </w:pPr>
      <w:r>
        <w:rPr>
          <w:b/>
          <w:sz w:val="20"/>
        </w:rPr>
        <w:t xml:space="preserve">rex : </w:t>
      </w:r>
      <w:r>
        <w:rPr>
          <w:b w:val="0"/>
          <w:sz w:val="20"/>
        </w:rPr>
        <w:t>king, rule, guide, manage, direct</w:t>
      </w:r>
    </w:p>
    <w:p>
      <w:pPr>
        <w:spacing w:after="0"/>
      </w:pPr>
      <w:r>
        <w:rPr>
          <w:b/>
          <w:sz w:val="20"/>
        </w:rPr>
        <w:t xml:space="preserve">semper : </w:t>
      </w:r>
      <w:r>
        <w:rPr>
          <w:b w:val="0"/>
          <w:sz w:val="20"/>
        </w:rPr>
        <w:t>always</w:t>
      </w:r>
    </w:p>
    <w:p>
      <w:pPr>
        <w:spacing w:after="0"/>
      </w:pPr>
      <w:r>
        <w:rPr>
          <w:b/>
          <w:sz w:val="20"/>
        </w:rPr>
        <w:t xml:space="preserve">sidus ĕris  n: </w:t>
      </w:r>
      <w:r>
        <w:rPr>
          <w:b w:val="0"/>
          <w:sz w:val="20"/>
        </w:rPr>
        <w:t>star, constellation, tempest (Vulgate 4 Ezra 15:39)</w:t>
      </w:r>
    </w:p>
    <w:p>
      <w:pPr>
        <w:spacing w:after="0"/>
      </w:pPr>
      <w:r>
        <w:rPr>
          <w:b/>
          <w:sz w:val="20"/>
        </w:rPr>
        <w:t xml:space="preserve">sodalicium ii : </w:t>
      </w:r>
      <w:r>
        <w:rPr>
          <w:b w:val="0"/>
          <w:sz w:val="20"/>
        </w:rPr>
        <w:t>close association/partnership, club/society (religious/social/political)</w:t>
      </w:r>
    </w:p>
    <w:p>
      <w:pPr>
        <w:spacing w:after="0"/>
      </w:pPr>
      <w:r>
        <w:rPr>
          <w:b/>
          <w:sz w:val="20"/>
        </w:rPr>
        <w:t xml:space="preserve">sol sōlis  m: </w:t>
      </w:r>
      <w:r>
        <w:rPr>
          <w:b w:val="0"/>
          <w:sz w:val="20"/>
        </w:rPr>
        <w:t>bottom, ground, floor, soil, land</w:t>
      </w:r>
    </w:p>
    <w:p>
      <w:pPr>
        <w:spacing w:after="0"/>
      </w:pPr>
      <w:r>
        <w:rPr>
          <w:b/>
          <w:sz w:val="20"/>
        </w:rPr>
        <w:t xml:space="preserve">solus : </w:t>
      </w:r>
      <w:r>
        <w:rPr>
          <w:b w:val="0"/>
          <w:sz w:val="20"/>
        </w:rPr>
        <w:t>bottom, ground, floor, soil, land</w:t>
      </w:r>
    </w:p>
    <w:p>
      <w:pPr>
        <w:spacing w:after="0"/>
      </w:pPr>
      <w:r>
        <w:rPr>
          <w:b/>
          <w:sz w:val="20"/>
        </w:rPr>
        <w:t xml:space="preserve">unde : </w:t>
      </w:r>
      <w:r>
        <w:rPr>
          <w:b w:val="0"/>
          <w:sz w:val="20"/>
        </w:rPr>
        <w:t>from where, whence, from what or which place, from which, from whom, wave</w:t>
      </w:r>
    </w:p>
    <w:p>
      <w:pPr>
        <w:sectPr>
          <w:type w:val="continuous"/>
          <w:pgSz w:w="12240" w:h="15840"/>
          <w:pgMar w:top="720" w:right="720" w:bottom="720" w:left="720" w:header="720" w:footer="720" w:gutter="0"/>
          <w:cols w:space="720" w:num="2"/>
          <w:docGrid w:linePitch="360"/>
        </w:sectPr>
      </w:pPr>
    </w:p>
    <w:p>
      <w:r>
        <w:br w:type="page"/>
      </w:r>
    </w:p>
    <w:p>
      <w:r>
        <w:rPr>
          <w:sz w:val="24"/>
        </w:rPr>
        <w:t>tandem tumore, in amicitiam principis Octaviani receptus molibus magnis exstruxit, ad vicem memorabilis muneris, compendiarias et viantibus opportunas, medias inter alias Alpes vetustas, super quibus comperta paulo postea referemus.</w:t>
        <w:br/>
        <w:t>In his Alpibus Cottiis, quarum initium a Segusione est oppido, praecelsum erigitur iugum, nulli fere sine discrimine penetrabile.</w:t>
        <w:br/>
        <w:t>Est enim e Galliis venientibus prona humilitate devexum, pendentium saxorum altrinsecus visu terribile praesertim verno tempore, cum liquente gelu nivibusque solutis flatu calidiore ventorum, per diruptas utrimque angustias et lacunas, pruinarum congerie latebrosas, descendentes cunctantibus plantis homines et iumenta procidunt et carpenta; idque remedium ad arcendum exitium repertum est solum, quod pleraque vehicula vastis funibus illigata</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altrinsecus : </w:t>
      </w:r>
      <w:r>
        <w:rPr>
          <w:b w:val="0"/>
          <w:sz w:val="20"/>
        </w:rPr>
        <w:t>on the other side</w:t>
      </w:r>
    </w:p>
    <w:p>
      <w:pPr>
        <w:spacing w:after="0"/>
      </w:pPr>
      <w:r>
        <w:rPr>
          <w:b/>
          <w:sz w:val="20"/>
        </w:rPr>
        <w:t xml:space="preserve">amicitia ae  f: </w:t>
      </w:r>
      <w:r>
        <w:rPr>
          <w:b w:val="0"/>
          <w:sz w:val="20"/>
        </w:rPr>
        <w:t>friendship, bond between friends, alliance, association, friendly relations</w:t>
      </w:r>
    </w:p>
    <w:p>
      <w:pPr>
        <w:spacing w:after="0"/>
      </w:pPr>
      <w:r>
        <w:rPr>
          <w:b/>
          <w:sz w:val="20"/>
        </w:rPr>
        <w:t xml:space="preserve">carpentum i  n: </w:t>
      </w:r>
      <w:r>
        <w:rPr>
          <w:b w:val="0"/>
          <w:sz w:val="20"/>
        </w:rPr>
        <w:t>carriage (2-wheeled, covered for women), chariot (L+S), wagon/cart, barouche, seize/pick/pluck/gather/browse/tear off, graze/crop, tease/pull out/card (wool)</w:t>
      </w:r>
    </w:p>
    <w:p>
      <w:pPr>
        <w:spacing w:after="0"/>
      </w:pPr>
      <w:r>
        <w:rPr>
          <w:b/>
          <w:sz w:val="20"/>
        </w:rPr>
        <w:t xml:space="preserve">comperio pĕri, pertum, 4 : </w:t>
      </w:r>
      <w:r>
        <w:rPr>
          <w:b w:val="0"/>
          <w:sz w:val="20"/>
        </w:rPr>
        <w:t>learn/discover/find (by investigation), verify/know for certain, find guilty, perish together</w:t>
      </w:r>
    </w:p>
    <w:p>
      <w:pPr>
        <w:spacing w:after="0"/>
      </w:pPr>
      <w:r>
        <w:rPr>
          <w:b/>
          <w:sz w:val="20"/>
        </w:rPr>
        <w:t xml:space="preserve">cuncto āre, 1 : </w:t>
      </w:r>
      <w:r>
        <w:rPr>
          <w:b w:val="0"/>
          <w:sz w:val="20"/>
        </w:rPr>
        <w:t>all (pl.) (M), all with a stated/implied exception</w:t>
      </w:r>
    </w:p>
    <w:p>
      <w:pPr>
        <w:spacing w:after="0"/>
      </w:pPr>
      <w:r>
        <w:rPr>
          <w:b/>
          <w:sz w:val="20"/>
        </w:rPr>
        <w:t xml:space="preserve">descendo di, sum, 3 : </w:t>
      </w:r>
      <w:r>
        <w:rPr>
          <w:b w:val="0"/>
          <w:sz w:val="20"/>
        </w:rPr>
        <w:t>descend, climb/march/come/go/flow/run/hang down, dismount, penetrate/sink</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erigo rexi, rectum, 3 : </w:t>
      </w:r>
      <w:r>
        <w:rPr>
          <w:b w:val="0"/>
          <w:sz w:val="20"/>
        </w:rPr>
        <w:t>raise, erect, build, rouse, excite, stimulate</w:t>
      </w:r>
    </w:p>
    <w:p>
      <w:pPr>
        <w:spacing w:after="0"/>
      </w:pPr>
      <w:r>
        <w:rPr>
          <w:b/>
          <w:sz w:val="20"/>
        </w:rPr>
        <w:t xml:space="preserve">exitium ii : </w:t>
      </w:r>
      <w:r>
        <w:rPr>
          <w:b w:val="0"/>
          <w:sz w:val="20"/>
        </w:rPr>
        <w:t>destruction, ruin, death, mischief</w:t>
      </w:r>
    </w:p>
    <w:p>
      <w:pPr>
        <w:spacing w:after="0"/>
      </w:pPr>
      <w:r>
        <w:rPr>
          <w:b/>
          <w:sz w:val="20"/>
        </w:rPr>
        <w:t xml:space="preserve">exstruo xi, ctum, 3 : </w:t>
      </w:r>
      <w:r>
        <w:rPr>
          <w:b w:val="0"/>
          <w:sz w:val="20"/>
        </w:rPr>
        <w:t>pile/build up, raise, build, construct</w:t>
      </w:r>
    </w:p>
    <w:p>
      <w:pPr>
        <w:spacing w:after="0"/>
      </w:pPr>
      <w:r>
        <w:rPr>
          <w:b/>
          <w:sz w:val="20"/>
        </w:rPr>
        <w:t xml:space="preserve">fere : </w:t>
      </w:r>
      <w:r>
        <w:rPr>
          <w:b w:val="0"/>
          <w:sz w:val="20"/>
        </w:rPr>
        <w:t>almost, about, nearly, generally, in general, (w/negatives) hardly ever, wild beast/animal, hit, strike, strike a bargain, kill, slay, speak, talk, say, happen, come about, result (from), take place, be held, occur, arise (event)</w:t>
      </w:r>
    </w:p>
    <w:p>
      <w:pPr>
        <w:spacing w:after="0"/>
      </w:pPr>
      <w:r>
        <w:rPr>
          <w:b/>
          <w:sz w:val="20"/>
        </w:rPr>
        <w:t xml:space="preserve">funis is  m: </w:t>
      </w:r>
      <w:r>
        <w:rPr>
          <w:b w:val="0"/>
          <w:sz w:val="20"/>
        </w:rPr>
        <w:t>rope, line, cord, sheet, cable, measuring-line/rope, lot (Plater)</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humilitas ātis  f: </w:t>
      </w:r>
      <w:r>
        <w:rPr>
          <w:b w:val="0"/>
          <w:sz w:val="20"/>
        </w:rPr>
        <w:t>insignificance/unimportance/degradation/debasement/humiliation, commonplaceness</w:t>
      </w:r>
    </w:p>
    <w:p>
      <w:pPr>
        <w:spacing w:after="0"/>
      </w:pPr>
      <w:r>
        <w:rPr>
          <w:b/>
          <w:sz w:val="20"/>
        </w:rPr>
        <w:t xml:space="preserve">illigo āvi, ātum, 1 : </w:t>
      </w:r>
      <w:r>
        <w:rPr>
          <w:b w:val="0"/>
          <w:sz w:val="20"/>
        </w:rPr>
        <w:t>bind, fasten, tie up</w:t>
      </w:r>
    </w:p>
    <w:p>
      <w:pPr>
        <w:spacing w:after="0"/>
      </w:pPr>
      <w:r>
        <w:rPr>
          <w:b/>
          <w:sz w:val="20"/>
        </w:rPr>
        <w:t xml:space="preserve">initium ĭi  n: </w:t>
      </w:r>
      <w:r>
        <w:rPr>
          <w:b w:val="0"/>
          <w:sz w:val="20"/>
        </w:rPr>
        <w:t>beginning, commencement, entrance, [ab initio =&gt; from the beginning]</w:t>
      </w:r>
    </w:p>
    <w:p>
      <w:pPr>
        <w:spacing w:after="0"/>
      </w:pPr>
      <w:r>
        <w:rPr>
          <w:b/>
          <w:sz w:val="20"/>
        </w:rPr>
        <w:t xml:space="preserve">lacuna : </w:t>
      </w:r>
      <w:r>
        <w:rPr>
          <w:b w:val="0"/>
          <w:sz w:val="20"/>
        </w:rPr>
        <w:t>pit/hollow/cavity/depression, pool, gap/deficiency, [~ legis =&gt; gap in the law]</w:t>
      </w:r>
    </w:p>
    <w:p>
      <w:pPr>
        <w:spacing w:after="0"/>
      </w:pPr>
      <w:r>
        <w:rPr>
          <w:b/>
          <w:sz w:val="20"/>
        </w:rPr>
        <w:t xml:space="preserve">medius : </w:t>
      </w:r>
      <w:r>
        <w:rPr>
          <w:b w:val="0"/>
          <w:sz w:val="20"/>
        </w:rPr>
        <w:t>mediator, one who stands in the middle, one who comes between</w:t>
      </w:r>
    </w:p>
    <w:p>
      <w:pPr>
        <w:spacing w:after="0"/>
      </w:pPr>
      <w:r>
        <w:rPr>
          <w:b/>
          <w:sz w:val="20"/>
        </w:rPr>
        <w:t xml:space="preserve">memorabilis e : </w:t>
      </w:r>
      <w:r>
        <w:rPr>
          <w:b w:val="0"/>
          <w:sz w:val="20"/>
        </w:rPr>
        <w:t>memorable, remarkable</w:t>
      </w:r>
    </w:p>
    <w:p>
      <w:pPr>
        <w:spacing w:after="0"/>
      </w:pPr>
      <w:r>
        <w:rPr>
          <w:b/>
          <w:sz w:val="20"/>
        </w:rPr>
        <w:t xml:space="preserve">moles is  f: </w:t>
      </w:r>
      <w:r>
        <w:rPr>
          <w:b w:val="0"/>
          <w:sz w:val="20"/>
        </w:rPr>
        <w:t>large mass, rock/boulder, heap/lump/pile, bulk, monster, mole/jetty/dam/dike, millstone, ground meal, mill (pl.) [salsa ~ =&gt; salted meal, for sacrifices], struggle, labor, labor at, construct, build, undertake, set in motion, plan</w:t>
      </w:r>
    </w:p>
    <w:p>
      <w:pPr>
        <w:spacing w:after="0"/>
      </w:pPr>
      <w:r>
        <w:rPr>
          <w:b/>
          <w:sz w:val="20"/>
        </w:rPr>
        <w:t xml:space="preserve">munus : </w:t>
      </w:r>
      <w:r>
        <w:rPr>
          <w:b w:val="0"/>
          <w:sz w:val="20"/>
        </w:rPr>
        <w:t>service, duty, office, function, gift, tribute, offering, bribes (pl.)</w:t>
      </w:r>
    </w:p>
    <w:p>
      <w:pPr>
        <w:spacing w:after="0"/>
      </w:pPr>
      <w:r>
        <w:rPr>
          <w:b/>
          <w:sz w:val="20"/>
        </w:rPr>
        <w:t xml:space="preserve">oppidum i : </w:t>
      </w:r>
      <w:r>
        <w:rPr>
          <w:b w:val="0"/>
          <w:sz w:val="20"/>
        </w:rPr>
        <w:t>town</w:t>
      </w:r>
    </w:p>
    <w:p>
      <w:pPr>
        <w:spacing w:after="0"/>
      </w:pPr>
      <w:r>
        <w:rPr>
          <w:b/>
          <w:sz w:val="20"/>
        </w:rPr>
        <w:t xml:space="preserve">penetrabilis e : </w:t>
      </w:r>
      <w:r>
        <w:rPr>
          <w:b w:val="0"/>
          <w:sz w:val="20"/>
        </w:rPr>
        <w:t>that can be pierced, penetrable, piercing</w:t>
      </w:r>
    </w:p>
    <w:p>
      <w:pPr>
        <w:spacing w:after="0"/>
      </w:pPr>
      <w:r>
        <w:rPr>
          <w:b/>
          <w:sz w:val="20"/>
        </w:rPr>
        <w:t xml:space="preserve">planta āre : </w:t>
      </w:r>
      <w:r>
        <w:rPr>
          <w:b w:val="0"/>
          <w:sz w:val="20"/>
        </w:rPr>
        <w:t>cutting, heel, young shoot detached for propagation, seedling, young plant</w:t>
      </w:r>
    </w:p>
    <w:p>
      <w:pPr>
        <w:spacing w:after="0"/>
      </w:pPr>
      <w:r>
        <w:rPr>
          <w:b/>
          <w:sz w:val="20"/>
        </w:rPr>
        <w:t xml:space="preserve">plerusque răque, rumque : </w:t>
      </w:r>
      <w:r>
        <w:rPr>
          <w:b w:val="0"/>
          <w:sz w:val="20"/>
        </w:rPr>
        <w:t>multiply by X (only with numerical prefix), X-tuple, increase X fold</w:t>
      </w:r>
    </w:p>
    <w:p>
      <w:pPr>
        <w:spacing w:after="0"/>
      </w:pPr>
      <w:r>
        <w:rPr>
          <w:b/>
          <w:sz w:val="20"/>
        </w:rPr>
        <w:t xml:space="preserve">postea : </w:t>
      </w:r>
      <w:r>
        <w:rPr>
          <w:b w:val="0"/>
          <w:sz w:val="20"/>
        </w:rPr>
        <w:t>afterwards</w:t>
      </w:r>
    </w:p>
    <w:p>
      <w:pPr>
        <w:spacing w:after="0"/>
      </w:pPr>
      <w:r>
        <w:rPr>
          <w:b/>
          <w:sz w:val="20"/>
        </w:rPr>
        <w:t xml:space="preserve">praesertim : </w:t>
      </w:r>
      <w:r>
        <w:rPr>
          <w:b w:val="0"/>
          <w:sz w:val="20"/>
        </w:rPr>
        <w:t>especially, particularly</w:t>
      </w:r>
    </w:p>
    <w:p>
      <w:pPr>
        <w:spacing w:after="0"/>
      </w:pPr>
      <w:r>
        <w:rPr>
          <w:b/>
          <w:sz w:val="20"/>
        </w:rPr>
        <w:t xml:space="preserve">pronus a, um : </w:t>
      </w:r>
      <w:r>
        <w:rPr>
          <w:b w:val="0"/>
          <w:sz w:val="20"/>
        </w:rPr>
        <w:t>we (pl.), us</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remedium ii  n: </w:t>
      </w:r>
      <w:r>
        <w:rPr>
          <w:b w:val="0"/>
          <w:sz w:val="20"/>
        </w:rPr>
        <w:t>remedy, cure, medicine</w:t>
      </w:r>
    </w:p>
    <w:p>
      <w:pPr>
        <w:spacing w:after="0"/>
      </w:pPr>
      <w:r>
        <w:rPr>
          <w:b/>
          <w:sz w:val="20"/>
        </w:rPr>
        <w:t xml:space="preserve">reperio repperi : </w:t>
      </w:r>
      <w:r>
        <w:rPr>
          <w:b w:val="0"/>
          <w:sz w:val="20"/>
        </w:rPr>
        <w:t>discover, learn, light on, find/obtain/get, find out/to be, get to know, invent</w:t>
      </w:r>
    </w:p>
    <w:p>
      <w:pPr>
        <w:spacing w:after="0"/>
      </w:pPr>
      <w:r>
        <w:rPr>
          <w:b/>
          <w:sz w:val="20"/>
        </w:rPr>
        <w:t xml:space="preserve">saxum : </w:t>
      </w:r>
      <w:r>
        <w:rPr>
          <w:b w:val="0"/>
          <w:sz w:val="20"/>
        </w:rPr>
        <w:t>stone</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solus : </w:t>
      </w:r>
      <w:r>
        <w:rPr>
          <w:b w:val="0"/>
          <w:sz w:val="20"/>
        </w:rPr>
        <w:t>bottom, ground, floor, soil, land</w:t>
      </w:r>
    </w:p>
    <w:p>
      <w:pPr>
        <w:spacing w:after="0"/>
      </w:pPr>
      <w:r>
        <w:rPr>
          <w:b/>
          <w:sz w:val="20"/>
        </w:rPr>
        <w:t xml:space="preserve">tandem : </w:t>
      </w:r>
      <w:r>
        <w:rPr>
          <w:b w:val="0"/>
          <w:sz w:val="20"/>
        </w:rPr>
        <w:t>you (sing.), thou/thine/thee/thy (PERS), yourself/thyself (REFLEX)</w:t>
      </w:r>
    </w:p>
    <w:p>
      <w:pPr>
        <w:spacing w:after="0"/>
      </w:pPr>
      <w:r>
        <w:rPr>
          <w:b/>
          <w:sz w:val="20"/>
        </w:rPr>
        <w:t xml:space="preserve">terribilis e : </w:t>
      </w:r>
      <w:r>
        <w:rPr>
          <w:b w:val="0"/>
          <w:sz w:val="20"/>
        </w:rPr>
        <w:t>frightful, terrible</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utrimque : </w:t>
      </w:r>
      <w:r>
        <w:rPr>
          <w:b w:val="0"/>
          <w:sz w:val="20"/>
        </w:rPr>
        <w:t>skin, wine/water skin, bag/bottle made of skin/hide, (inflated for flotation)</w:t>
      </w:r>
    </w:p>
    <w:p>
      <w:pPr>
        <w:spacing w:after="0"/>
      </w:pPr>
      <w:r>
        <w:rPr>
          <w:b/>
          <w:sz w:val="20"/>
        </w:rPr>
        <w:t xml:space="preserve">vastus a, um : </w:t>
      </w:r>
      <w:r>
        <w:rPr>
          <w:b w:val="0"/>
          <w:sz w:val="20"/>
        </w:rPr>
        <w:t>vessel/dish, vase, pack/kit, utensil/instrument/tool, equipment/apparatus (pl.), go, advance, rush, hurry, walk, strength (sg. only), force, power, might, violence</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pone cohibente virorum vel boum nisu valido vix gressu reptante, paulo tutius devolvuntur. Et haec (ut diximus) anni verno contingunt.</w:t>
        <w:br/>
        <w:t>Hieme vero humus crustata frigoribus et tamquam levigata ideoque labilis incessum praecipitantem impellit; et patulae valles per spatia plana glacie perfidae vorant non numquam transeuntes. Ob quae locorum callidi eminentes ligneos stilos per cautiora loca defigunt, ut eorum series viatorem ducat innoxium; qui si nivibus operti latuerint, aut montanis defluentibus rivis eversi, calles agrestibus praeviis difficile pervadunt.</w:t>
        <w:br/>
        <w:t>A summitate autem huius Italici clivi, planities ad usque stationem nomine Martis per septem extenditur milia, et hinc alia celsitudo erectior, aegreque superabilis, ad Matronae porrigitur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agrestis e : </w:t>
      </w:r>
      <w:r>
        <w:rPr>
          <w:b w:val="0"/>
          <w:sz w:val="20"/>
        </w:rPr>
        <w:t>countryman, peasant, rube, rustic, bumpkin, rustic, inhabiting countryside, rude, wild, savage, of/passing through fields</w:t>
      </w:r>
    </w:p>
    <w:p>
      <w:pPr>
        <w:spacing w:after="0"/>
      </w:pPr>
      <w:r>
        <w:rPr>
          <w:b/>
          <w:sz w:val="20"/>
        </w:rPr>
        <w:t xml:space="preserve">annus i  m: </w:t>
      </w:r>
      <w:r>
        <w:rPr>
          <w:b w:val="0"/>
          <w:sz w:val="20"/>
        </w:rPr>
        <w:t>designate w/nod, nod assent, indicate, declare, favor/smile on, agree to, grant, year (astronomical/civil), age, time of life, year's produce, circuit, course</w:t>
      </w:r>
    </w:p>
    <w:p>
      <w:pPr>
        <w:spacing w:after="0"/>
      </w:pPr>
      <w:r>
        <w:rPr>
          <w:b/>
          <w:sz w:val="20"/>
        </w:rPr>
        <w:t xml:space="preserve">bos bŏvis : </w:t>
      </w:r>
      <w:r>
        <w:rPr>
          <w:b w:val="0"/>
          <w:sz w:val="20"/>
        </w:rPr>
        <w:t>ox, bull, cow, ox-ray, cattle (pl.), (ox-like animals), [luca ~ =&gt; elephant], cry aloud, roar, bellow, call loudly upon, ox, bull, cow, cattle (pl.), (odd form mostly in Varro)</w:t>
      </w:r>
    </w:p>
    <w:p>
      <w:pPr>
        <w:spacing w:after="0"/>
      </w:pPr>
      <w:r>
        <w:rPr>
          <w:b/>
          <w:sz w:val="20"/>
        </w:rPr>
        <w:t xml:space="preserve">celsitudo ĭnis  f: </w:t>
      </w:r>
      <w:r>
        <w:rPr>
          <w:b w:val="0"/>
          <w:sz w:val="20"/>
        </w:rPr>
        <w:t>height, tallness, lofty carriage of body (L+S), (late Latin) Your Highness</w:t>
      </w:r>
    </w:p>
    <w:p>
      <w:pPr>
        <w:spacing w:after="0"/>
      </w:pPr>
      <w:r>
        <w:rPr>
          <w:b/>
          <w:sz w:val="20"/>
        </w:rPr>
        <w:t xml:space="preserve">clivus i  m: </w:t>
      </w:r>
      <w:r>
        <w:rPr>
          <w:b w:val="0"/>
          <w:sz w:val="20"/>
        </w:rPr>
        <w:t>slope (sg.), incline, sloping ground, inclined passage/surface, (street name)</w:t>
      </w:r>
    </w:p>
    <w:p>
      <w:pPr>
        <w:spacing w:after="0"/>
      </w:pPr>
      <w:r>
        <w:rPr>
          <w:b/>
          <w:sz w:val="20"/>
        </w:rPr>
        <w:t xml:space="preserve">crusto āvi, ātum, 1 : </w:t>
      </w:r>
      <w:r>
        <w:rPr>
          <w:b w:val="0"/>
          <w:sz w:val="20"/>
        </w:rPr>
        <w:t>pastry, cake, anything baked (L+S)</w:t>
      </w:r>
    </w:p>
    <w:p>
      <w:pPr>
        <w:spacing w:after="0"/>
      </w:pPr>
      <w:r>
        <w:rPr>
          <w:b/>
          <w:sz w:val="20"/>
        </w:rPr>
        <w:t xml:space="preserve">defigo xi, xum, 3 : </w:t>
      </w:r>
      <w:r>
        <w:rPr>
          <w:b w:val="0"/>
          <w:sz w:val="20"/>
        </w:rPr>
        <w:t>sink/bury/stick/thrust (weapon), fasten, fix, plant, embed, attach/affix</w:t>
      </w:r>
    </w:p>
    <w:p>
      <w:pPr>
        <w:spacing w:after="0"/>
      </w:pPr>
      <w:r>
        <w:rPr>
          <w:b/>
          <w:sz w:val="20"/>
        </w:rPr>
        <w:t xml:space="preserve">devolvo volvi, vŏlūtum, 3 : </w:t>
      </w:r>
      <w:r>
        <w:rPr>
          <w:b w:val="0"/>
          <w:sz w:val="20"/>
        </w:rPr>
        <w:t>roll/fall/tumble down, roll off, fall/sink back, fall into</w:t>
      </w:r>
    </w:p>
    <w:p>
      <w:pPr>
        <w:spacing w:after="0"/>
      </w:pPr>
      <w:r>
        <w:rPr>
          <w:b/>
          <w:sz w:val="20"/>
        </w:rPr>
        <w:t xml:space="preserve">difficilis e : </w:t>
      </w:r>
      <w:r>
        <w:rPr>
          <w:b w:val="0"/>
          <w:sz w:val="20"/>
        </w:rPr>
        <w:t>difficult, troublesome, hard, hard to please/manage/deal with/carry out</w:t>
      </w:r>
    </w:p>
    <w:p>
      <w:pPr>
        <w:spacing w:after="0"/>
      </w:pPr>
      <w:r>
        <w:rPr>
          <w:b/>
          <w:sz w:val="20"/>
        </w:rPr>
        <w:t xml:space="preserve">duco xi, ctum, 3 : </w:t>
      </w:r>
      <w:r>
        <w:rPr>
          <w:b w:val="0"/>
          <w:sz w:val="20"/>
        </w:rPr>
        <w:t>lead, command, think, consider, regard, prolong</w:t>
      </w:r>
    </w:p>
    <w:p>
      <w:pPr>
        <w:spacing w:after="0"/>
      </w:pPr>
      <w:r>
        <w:rPr>
          <w:b/>
          <w:sz w:val="20"/>
        </w:rPr>
        <w:t xml:space="preserve">emineo ŭi, 2 : </w:t>
      </w:r>
      <w:r>
        <w:rPr>
          <w:b w:val="0"/>
          <w:sz w:val="20"/>
        </w:rPr>
        <w:t>stand out, be prominent/preeminent, excel, project</w:t>
      </w:r>
    </w:p>
    <w:p>
      <w:pPr>
        <w:spacing w:after="0"/>
      </w:pPr>
      <w:r>
        <w:rPr>
          <w:b/>
          <w:sz w:val="20"/>
        </w:rPr>
        <w:t xml:space="preserve">erigo rexi, rectum, 3 : </w:t>
      </w:r>
      <w:r>
        <w:rPr>
          <w:b w:val="0"/>
          <w:sz w:val="20"/>
        </w:rPr>
        <w:t>raise, erect, build, rouse, excite, stimulate</w:t>
      </w:r>
    </w:p>
    <w:p>
      <w:pPr>
        <w:spacing w:after="0"/>
      </w:pPr>
      <w:r>
        <w:rPr>
          <w:b/>
          <w:sz w:val="20"/>
        </w:rPr>
        <w:t xml:space="preserve">extendo di, tum : </w:t>
      </w:r>
      <w:r>
        <w:rPr>
          <w:b w:val="0"/>
          <w:sz w:val="20"/>
        </w:rPr>
        <w:t>stretch/thrust out, make taut, extend/prolong/continue, enlarge/increase</w:t>
      </w:r>
    </w:p>
    <w:p>
      <w:pPr>
        <w:spacing w:after="0"/>
      </w:pPr>
      <w:r>
        <w:rPr>
          <w:b/>
          <w:sz w:val="20"/>
        </w:rPr>
        <w:t xml:space="preserve">glacies āvi, ātum, 1  n: </w:t>
      </w:r>
      <w:r>
        <w:rPr>
          <w:b w:val="0"/>
          <w:sz w:val="20"/>
        </w:rPr>
        <w:t>ice, ice fields (pl.)</w:t>
      </w:r>
    </w:p>
    <w:p>
      <w:pPr>
        <w:spacing w:after="0"/>
      </w:pPr>
      <w:r>
        <w:rPr>
          <w:b/>
          <w:sz w:val="20"/>
        </w:rPr>
        <w:t xml:space="preserve">hinc : </w:t>
      </w:r>
      <w:r>
        <w:rPr>
          <w:b w:val="0"/>
          <w:sz w:val="20"/>
        </w:rPr>
        <w:t>from here, from this source/cause, hence, henceforth</w:t>
      </w:r>
    </w:p>
    <w:p>
      <w:pPr>
        <w:spacing w:after="0"/>
      </w:pPr>
      <w:r>
        <w:rPr>
          <w:b/>
          <w:sz w:val="20"/>
        </w:rPr>
        <w:t xml:space="preserve">humus i : </w:t>
      </w:r>
      <w:r>
        <w:rPr>
          <w:b w:val="0"/>
          <w:sz w:val="20"/>
        </w:rPr>
        <w:t>ground, soil, earth, land, country</w:t>
      </w:r>
    </w:p>
    <w:p>
      <w:pPr>
        <w:spacing w:after="0"/>
      </w:pPr>
      <w:r>
        <w:rPr>
          <w:b/>
          <w:sz w:val="20"/>
        </w:rPr>
        <w:t xml:space="preserve">ideo : </w:t>
      </w:r>
      <w:r>
        <w:rPr>
          <w:b w:val="0"/>
          <w:sz w:val="20"/>
        </w:rPr>
        <w:t>therefore, for the reason that, for that reason</w:t>
      </w:r>
    </w:p>
    <w:p>
      <w:pPr>
        <w:spacing w:after="0"/>
      </w:pPr>
      <w:r>
        <w:rPr>
          <w:b/>
          <w:sz w:val="20"/>
        </w:rPr>
        <w:t xml:space="preserve">impello pŭli, pulsum, 3 : </w:t>
      </w:r>
      <w:r>
        <w:rPr>
          <w:b w:val="0"/>
          <w:sz w:val="20"/>
        </w:rPr>
        <w:t>drive/persuade/impel, urge on/action, push/thrust/strike against, overthrow</w:t>
      </w:r>
    </w:p>
    <w:p>
      <w:pPr>
        <w:spacing w:after="0"/>
      </w:pPr>
      <w:r>
        <w:rPr>
          <w:b/>
          <w:sz w:val="20"/>
        </w:rPr>
        <w:t xml:space="preserve">incedo cessi, cessum : </w:t>
      </w:r>
      <w:r>
        <w:rPr>
          <w:b w:val="0"/>
          <w:sz w:val="20"/>
        </w:rPr>
        <w:t>advance, march, approach, step, walk, march along</w:t>
      </w:r>
    </w:p>
    <w:p>
      <w:pPr>
        <w:spacing w:after="0"/>
      </w:pPr>
      <w:r>
        <w:rPr>
          <w:b/>
          <w:sz w:val="20"/>
        </w:rPr>
        <w:t xml:space="preserve">lateo ŭi, 2 : </w:t>
      </w:r>
      <w:r>
        <w:rPr>
          <w:b w:val="0"/>
          <w:sz w:val="20"/>
        </w:rPr>
        <w:t>lie hidden, lurk, live a retired life, escape notice</w:t>
      </w:r>
    </w:p>
    <w:p>
      <w:pPr>
        <w:spacing w:after="0"/>
      </w:pPr>
      <w:r>
        <w:rPr>
          <w:b/>
          <w:sz w:val="20"/>
        </w:rPr>
        <w:t xml:space="preserve">ligneus a, um : </w:t>
      </w:r>
      <w:r>
        <w:rPr>
          <w:b w:val="0"/>
          <w:sz w:val="20"/>
        </w:rPr>
        <w:t>wood, firewood, trunk/stump/tree, timber, beam/post, wood (material), stave</w:t>
      </w:r>
    </w:p>
    <w:p>
      <w:pPr>
        <w:spacing w:after="0"/>
      </w:pPr>
      <w:r>
        <w:rPr>
          <w:b/>
          <w:sz w:val="20"/>
        </w:rPr>
        <w:t xml:space="preserve">mille : </w:t>
      </w:r>
      <w:r>
        <w:rPr>
          <w:b w:val="0"/>
          <w:sz w:val="20"/>
        </w:rPr>
        <w:t>thousand, thousands (men/things), miles, [~ passuum =&gt; thousand paces = 1 mile]</w:t>
      </w:r>
    </w:p>
    <w:p>
      <w:pPr>
        <w:spacing w:after="0"/>
      </w:pPr>
      <w:r>
        <w:rPr>
          <w:b/>
          <w:sz w:val="20"/>
        </w:rPr>
        <w:t xml:space="preserve">numquam : </w:t>
      </w:r>
      <w:r>
        <w:rPr>
          <w:b w:val="0"/>
          <w:sz w:val="20"/>
        </w:rPr>
        <w:t>never</w:t>
      </w:r>
    </w:p>
    <w:p>
      <w:pPr>
        <w:spacing w:after="0"/>
      </w:pPr>
      <w:r>
        <w:rPr>
          <w:b/>
          <w:sz w:val="20"/>
        </w:rPr>
        <w:t xml:space="preserve">perfidus a, um : </w:t>
      </w:r>
      <w:r>
        <w:rPr>
          <w:b w:val="0"/>
          <w:sz w:val="20"/>
        </w:rPr>
        <w:t>chord, instrument string, constellation Lyra, stringed instrument (pl.), lyre, chord, instrument string, constellation Lyra, stringed instrument (pl.), lyre, split, cleave, divide, trust (in), have confidence (in) (w/DAT or ABL)</w:t>
      </w:r>
    </w:p>
    <w:p>
      <w:pPr>
        <w:spacing w:after="0"/>
      </w:pPr>
      <w:r>
        <w:rPr>
          <w:b/>
          <w:sz w:val="20"/>
        </w:rPr>
        <w:t xml:space="preserve">planities ēi  f: </w:t>
      </w:r>
      <w:r>
        <w:rPr>
          <w:b w:val="0"/>
          <w:sz w:val="20"/>
        </w:rPr>
        <w:t>plain, plateau, a flat/plane/level surface, a plane (geometry), flatness</w:t>
      </w:r>
    </w:p>
    <w:p>
      <w:pPr>
        <w:spacing w:after="0"/>
      </w:pPr>
      <w:r>
        <w:rPr>
          <w:b/>
          <w:sz w:val="20"/>
        </w:rPr>
        <w:t xml:space="preserve">pono pŏsŭi : </w:t>
      </w:r>
      <w:r>
        <w:rPr>
          <w:b w:val="0"/>
          <w:sz w:val="20"/>
        </w:rPr>
        <w:t>put, place, set, station, (archaic form of perf. of pono)</w:t>
      </w:r>
    </w:p>
    <w:p>
      <w:pPr>
        <w:spacing w:after="0"/>
      </w:pPr>
      <w:r>
        <w:rPr>
          <w:b/>
          <w:sz w:val="20"/>
        </w:rPr>
        <w:t xml:space="preserve">praecipito cēpi, ceptum, 3 : </w:t>
      </w:r>
      <w:r>
        <w:rPr>
          <w:b w:val="0"/>
          <w:sz w:val="20"/>
        </w:rPr>
        <w:t>throw headlong, cast down, take or receive in advance, anticipate, warn, order, teach, instruct</w:t>
      </w:r>
    </w:p>
    <w:p>
      <w:pPr>
        <w:spacing w:after="0"/>
      </w:pPr>
      <w:r>
        <w:rPr>
          <w:b/>
          <w:sz w:val="20"/>
        </w:rPr>
        <w:t xml:space="preserve">septem : </w:t>
      </w:r>
      <w:r>
        <w:rPr>
          <w:b w:val="0"/>
          <w:sz w:val="20"/>
        </w:rPr>
        <w:t>seven</w:t>
      </w:r>
    </w:p>
    <w:p>
      <w:pPr>
        <w:spacing w:after="0"/>
      </w:pPr>
      <w:r>
        <w:rPr>
          <w:b/>
          <w:sz w:val="20"/>
        </w:rPr>
        <w:t xml:space="preserve">series : </w:t>
      </w:r>
      <w:r>
        <w:rPr>
          <w:b w:val="0"/>
          <w:sz w:val="20"/>
        </w:rPr>
        <w:t>large earthenware jar</w:t>
      </w:r>
    </w:p>
    <w:p>
      <w:pPr>
        <w:spacing w:after="0"/>
      </w:pPr>
      <w:r>
        <w:rPr>
          <w:b/>
          <w:sz w:val="20"/>
        </w:rPr>
        <w:t xml:space="preserve">statio ōnis  f: </w:t>
      </w:r>
      <w:r>
        <w:rPr>
          <w:b w:val="0"/>
          <w:sz w:val="20"/>
        </w:rPr>
        <w:t>outpost, picket, station, watch</w:t>
      </w:r>
    </w:p>
    <w:p>
      <w:pPr>
        <w:spacing w:after="0"/>
      </w:pPr>
      <w:r>
        <w:rPr>
          <w:b/>
          <w:sz w:val="20"/>
        </w:rPr>
        <w:t xml:space="preserve">stilus i  m: </w:t>
      </w:r>
      <w:r>
        <w:rPr>
          <w:b w:val="0"/>
          <w:sz w:val="20"/>
        </w:rPr>
        <w:t>stylus, pencil, iron pen, column, pillar</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superabilis e : </w:t>
      </w:r>
      <w:r>
        <w:rPr>
          <w:b w:val="0"/>
          <w:sz w:val="20"/>
        </w:rPr>
        <w:t>that may be got over or surmounted, that may be conquered</w:t>
      </w:r>
    </w:p>
    <w:p>
      <w:pPr>
        <w:spacing w:after="0"/>
      </w:pPr>
      <w:r>
        <w:rPr>
          <w:b/>
          <w:sz w:val="20"/>
        </w:rPr>
        <w:t xml:space="preserve">transeo īvi or ĭi, ĭtum, īre : </w:t>
      </w:r>
      <w:r>
        <w:rPr>
          <w:b w:val="0"/>
          <w:sz w:val="20"/>
        </w:rPr>
        <w:t>go over, cross</w:t>
      </w:r>
    </w:p>
    <w:p>
      <w:pPr>
        <w:spacing w:after="0"/>
      </w:pPr>
      <w:r>
        <w:rPr>
          <w:b/>
          <w:sz w:val="20"/>
        </w:rPr>
        <w:t xml:space="preserve">tueor tuĭtus, 2 : </w:t>
      </w:r>
      <w:r>
        <w:rPr>
          <w:b w:val="0"/>
          <w:sz w:val="20"/>
        </w:rPr>
        <w:t>see, look at, protect, watch, uphold</w:t>
      </w:r>
    </w:p>
    <w:p>
      <w:pPr>
        <w:spacing w:after="0"/>
      </w:pPr>
      <w:r>
        <w:rPr>
          <w:b/>
          <w:sz w:val="20"/>
        </w:rPr>
        <w:t xml:space="preserve">usque : </w:t>
      </w:r>
      <w:r>
        <w:rPr>
          <w:b w:val="0"/>
          <w:sz w:val="20"/>
        </w:rPr>
        <w:t>use, make use of, enjoy, enjoy the friendship of (with ABL)</w:t>
      </w:r>
    </w:p>
    <w:p>
      <w:pPr>
        <w:spacing w:after="0"/>
      </w:pPr>
      <w:r>
        <w:rPr>
          <w:b/>
          <w:sz w:val="20"/>
        </w:rPr>
        <w:t xml:space="preserve">viator ōris  m: </w:t>
      </w:r>
      <w:r>
        <w:rPr>
          <w:b w:val="0"/>
          <w:sz w:val="20"/>
        </w:rPr>
        <w:t>traveler</w:t>
      </w:r>
    </w:p>
    <w:p>
      <w:pPr>
        <w:sectPr>
          <w:type w:val="continuous"/>
          <w:pgSz w:w="12240" w:h="15840"/>
          <w:pgMar w:top="720" w:right="720" w:bottom="720" w:left="720" w:header="720" w:footer="720" w:gutter="0"/>
          <w:cols w:space="720" w:num="2"/>
          <w:docGrid w:linePitch="360"/>
        </w:sectPr>
      </w:pPr>
    </w:p>
    <w:p>
      <w:r>
        <w:br w:type="page"/>
      </w:r>
    </w:p>
    <w:p>
      <w:r>
        <w:rPr>
          <w:sz w:val="24"/>
        </w:rPr>
        <w:t>verticem, cuius vocabulum casus feminae nobilis dedit. Unde declive quidem iter sed expeditius ad usque castellum Brigantiam patet.</w:t>
        <w:br/>
        <w:t>Huius sepulcrum reguli, quem itinera struxisse rettulimus, Segusione est moenibus proximum, manesque eius ratione gemina religiose coluntur, quod iusto moderamine rexerat suos, et asscitus in societatem rei Romanae, quietem genti praestitit sempiternam.</w:t>
        <w:br/>
        <w:t>Et licet haec quam diximus viam media sit et compendiaria, magisque celebris, tamen etiam aliae multo antea temporibus sunt constructae diversis.</w:t>
        <w:br/>
        <w:t>Et primam Thebaeus Hercules, ad Geryonem exstinguendum (ut relatum est) et Tauriscum lenius gradiens, prope maritimas composuit Alpes, hisque Graiarum indidit nomen; Monoeci similiter arcem et portum ad perennem sui memoriam consecravit. Deinde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antea : </w:t>
      </w:r>
      <w:r>
        <w:rPr>
          <w:b w:val="0"/>
          <w:sz w:val="20"/>
        </w:rPr>
        <w:t>before, before this, formerly, previously, in the past</w:t>
      </w:r>
    </w:p>
    <w:p>
      <w:pPr>
        <w:spacing w:after="0"/>
      </w:pPr>
      <w:r>
        <w:rPr>
          <w:b/>
          <w:sz w:val="20"/>
        </w:rPr>
        <w:t xml:space="preserve">arx arcis  f: </w:t>
      </w:r>
      <w:r>
        <w:rPr>
          <w:b w:val="0"/>
          <w:sz w:val="20"/>
        </w:rPr>
        <w:t>citadel, stronghold, city, height, hilltop, Capitoline hill, defense, refuge</w:t>
      </w:r>
    </w:p>
    <w:p>
      <w:pPr>
        <w:spacing w:after="0"/>
      </w:pPr>
      <w:r>
        <w:rPr>
          <w:b/>
          <w:sz w:val="20"/>
        </w:rPr>
        <w:t xml:space="preserve">castellum i  n: </w:t>
      </w:r>
      <w:r>
        <w:rPr>
          <w:b w:val="0"/>
          <w:sz w:val="20"/>
        </w:rPr>
        <w:t>Castile (Spain), (place of castles/castella)</w:t>
      </w:r>
    </w:p>
    <w:p>
      <w:pPr>
        <w:spacing w:after="0"/>
      </w:pPr>
      <w:r>
        <w:rPr>
          <w:b/>
          <w:sz w:val="20"/>
        </w:rPr>
        <w:t xml:space="preserve">casus : </w:t>
      </w:r>
      <w:r>
        <w:rPr>
          <w:b w:val="0"/>
          <w:sz w:val="20"/>
        </w:rPr>
        <w:t>fall, overthrow, chance/fortune, accident, emergency, calamity, plight, fate</w:t>
      </w:r>
    </w:p>
    <w:p>
      <w:pPr>
        <w:spacing w:after="0"/>
      </w:pPr>
      <w:r>
        <w:rPr>
          <w:b/>
          <w:sz w:val="20"/>
        </w:rPr>
        <w:t xml:space="preserve">compono pŏsŭi : </w:t>
      </w:r>
      <w:r>
        <w:rPr>
          <w:b w:val="0"/>
          <w:sz w:val="20"/>
        </w:rPr>
        <w:t>compare, place/put/add/collect together, collate, match (up), store/hoard, calm</w:t>
      </w:r>
    </w:p>
    <w:p>
      <w:pPr>
        <w:spacing w:after="0"/>
      </w:pPr>
      <w:r>
        <w:rPr>
          <w:b/>
          <w:sz w:val="20"/>
        </w:rPr>
        <w:t xml:space="preserve">consecro : </w:t>
      </w:r>
      <w:r>
        <w:rPr>
          <w:b w:val="0"/>
          <w:sz w:val="20"/>
        </w:rPr>
        <w:t>consecrate/dedicate, set apart, hallow, sanctify, deify, curse, vow to a god</w:t>
      </w:r>
    </w:p>
    <w:p>
      <w:pPr>
        <w:spacing w:after="0"/>
      </w:pPr>
      <w:r>
        <w:rPr>
          <w:b/>
          <w:sz w:val="20"/>
        </w:rPr>
        <w:t xml:space="preserve">do : </w:t>
      </w:r>
      <w:r>
        <w:rPr>
          <w:b w:val="0"/>
          <w:sz w:val="20"/>
        </w:rPr>
        <w:t>give, dedicate, sell, pay, grant/bestow/impart/offer/lend, devote, allow, make</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exstinguo nxi, nctum, 3 : </w:t>
      </w:r>
      <w:r>
        <w:rPr>
          <w:b w:val="0"/>
          <w:sz w:val="20"/>
        </w:rPr>
        <w:t>put out, extinguish, quench, kill, destroy</w:t>
      </w:r>
    </w:p>
    <w:p>
      <w:pPr>
        <w:spacing w:after="0"/>
      </w:pPr>
      <w:r>
        <w:rPr>
          <w:b/>
          <w:sz w:val="20"/>
        </w:rPr>
        <w:t xml:space="preserve">femina ae  f: </w:t>
      </w:r>
      <w:r>
        <w:rPr>
          <w:b w:val="0"/>
          <w:sz w:val="20"/>
        </w:rPr>
        <w:t>woman, female, thigh (human/animal), flat vertical band on triglyph, [~ bubulum =&gt; plant], thigh (human/animal), flat vertical band on triglyph, [~ bubulum =&gt; plant]</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indo dĭdi, dĭtum, 3 : </w:t>
      </w:r>
      <w:r>
        <w:rPr>
          <w:b w:val="0"/>
          <w:sz w:val="20"/>
        </w:rPr>
        <w:t>put in or on, introduce</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lenis : </w:t>
      </w:r>
      <w:r>
        <w:rPr>
          <w:b w:val="0"/>
          <w:sz w:val="20"/>
        </w:rPr>
        <w:t>mitigate, moderate, alleviate, allay, assuage, ease, calm, placate, appease, procuress, brothel-keeper</w:t>
      </w:r>
    </w:p>
    <w:p>
      <w:pPr>
        <w:spacing w:after="0"/>
      </w:pPr>
      <w:r>
        <w:rPr>
          <w:b/>
          <w:sz w:val="20"/>
        </w:rPr>
        <w:t xml:space="preserve">medius : </w:t>
      </w:r>
      <w:r>
        <w:rPr>
          <w:b w:val="0"/>
          <w:sz w:val="20"/>
        </w:rPr>
        <w:t>mediator, one who stands in the middle, one who comes between</w:t>
      </w:r>
    </w:p>
    <w:p>
      <w:pPr>
        <w:spacing w:after="0"/>
      </w:pPr>
      <w:r>
        <w:rPr>
          <w:b/>
          <w:sz w:val="20"/>
        </w:rPr>
        <w:t xml:space="preserve">memoria ae  f: </w:t>
      </w:r>
      <w:r>
        <w:rPr>
          <w:b w:val="0"/>
          <w:sz w:val="20"/>
        </w:rPr>
        <w:t>memory, recollection, history, time within memory [~ tenere =&gt; to remember], remembering, mindful (of w/GEN), grateful, unforgetting, commemorative</w:t>
      </w:r>
    </w:p>
    <w:p>
      <w:pPr>
        <w:spacing w:after="0"/>
      </w:pPr>
      <w:r>
        <w:rPr>
          <w:b/>
          <w:sz w:val="20"/>
        </w:rPr>
        <w:t xml:space="preserve">moderamen ĭnis  n: </w:t>
      </w:r>
      <w:r>
        <w:rPr>
          <w:b w:val="0"/>
          <w:sz w:val="20"/>
        </w:rPr>
        <w:t>rudder, management, government</w:t>
      </w:r>
    </w:p>
    <w:p>
      <w:pPr>
        <w:spacing w:after="0"/>
      </w:pPr>
      <w:r>
        <w:rPr>
          <w:b/>
          <w:sz w:val="20"/>
        </w:rPr>
        <w:t xml:space="preserve">nobilis e : </w:t>
      </w:r>
      <w:r>
        <w:rPr>
          <w:b w:val="0"/>
          <w:sz w:val="20"/>
        </w:rPr>
        <w:t>nobles (pl.), noble, well born, aristocratic, outstanding (in rank/deed), important/prominent</w:t>
      </w:r>
    </w:p>
    <w:p>
      <w:pPr>
        <w:spacing w:after="0"/>
      </w:pPr>
      <w:r>
        <w:rPr>
          <w:b/>
          <w:sz w:val="20"/>
        </w:rPr>
        <w:t xml:space="preserve">pateo ŭi, 2 : </w:t>
      </w:r>
      <w:r>
        <w:rPr>
          <w:b w:val="0"/>
          <w:sz w:val="20"/>
        </w:rPr>
        <w:t>stand open, be open, extend, be well known, lie open, be accessible</w:t>
      </w:r>
    </w:p>
    <w:p>
      <w:pPr>
        <w:spacing w:after="0"/>
      </w:pPr>
      <w:r>
        <w:rPr>
          <w:b/>
          <w:sz w:val="20"/>
        </w:rPr>
        <w:t xml:space="preserve">portus ūs : </w:t>
      </w:r>
      <w:r>
        <w:rPr>
          <w:b w:val="0"/>
          <w:sz w:val="20"/>
        </w:rPr>
        <w:t>port, harbor, refuge, haven, place of refuge</w:t>
      </w:r>
    </w:p>
    <w:p>
      <w:pPr>
        <w:spacing w:after="0"/>
      </w:pPr>
      <w:r>
        <w:rPr>
          <w:b/>
          <w:sz w:val="20"/>
        </w:rPr>
        <w:t xml:space="preserve">prope : </w:t>
      </w:r>
      <w:r>
        <w:rPr>
          <w:b w:val="0"/>
          <w:sz w:val="20"/>
        </w:rPr>
        <w:t>near, nearly, close by, almost</w:t>
      </w:r>
    </w:p>
    <w:p>
      <w:pPr>
        <w:spacing w:after="0"/>
      </w:pPr>
      <w:r>
        <w:rPr>
          <w:b/>
          <w:sz w:val="20"/>
        </w:rPr>
        <w:t xml:space="preserve">quies : </w:t>
      </w:r>
      <w:r>
        <w:rPr>
          <w:b w:val="0"/>
          <w:sz w:val="20"/>
        </w:rPr>
        <w:t>quiet, calm, rest, peace, sleep, be able</w:t>
      </w:r>
    </w:p>
    <w:p>
      <w:pPr>
        <w:spacing w:after="0"/>
      </w:pPr>
      <w:r>
        <w:rPr>
          <w:b/>
          <w:sz w:val="20"/>
        </w:rPr>
        <w:t xml:space="preserve">ratio ōnis  f: </w:t>
      </w:r>
      <w:r>
        <w:rPr>
          <w:b w:val="0"/>
          <w:sz w:val="20"/>
        </w:rPr>
        <w:t>account, reckoning, invoice, plan, prudence, method, reasoning, rule, regard</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refero rettŭli : </w:t>
      </w:r>
      <w:r>
        <w:rPr>
          <w:b w:val="0"/>
          <w:sz w:val="20"/>
        </w:rPr>
        <w:t>bring/carry back/again/home, move/draw/force back, withdraw, go back, return, strike back, P:reflect</w:t>
      </w:r>
    </w:p>
    <w:p>
      <w:pPr>
        <w:spacing w:after="0"/>
      </w:pPr>
      <w:r>
        <w:rPr>
          <w:b/>
          <w:sz w:val="20"/>
        </w:rPr>
        <w:t xml:space="preserve">rego xi, ctum, 3 : </w:t>
      </w:r>
      <w:r>
        <w:rPr>
          <w:b w:val="0"/>
          <w:sz w:val="20"/>
        </w:rPr>
        <w:t>rule, guide, manage, direct</w:t>
      </w:r>
    </w:p>
    <w:p>
      <w:pPr>
        <w:spacing w:after="0"/>
      </w:pPr>
      <w:r>
        <w:rPr>
          <w:b/>
          <w:sz w:val="20"/>
        </w:rPr>
        <w:t xml:space="preserve">romanus : </w:t>
      </w:r>
      <w:r>
        <w:rPr>
          <w:b w:val="0"/>
          <w:sz w:val="20"/>
        </w:rPr>
        <w:t>Roman, the Romans (pl.)</w:t>
      </w:r>
    </w:p>
    <w:p>
      <w:pPr>
        <w:spacing w:after="0"/>
      </w:pPr>
      <w:r>
        <w:rPr>
          <w:b/>
          <w:sz w:val="20"/>
        </w:rPr>
        <w:t xml:space="preserve">sepulcrum i  n: </w:t>
      </w:r>
      <w:r>
        <w:rPr>
          <w:b w:val="0"/>
          <w:sz w:val="20"/>
        </w:rPr>
        <w:t>grave, tomb</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struo xi, ctum, 3 : </w:t>
      </w:r>
      <w:r>
        <w:rPr>
          <w:b w:val="0"/>
          <w:sz w:val="20"/>
        </w:rPr>
        <w:t>build, construct</w:t>
      </w:r>
    </w:p>
    <w:p>
      <w:pPr>
        <w:spacing w:after="0"/>
      </w:pPr>
      <w:r>
        <w:rPr>
          <w:b/>
          <w:sz w:val="20"/>
        </w:rPr>
        <w:t xml:space="preserve">unde : </w:t>
      </w:r>
      <w:r>
        <w:rPr>
          <w:b w:val="0"/>
          <w:sz w:val="20"/>
        </w:rPr>
        <w:t>from where, whence, from what or which place, from which, from whom, wave</w:t>
      </w:r>
    </w:p>
    <w:p>
      <w:pPr>
        <w:spacing w:after="0"/>
      </w:pPr>
      <w:r>
        <w:rPr>
          <w:b/>
          <w:sz w:val="20"/>
        </w:rPr>
        <w:t xml:space="preserve">usque : </w:t>
      </w:r>
      <w:r>
        <w:rPr>
          <w:b w:val="0"/>
          <w:sz w:val="20"/>
        </w:rPr>
        <w:t>use, make use of, enjoy, enjoy the friendship of (with ABL)</w:t>
      </w:r>
    </w:p>
    <w:p>
      <w:pPr>
        <w:spacing w:after="0"/>
      </w:pPr>
      <w:r>
        <w:rPr>
          <w:b/>
          <w:sz w:val="20"/>
        </w:rPr>
        <w:t xml:space="preserve">via : </w:t>
      </w:r>
      <w:r>
        <w:rPr>
          <w:b w:val="0"/>
          <w:sz w:val="20"/>
        </w:rPr>
        <w:t>way, road, street, journey, strength (sg. only), force, power, might, violence</w:t>
      </w:r>
    </w:p>
    <w:p>
      <w:pPr>
        <w:sectPr>
          <w:type w:val="continuous"/>
          <w:pgSz w:w="12240" w:h="15840"/>
          <w:pgMar w:top="720" w:right="720" w:bottom="720" w:left="720" w:header="720" w:footer="720" w:gutter="0"/>
          <w:cols w:space="720" w:num="2"/>
          <w:docGrid w:linePitch="360"/>
        </w:sectPr>
      </w:pPr>
    </w:p>
    <w:p>
      <w:r>
        <w:br w:type="page"/>
      </w:r>
    </w:p>
    <w:p>
      <w:r>
        <w:rPr>
          <w:sz w:val="24"/>
        </w:rPr>
        <w:t>emensis postea saeculis multis, hac ex causa sunt Alpes excogitatae Poeninae.</w:t>
        <w:br/>
        <w:t>Superioris Africani pater Publius Cornelius Scipio, Saguntinis memorabilibus aerumnis et fide, pertinaci destinatione Afrorum obsessis, iturus auxilio, in Hispaniam traduxit onustam manu valida classem, sed civitate potiore Marte deleta, Hannibalem sequi nequiens, triduo ante transito Rhodano, ad partes Italiae contendentem, navigatione veloci intercurso spatio maris haut longo, degressurum montibus apud Genuam observabat, Liguriae oppidum, ut cum eo (si copiam fors dedisset) viarum asperitate fatigato decerneret in planitie.</w:t>
        <w:br/>
        <w:t>Consulens tamen rei communi, Cn. Scipionem fratrem ire monuit in Hispanias, ut Hasdrubalem exinde similiter erupturum arceret. Quae Hannibal doctus a perfugis, ut erat expeditae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auxilium ii  n: </w:t>
      </w:r>
      <w:r>
        <w:rPr>
          <w:b w:val="0"/>
          <w:sz w:val="20"/>
        </w:rPr>
        <w:t>help, assistance, remedy/antidote, supporting resource/force, auxiliaries (pl.)</w:t>
      </w:r>
    </w:p>
    <w:p>
      <w:pPr>
        <w:spacing w:after="0"/>
      </w:pPr>
      <w:r>
        <w:rPr>
          <w:b/>
          <w:sz w:val="20"/>
        </w:rPr>
        <w:t xml:space="preserve">causa ae  f: </w:t>
      </w:r>
      <w:r>
        <w:rPr>
          <w:b w:val="0"/>
          <w:sz w:val="20"/>
        </w:rPr>
        <w:t>for sake/purpose of (preceded by GEN.), on account/behalf of, with a view to, cause/reason/motive, origin, source, derivation, responsibility/blame, symptom</w:t>
      </w:r>
    </w:p>
    <w:p>
      <w:pPr>
        <w:spacing w:after="0"/>
      </w:pPr>
      <w:r>
        <w:rPr>
          <w:b/>
          <w:sz w:val="20"/>
        </w:rPr>
        <w:t xml:space="preserve">classis : </w:t>
      </w:r>
      <w:r>
        <w:rPr>
          <w:b w:val="0"/>
          <w:sz w:val="20"/>
        </w:rPr>
        <w:t>class/division of Romans, grade (pupils), levy/draft, fleet/navy, group/band</w:t>
      </w:r>
    </w:p>
    <w:p>
      <w:pPr>
        <w:spacing w:after="0"/>
      </w:pPr>
      <w:r>
        <w:rPr>
          <w:b/>
          <w:sz w:val="20"/>
        </w:rPr>
        <w:t xml:space="preserve">communis e : </w:t>
      </w:r>
      <w:r>
        <w:rPr>
          <w:b w:val="0"/>
          <w:sz w:val="20"/>
        </w:rPr>
        <w:t>fortify strongly, entrench, barricade, strengthen, secure, reinforce, common usage, joint/common/public property/rights, public, public places/interests (pl.)</w:t>
      </w:r>
    </w:p>
    <w:p>
      <w:pPr>
        <w:spacing w:after="0"/>
      </w:pPr>
      <w:r>
        <w:rPr>
          <w:b/>
          <w:sz w:val="20"/>
        </w:rPr>
        <w:t xml:space="preserve">consulo lŭi, ltum, 3 : </w:t>
      </w:r>
      <w:r>
        <w:rPr>
          <w:b w:val="0"/>
          <w:sz w:val="20"/>
        </w:rPr>
        <w:t>ask information/advice of, consult, take counsel, deliberate/consider, advise</w:t>
      </w:r>
    </w:p>
    <w:p>
      <w:pPr>
        <w:spacing w:after="0"/>
      </w:pPr>
      <w:r>
        <w:rPr>
          <w:b/>
          <w:sz w:val="20"/>
        </w:rPr>
        <w:t xml:space="preserve">contendo di, tum, 3  n: </w:t>
      </w:r>
      <w:r>
        <w:rPr>
          <w:b w:val="0"/>
          <w:sz w:val="20"/>
        </w:rPr>
        <w:t>stretch, draw tight, make taut, draw/bend (bow/catapult), tune, stretch out</w:t>
      </w:r>
    </w:p>
    <w:p>
      <w:pPr>
        <w:spacing w:after="0"/>
      </w:pPr>
      <w:r>
        <w:rPr>
          <w:b/>
          <w:sz w:val="20"/>
        </w:rPr>
        <w:t xml:space="preserve">copia : </w:t>
      </w:r>
      <w:r>
        <w:rPr>
          <w:b w:val="0"/>
          <w:sz w:val="20"/>
        </w:rPr>
        <w:t>plenty, abundance, supply, troops (pl.), supplies, forces, resources, wealth, well/abundantly equipped/supplied, rich, swelling (of chest with pride)</w:t>
      </w:r>
    </w:p>
    <w:p>
      <w:pPr>
        <w:spacing w:after="0"/>
      </w:pPr>
      <w:r>
        <w:rPr>
          <w:b/>
          <w:sz w:val="20"/>
        </w:rPr>
        <w:t xml:space="preserve">decerno crēvi, crētum, 3 : </w:t>
      </w:r>
      <w:r>
        <w:rPr>
          <w:b w:val="0"/>
          <w:sz w:val="20"/>
        </w:rPr>
        <w:t>decide/settle/determine/resolve, decree/declare/ordain, judge, vote for/contend</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destinatio ōnis  f: </w:t>
      </w:r>
      <w:r>
        <w:rPr>
          <w:b w:val="0"/>
          <w:sz w:val="20"/>
        </w:rPr>
        <w:t>designation (of end), specification/design, resolution/determination/obstinacy</w:t>
      </w:r>
    </w:p>
    <w:p>
      <w:pPr>
        <w:spacing w:after="0"/>
      </w:pPr>
      <w:r>
        <w:rPr>
          <w:b/>
          <w:sz w:val="20"/>
        </w:rPr>
        <w:t xml:space="preserve">doceo cŭi, ctum, 2 : </w:t>
      </w:r>
      <w:r>
        <w:rPr>
          <w:b w:val="0"/>
          <w:sz w:val="20"/>
        </w:rPr>
        <w:t>teach, show, point out</w:t>
      </w:r>
    </w:p>
    <w:p>
      <w:pPr>
        <w:spacing w:after="0"/>
      </w:pPr>
      <w:r>
        <w:rPr>
          <w:b/>
          <w:sz w:val="20"/>
        </w:rPr>
        <w:t xml:space="preserve">excogito āvi, ātum, 1 : </w:t>
      </w:r>
      <w:r>
        <w:rPr>
          <w:b w:val="0"/>
          <w:sz w:val="20"/>
        </w:rPr>
        <w:t>think out, devise, invent, contrive</w:t>
      </w:r>
    </w:p>
    <w:p>
      <w:pPr>
        <w:spacing w:after="0"/>
      </w:pPr>
      <w:r>
        <w:rPr>
          <w:b/>
          <w:sz w:val="20"/>
        </w:rPr>
        <w:t xml:space="preserve">exinde : </w:t>
      </w:r>
      <w:r>
        <w:rPr>
          <w:b w:val="0"/>
          <w:sz w:val="20"/>
        </w:rPr>
        <w:t>thence, after that, next in order, thereafter, then, furthermore, by that cause</w:t>
      </w:r>
    </w:p>
    <w:p>
      <w:pPr>
        <w:spacing w:after="0"/>
      </w:pPr>
      <w:r>
        <w:rPr>
          <w:b/>
          <w:sz w:val="20"/>
        </w:rPr>
        <w:t xml:space="preserve">expedio īvi or ĭi, ītum, 4 : </w:t>
      </w:r>
      <w:r>
        <w:rPr>
          <w:b w:val="0"/>
          <w:sz w:val="20"/>
        </w:rPr>
        <w:t>disengage, loose, set free, be expedient, procure, obtain, make ready</w:t>
      </w:r>
    </w:p>
    <w:p>
      <w:pPr>
        <w:spacing w:after="0"/>
      </w:pPr>
      <w:r>
        <w:rPr>
          <w:b/>
          <w:sz w:val="20"/>
        </w:rPr>
        <w:t xml:space="preserve">fatigo āvi, ātum, 1 : </w:t>
      </w:r>
      <w:r>
        <w:rPr>
          <w:b w:val="0"/>
          <w:sz w:val="20"/>
        </w:rPr>
        <w:t>weary, tire, fatigue, harass, importune, overcome</w:t>
      </w:r>
    </w:p>
    <w:p>
      <w:pPr>
        <w:spacing w:after="0"/>
      </w:pPr>
      <w:r>
        <w:rPr>
          <w:b/>
          <w:sz w:val="20"/>
        </w:rPr>
        <w:t xml:space="preserve">fides : </w:t>
      </w:r>
      <w:r>
        <w:rPr>
          <w:b w:val="0"/>
          <w:sz w:val="20"/>
        </w:rPr>
        <w:t>chord, instrument string, constellation Lyra, stringed instrument (pl.), lyre, chord, instrument string, constellation Lyra, stringed instrument (pl.), lyre, faith, loyalty, honesty, credit, confidence, trust, belief, good faith, split, cleave, divide</w:t>
      </w:r>
    </w:p>
    <w:p>
      <w:pPr>
        <w:spacing w:after="0"/>
      </w:pPr>
      <w:r>
        <w:rPr>
          <w:b/>
          <w:sz w:val="20"/>
        </w:rPr>
        <w:t xml:space="preserve">fors fortis  f: </w:t>
      </w:r>
      <w:r>
        <w:rPr>
          <w:b w:val="0"/>
          <w:sz w:val="20"/>
        </w:rPr>
        <w:t>chance, luck, fortune, accident</w:t>
      </w:r>
    </w:p>
    <w:p>
      <w:pPr>
        <w:spacing w:after="0"/>
      </w:pPr>
      <w:r>
        <w:rPr>
          <w:b/>
          <w:sz w:val="20"/>
        </w:rPr>
        <w:t xml:space="preserve">frater tris  m: </w:t>
      </w:r>
      <w:r>
        <w:rPr>
          <w:b w:val="0"/>
          <w:sz w:val="20"/>
        </w:rPr>
        <w:t>brother, cousin</w:t>
      </w:r>
    </w:p>
    <w:p>
      <w:pPr>
        <w:spacing w:after="0"/>
      </w:pPr>
      <w:r>
        <w:rPr>
          <w:b/>
          <w:sz w:val="20"/>
        </w:rPr>
        <w:t xml:space="preserve">intercurso āvi, ātum, 1 : </w:t>
      </w:r>
      <w:r>
        <w:rPr>
          <w:b w:val="0"/>
          <w:sz w:val="20"/>
        </w:rPr>
        <w:t>run in between</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eo ĕa, id  m: </w:t>
      </w:r>
      <w:r>
        <w:rPr>
          <w:b w:val="0"/>
          <w:sz w:val="20"/>
        </w:rPr>
        <w:t>therefore, for that reason, consequently, by that degree, so much the more/less, go, walk, march, advance, pass, flow, pass (time), ride, be in the middle, he/she/it/they (by GENDER/NUMBER), DEMONST: that, he/she/it, they/them</w:t>
      </w:r>
    </w:p>
    <w:p>
      <w:pPr>
        <w:spacing w:after="0"/>
      </w:pPr>
      <w:r>
        <w:rPr>
          <w:b/>
          <w:sz w:val="20"/>
        </w:rPr>
        <w:t xml:space="preserve">manus : </w:t>
      </w:r>
      <w:r>
        <w:rPr>
          <w:b w:val="0"/>
          <w:sz w:val="20"/>
        </w:rPr>
        <w:t>hand, fist, team, gang, band of soldiers, handwriting, (elephant's) trunk</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memorabilis e : </w:t>
      </w:r>
      <w:r>
        <w:rPr>
          <w:b w:val="0"/>
          <w:sz w:val="20"/>
        </w:rPr>
        <w:t>memorable, remarkable</w:t>
      </w:r>
    </w:p>
    <w:p>
      <w:pPr>
        <w:spacing w:after="0"/>
      </w:pPr>
      <w:r>
        <w:rPr>
          <w:b/>
          <w:sz w:val="20"/>
        </w:rPr>
        <w:t xml:space="preserve">mons tis  m: </w:t>
      </w:r>
      <w:r>
        <w:rPr>
          <w:b w:val="0"/>
          <w:sz w:val="20"/>
        </w:rPr>
        <w:t>mountain, huge rock, towering heap</w:t>
      </w:r>
    </w:p>
    <w:p>
      <w:pPr>
        <w:spacing w:after="0"/>
      </w:pPr>
      <w:r>
        <w:rPr>
          <w:b/>
          <w:sz w:val="20"/>
        </w:rPr>
        <w:t xml:space="preserve">moneo ŭi, ĭtum, 2 : </w:t>
      </w:r>
      <w:r>
        <w:rPr>
          <w:b w:val="0"/>
          <w:sz w:val="20"/>
        </w:rPr>
        <w:t>remind, advise, warn, teach, admonish, foretell, presage</w:t>
      </w:r>
    </w:p>
    <w:p>
      <w:pPr>
        <w:spacing w:after="0"/>
      </w:pPr>
      <w:r>
        <w:rPr>
          <w:b/>
          <w:sz w:val="20"/>
        </w:rPr>
        <w:t xml:space="preserve">navigatio ōnis  f: </w:t>
      </w:r>
      <w:r>
        <w:rPr>
          <w:b w:val="0"/>
          <w:sz w:val="20"/>
        </w:rPr>
        <w:t>sailing, navigation, voyage</w:t>
      </w:r>
    </w:p>
    <w:p>
      <w:pPr>
        <w:spacing w:after="0"/>
      </w:pPr>
      <w:r>
        <w:rPr>
          <w:b/>
          <w:sz w:val="20"/>
        </w:rPr>
        <w:t xml:space="preserve">nequiens : </w:t>
      </w:r>
      <w:r>
        <w:rPr>
          <w:b w:val="0"/>
          <w:sz w:val="20"/>
        </w:rPr>
        <w:t>be unable, cannot</w:t>
      </w:r>
    </w:p>
    <w:p>
      <w:pPr>
        <w:spacing w:after="0"/>
      </w:pPr>
      <w:r>
        <w:rPr>
          <w:b/>
          <w:sz w:val="20"/>
        </w:rPr>
        <w:t xml:space="preserve">observo āvi, ātum, 1 : </w:t>
      </w:r>
      <w:r>
        <w:rPr>
          <w:b w:val="0"/>
          <w:sz w:val="20"/>
        </w:rPr>
        <w:t>watch, observe, heed</w:t>
      </w:r>
    </w:p>
    <w:p>
      <w:pPr>
        <w:spacing w:after="0"/>
      </w:pPr>
      <w:r>
        <w:rPr>
          <w:b/>
          <w:sz w:val="20"/>
        </w:rPr>
        <w:t xml:space="preserve">onustus a, um : </w:t>
      </w:r>
      <w:r>
        <w:rPr>
          <w:b w:val="0"/>
          <w:sz w:val="20"/>
        </w:rPr>
        <w:t>load, burden, cargo</w:t>
      </w:r>
    </w:p>
    <w:p>
      <w:pPr>
        <w:spacing w:after="0"/>
      </w:pPr>
      <w:r>
        <w:rPr>
          <w:b/>
          <w:sz w:val="20"/>
        </w:rPr>
        <w:t xml:space="preserve">oppidum i : </w:t>
      </w:r>
      <w:r>
        <w:rPr>
          <w:b w:val="0"/>
          <w:sz w:val="20"/>
        </w:rPr>
        <w:t>town</w:t>
      </w:r>
    </w:p>
    <w:p>
      <w:pPr>
        <w:spacing w:after="0"/>
      </w:pPr>
      <w:r>
        <w:rPr>
          <w:b/>
          <w:sz w:val="20"/>
        </w:rPr>
        <w:t xml:space="preserve">pater tris : </w:t>
      </w:r>
      <w:r>
        <w:rPr>
          <w:b w:val="0"/>
          <w:sz w:val="20"/>
        </w:rPr>
        <w:t>father, [pater familias, patris familias =&gt; head of family/household]</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postea : </w:t>
      </w:r>
      <w:r>
        <w:rPr>
          <w:b w:val="0"/>
          <w:sz w:val="20"/>
        </w:rPr>
        <w:t>afterwards</w:t>
      </w:r>
    </w:p>
    <w:p>
      <w:pPr>
        <w:spacing w:after="0"/>
      </w:pPr>
      <w:r>
        <w:rPr>
          <w:b/>
          <w:sz w:val="20"/>
        </w:rPr>
        <w:t xml:space="preserve">sequor sĕcūtus : </w:t>
      </w:r>
      <w:r>
        <w:rPr>
          <w:b w:val="0"/>
          <w:sz w:val="20"/>
        </w:rPr>
        <w:t>follow, escort/attend/accompany, aim at/reach after/strive for/make for/seek</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spatium ii  n: </w:t>
      </w:r>
      <w:r>
        <w:rPr>
          <w:b w:val="0"/>
          <w:sz w:val="20"/>
        </w:rPr>
        <w:t>space, area/expanse, room (for), intervening space, gap/interval, length/width</w:t>
      </w:r>
    </w:p>
    <w:p>
      <w:pPr>
        <w:spacing w:after="0"/>
      </w:pPr>
      <w:r>
        <w:rPr>
          <w:b/>
          <w:sz w:val="20"/>
        </w:rPr>
        <w:t xml:space="preserve">superus a, um : </w:t>
      </w:r>
      <w:r>
        <w:rPr>
          <w:b w:val="0"/>
          <w:sz w:val="20"/>
        </w:rPr>
        <w:t>gods (pl.) on high, celestial deities, those above</w:t>
      </w:r>
    </w:p>
    <w:p>
      <w:pPr>
        <w:spacing w:after="0"/>
      </w:pPr>
      <w:r>
        <w:rPr>
          <w:b/>
          <w:sz w:val="20"/>
        </w:rPr>
        <w:t xml:space="preserve">traduco : </w:t>
      </w:r>
      <w:r>
        <w:rPr>
          <w:b w:val="0"/>
          <w:sz w:val="20"/>
        </w:rPr>
        <w:t>bring across/over, move/transfer, convert, cause to cross/to extend across area</w:t>
      </w:r>
    </w:p>
    <w:p>
      <w:pPr>
        <w:spacing w:after="0"/>
      </w:pPr>
      <w:r>
        <w:rPr>
          <w:b/>
          <w:sz w:val="20"/>
        </w:rPr>
        <w:t xml:space="preserve">transeo īvi or ĭi, ĭtum, īre : </w:t>
      </w:r>
      <w:r>
        <w:rPr>
          <w:b w:val="0"/>
          <w:sz w:val="20"/>
        </w:rPr>
        <w:t>go over, cross</w:t>
      </w:r>
    </w:p>
    <w:p>
      <w:pPr>
        <w:spacing w:after="0"/>
      </w:pPr>
      <w:r>
        <w:rPr>
          <w:b/>
          <w:sz w:val="20"/>
        </w:rPr>
        <w:t xml:space="preserve">triduum i  n: </w:t>
      </w:r>
      <w:r>
        <w:rPr>
          <w:b w:val="0"/>
          <w:sz w:val="20"/>
        </w:rPr>
        <w:t>three days</w:t>
      </w:r>
    </w:p>
    <w:p>
      <w:pPr>
        <w:sectPr>
          <w:type w:val="continuous"/>
          <w:pgSz w:w="12240" w:h="15840"/>
          <w:pgMar w:top="720" w:right="720" w:bottom="720" w:left="720" w:header="720" w:footer="720" w:gutter="0"/>
          <w:cols w:space="720" w:num="2"/>
          <w:docGrid w:linePitch="360"/>
        </w:sectPr>
      </w:pPr>
    </w:p>
    <w:p>
      <w:r>
        <w:br w:type="page"/>
      </w:r>
    </w:p>
    <w:p>
      <w:r>
        <w:rPr>
          <w:sz w:val="24"/>
        </w:rPr>
        <w:t>mentis et callidae, Taurinis ducentibus accolis, per Tricasinos et oram Vocontiorum extremam, ad saltus Tricorios venit. Indeque exorsus, aliud iter antehac insuperabile fecit; excisaque rupe in immensum elata, quam cremando vi magna flammarum acetoque infuso dissolvit, per Druentiam flumen, gurgitibus vagis intutum, regiones occupavit Etruscas. Hactenus super Alpibus. Nunc ad restantia veniamus.</w:t>
        <w:br/>
        <w:br/>
        <w:t>Temporibus priscis, cum laterent hae partes ut barbarae, tripertitae fuisse creduntur in Celtas eosdemque Gallos divisae, et Aquitanos et Belgas, lingua institutis legibusque discrepantes.</w:t>
        <w:br/>
        <w:t>Et Gallos quidem (qui Celtae sunt) ab Aquitanis Garumna disterminat flumen, a Pyrenaeis oriens collibus, postque oppida multa transcursa, in oceano delitescens.</w:t>
        <w:br/>
        <w:t>Belgis vero eandem gentem Matrona discindit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collis is : </w:t>
      </w:r>
      <w:r>
        <w:rPr>
          <w:b w:val="0"/>
          <w:sz w:val="20"/>
        </w:rPr>
        <w:t>hill, hillock, eminence, hill-top, mound, high ground, mountains (pl.) (poetic), strike/dash together, crush, batter, deform, set into conflict with each other, neck, throat, head and neck, severed head, upper stem (flower), mountain ridge</w:t>
      </w:r>
    </w:p>
    <w:p>
      <w:pPr>
        <w:spacing w:after="0"/>
      </w:pPr>
      <w:r>
        <w:rPr>
          <w:b/>
          <w:sz w:val="20"/>
        </w:rPr>
        <w:t xml:space="preserve">credo dĭdi, dĭtum, 3 : </w:t>
      </w:r>
      <w:r>
        <w:rPr>
          <w:b w:val="0"/>
          <w:sz w:val="20"/>
        </w:rPr>
        <w:t>trust, entrust, commit/consign, believe, trust in, rely on, confide, suppose</w:t>
      </w:r>
    </w:p>
    <w:p>
      <w:pPr>
        <w:spacing w:after="0"/>
      </w:pPr>
      <w:r>
        <w:rPr>
          <w:b/>
          <w:sz w:val="20"/>
        </w:rPr>
        <w:t xml:space="preserve">delitesco tŭi, 3 : </w:t>
      </w:r>
      <w:r>
        <w:rPr>
          <w:b w:val="0"/>
          <w:sz w:val="20"/>
        </w:rPr>
        <w:t>hide, go in hiding/seclusion, withdraw, vanish/be concealed, take refuge/shelter</w:t>
      </w:r>
    </w:p>
    <w:p>
      <w:pPr>
        <w:spacing w:after="0"/>
      </w:pPr>
      <w:r>
        <w:rPr>
          <w:b/>
          <w:sz w:val="20"/>
        </w:rPr>
        <w:t xml:space="preserve">discindo cĭdi, cissum, 3 : </w:t>
      </w:r>
      <w:r>
        <w:rPr>
          <w:b w:val="0"/>
          <w:sz w:val="20"/>
        </w:rPr>
        <w:t>cut in two, divide</w:t>
      </w:r>
    </w:p>
    <w:p>
      <w:pPr>
        <w:spacing w:after="0"/>
      </w:pPr>
      <w:r>
        <w:rPr>
          <w:b/>
          <w:sz w:val="20"/>
        </w:rPr>
        <w:t xml:space="preserve">discrepo ŭi, 1 : </w:t>
      </w:r>
      <w:r>
        <w:rPr>
          <w:b w:val="0"/>
          <w:sz w:val="20"/>
        </w:rPr>
        <w:t>disagree/differ/vary, have differences/discrepancies/difference of opinion</w:t>
      </w:r>
    </w:p>
    <w:p>
      <w:pPr>
        <w:spacing w:after="0"/>
      </w:pPr>
      <w:r>
        <w:rPr>
          <w:b/>
          <w:sz w:val="20"/>
        </w:rPr>
        <w:t xml:space="preserve">dissolvo solvi, sŏlūtum, 3 : </w:t>
      </w:r>
      <w:r>
        <w:rPr>
          <w:b w:val="0"/>
          <w:sz w:val="20"/>
        </w:rPr>
        <w:t>unloose, dissolve, destroy, melt, pay, refute, annul</w:t>
      </w:r>
    </w:p>
    <w:p>
      <w:pPr>
        <w:spacing w:after="0"/>
      </w:pPr>
      <w:r>
        <w:rPr>
          <w:b/>
          <w:sz w:val="20"/>
        </w:rPr>
        <w:t xml:space="preserve">distermino āvi, ātum, 1 : </w:t>
      </w:r>
      <w:r>
        <w:rPr>
          <w:b w:val="0"/>
          <w:sz w:val="20"/>
        </w:rPr>
        <w:t>divide from, serve as boundary, divide up, mark off w/boundary, separate from</w:t>
      </w:r>
    </w:p>
    <w:p>
      <w:pPr>
        <w:spacing w:after="0"/>
      </w:pPr>
      <w:r>
        <w:rPr>
          <w:b/>
          <w:sz w:val="20"/>
        </w:rPr>
        <w:t xml:space="preserve">duco xi, ctum, 3 : </w:t>
      </w:r>
      <w:r>
        <w:rPr>
          <w:b w:val="0"/>
          <w:sz w:val="20"/>
        </w:rPr>
        <w:t>lead, command, think, consider, regard, prolong</w:t>
      </w:r>
    </w:p>
    <w:p>
      <w:pPr>
        <w:spacing w:after="0"/>
      </w:pPr>
      <w:r>
        <w:rPr>
          <w:b/>
          <w:sz w:val="20"/>
        </w:rPr>
        <w:t xml:space="preserve">effero ecferre : </w:t>
      </w:r>
      <w:r>
        <w:rPr>
          <w:b w:val="0"/>
          <w:sz w:val="20"/>
        </w:rPr>
        <w:t>make wild/savage/barbaric, brutalize, exasperate</w:t>
      </w:r>
    </w:p>
    <w:p>
      <w:pPr>
        <w:spacing w:after="0"/>
      </w:pPr>
      <w:r>
        <w:rPr>
          <w:b/>
          <w:sz w:val="20"/>
        </w:rPr>
        <w:t xml:space="preserve">extremus a, um : </w:t>
      </w:r>
      <w:r>
        <w:rPr>
          <w:b w:val="0"/>
          <w:sz w:val="20"/>
        </w:rPr>
        <w:t>rear (pl.)</w:t>
      </w:r>
    </w:p>
    <w:p>
      <w:pPr>
        <w:spacing w:after="0"/>
      </w:pPr>
      <w:r>
        <w:rPr>
          <w:b/>
          <w:sz w:val="20"/>
        </w:rPr>
        <w:t xml:space="preserve">facio fēci, factum, 3  n: </w:t>
      </w:r>
      <w:r>
        <w:rPr>
          <w:b w:val="0"/>
          <w:sz w:val="20"/>
        </w:rPr>
        <w:t>make/build/construct/create/cause/do, have built/made, fashion, work (metal)</w:t>
      </w:r>
    </w:p>
    <w:p>
      <w:pPr>
        <w:spacing w:after="0"/>
      </w:pPr>
      <w:r>
        <w:rPr>
          <w:b/>
          <w:sz w:val="20"/>
        </w:rPr>
        <w:t xml:space="preserve">flumen ĭnis  n: </w:t>
      </w:r>
      <w:r>
        <w:rPr>
          <w:b w:val="0"/>
          <w:sz w:val="20"/>
        </w:rPr>
        <w:t>river, stream, any flowing fluid, flood, onrush, [adverso ~ =&gt; against current]</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indo dĭdi, dĭtum, 3 : </w:t>
      </w:r>
      <w:r>
        <w:rPr>
          <w:b w:val="0"/>
          <w:sz w:val="20"/>
        </w:rPr>
        <w:t>put in or on, introduce</w:t>
      </w:r>
    </w:p>
    <w:p>
      <w:pPr>
        <w:spacing w:after="0"/>
      </w:pPr>
      <w:r>
        <w:rPr>
          <w:b/>
          <w:sz w:val="20"/>
        </w:rPr>
        <w:t xml:space="preserve">infundo fūdi, fūsum, 3 : </w:t>
      </w:r>
      <w:r>
        <w:rPr>
          <w:b w:val="0"/>
          <w:sz w:val="20"/>
        </w:rPr>
        <w:t>pour in, pour on, pour out, begin (to do something), begin to speak, (infit is only classical example)</w:t>
      </w:r>
    </w:p>
    <w:p>
      <w:pPr>
        <w:spacing w:after="0"/>
      </w:pPr>
      <w:r>
        <w:rPr>
          <w:b/>
          <w:sz w:val="20"/>
        </w:rPr>
        <w:t xml:space="preserve">insuperabilis e : </w:t>
      </w:r>
      <w:r>
        <w:rPr>
          <w:b w:val="0"/>
          <w:sz w:val="20"/>
        </w:rPr>
        <w:t>insurmountable, unconquerable</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lateo ŭi, 2 : </w:t>
      </w:r>
      <w:r>
        <w:rPr>
          <w:b w:val="0"/>
          <w:sz w:val="20"/>
        </w:rPr>
        <w:t>lie hidden, lurk, live a retired life, escape notice</w:t>
      </w:r>
    </w:p>
    <w:p>
      <w:pPr>
        <w:spacing w:after="0"/>
      </w:pPr>
      <w:r>
        <w:rPr>
          <w:b/>
          <w:sz w:val="20"/>
        </w:rPr>
        <w:t xml:space="preserve">lex lēgis  f: </w:t>
      </w:r>
      <w:r>
        <w:rPr>
          <w:b w:val="0"/>
          <w:sz w:val="20"/>
        </w:rPr>
        <w:t>law, motion, bill, statute, principle, condition</w:t>
      </w:r>
    </w:p>
    <w:p>
      <w:pPr>
        <w:spacing w:after="0"/>
      </w:pPr>
      <w:r>
        <w:rPr>
          <w:b/>
          <w:sz w:val="20"/>
        </w:rPr>
        <w:t xml:space="preserve">lingua ae  f: </w:t>
      </w:r>
      <w:r>
        <w:rPr>
          <w:b w:val="0"/>
          <w:sz w:val="20"/>
        </w:rPr>
        <w:t>tongue, speech, language, dialect</w:t>
      </w:r>
    </w:p>
    <w:p>
      <w:pPr>
        <w:spacing w:after="0"/>
      </w:pPr>
      <w:r>
        <w:rPr>
          <w:b/>
          <w:sz w:val="20"/>
        </w:rPr>
        <w:t xml:space="preserve">mens mentis : </w:t>
      </w:r>
      <w:r>
        <w:rPr>
          <w:b w:val="0"/>
          <w:sz w:val="20"/>
        </w:rPr>
        <w:t>month, mind, reason, intellect, judgment, plan, intention, frame of mind, courage, measure, estimate, distribute, mete, traverse, sail/walk through</w:t>
      </w:r>
    </w:p>
    <w:p>
      <w:pPr>
        <w:spacing w:after="0"/>
      </w:pPr>
      <w:r>
        <w:rPr>
          <w:b/>
          <w:sz w:val="20"/>
        </w:rPr>
        <w:t xml:space="preserve">nunc : </w:t>
      </w:r>
      <w:r>
        <w:rPr>
          <w:b w:val="0"/>
          <w:sz w:val="20"/>
        </w:rPr>
        <w:t>now, today, at present</w:t>
      </w:r>
    </w:p>
    <w:p>
      <w:pPr>
        <w:spacing w:after="0"/>
      </w:pPr>
      <w:r>
        <w:rPr>
          <w:b/>
          <w:sz w:val="20"/>
        </w:rPr>
        <w:t xml:space="preserve">occupo āvi, ātum, 1 : </w:t>
      </w:r>
      <w:r>
        <w:rPr>
          <w:b w:val="0"/>
          <w:sz w:val="20"/>
        </w:rPr>
        <w:t>seize, gain, overtake, capture, occupy, attack</w:t>
      </w:r>
    </w:p>
    <w:p>
      <w:pPr>
        <w:spacing w:after="0"/>
      </w:pPr>
      <w:r>
        <w:rPr>
          <w:b/>
          <w:sz w:val="20"/>
        </w:rPr>
        <w:t xml:space="preserve">oppidum i : </w:t>
      </w:r>
      <w:r>
        <w:rPr>
          <w:b w:val="0"/>
          <w:sz w:val="20"/>
        </w:rPr>
        <w:t>town</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regio a, um : </w:t>
      </w:r>
      <w:r>
        <w:rPr>
          <w:b w:val="0"/>
          <w:sz w:val="20"/>
        </w:rPr>
        <w:t>area, region, neighborhood, district, country, direction</w:t>
      </w:r>
    </w:p>
    <w:p>
      <w:pPr>
        <w:spacing w:after="0"/>
      </w:pPr>
      <w:r>
        <w:rPr>
          <w:b/>
          <w:sz w:val="20"/>
        </w:rPr>
        <w:t xml:space="preserve">rupes is  f: </w:t>
      </w:r>
      <w:r>
        <w:rPr>
          <w:b w:val="0"/>
          <w:sz w:val="20"/>
        </w:rPr>
        <w:t>cliff, rock, break, destroy</w:t>
      </w:r>
    </w:p>
    <w:p>
      <w:pPr>
        <w:spacing w:after="0"/>
      </w:pPr>
      <w:r>
        <w:rPr>
          <w:b/>
          <w:sz w:val="20"/>
        </w:rPr>
        <w:t xml:space="preserve">venio vēni, ventum, 4 : </w:t>
      </w:r>
      <w:r>
        <w:rPr>
          <w:b w:val="0"/>
          <w:sz w:val="20"/>
        </w:rPr>
        <w:t>come, go for sale, be sold (as slave), be disposed of for (dishonorable/venal) gain</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et Sequana, amnes magnitudinis geminae; qui fluentes per Lugdunensem, post circumclausum ambitu insulari Parisiorum castellum, Lutetiam nomine, consociati, meantesque protinus prope astra Constantia funduntur in mare.</w:t>
        <w:br/>
        <w:t>Horum omnium apud veteres Belgae dicebantur esse fortissimi, ea propter quod ab humaniore cultu longe discreti, nec adventiciis effeminati deliciis, diu cum transrhenanis certavere Germanis.</w:t>
        <w:br/>
        <w:t>Aquitani enim, ad quorum litora ut proxima placidaque, merces adventiciae convehuntur, moribus ad mollitiem lapsis, facile in dicionem venere Romanam.</w:t>
        <w:br/>
        <w:t>Regebantur autem Galliae omnes, iam inde uti crebritate bellorum urgenti cessere Iulio dictatori, potestate in partes divisa quattuor, quarum Narbonensis una Viennensem intra se continebat et Lugdunensem; altera Aquitanis praeerat universis; superiorem et</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alter tĕra, tĕrum : </w:t>
      </w:r>
      <w:r>
        <w:rPr>
          <w:b w:val="0"/>
          <w:sz w:val="20"/>
        </w:rPr>
        <w:t>the_one ... the_other (alter ... alter), otherwise, raise, make high, elevate</w:t>
      </w:r>
    </w:p>
    <w:p>
      <w:pPr>
        <w:spacing w:after="0"/>
      </w:pPr>
      <w:r>
        <w:rPr>
          <w:b/>
          <w:sz w:val="20"/>
        </w:rPr>
        <w:t xml:space="preserve">ambitus : </w:t>
      </w:r>
      <w:r>
        <w:rPr>
          <w:b w:val="0"/>
          <w:sz w:val="20"/>
        </w:rPr>
        <w:t>circuit, edge, extent, orbit, cycle, canvass, bribery, circumlocution, show</w:t>
      </w:r>
    </w:p>
    <w:p>
      <w:pPr>
        <w:spacing w:after="0"/>
      </w:pPr>
      <w:r>
        <w:rPr>
          <w:b/>
          <w:sz w:val="20"/>
        </w:rPr>
        <w:t xml:space="preserve">amnis is  m: </w:t>
      </w:r>
      <w:r>
        <w:rPr>
          <w:b w:val="0"/>
          <w:sz w:val="20"/>
        </w:rPr>
        <w:t>river (real/personified), stream, current, (running) water, the river Ocean</w:t>
      </w:r>
    </w:p>
    <w:p>
      <w:pPr>
        <w:spacing w:after="0"/>
      </w:pPr>
      <w:r>
        <w:rPr>
          <w:b/>
          <w:sz w:val="20"/>
        </w:rPr>
        <w:t xml:space="preserve">astrum i  n: </w:t>
      </w:r>
      <w:r>
        <w:rPr>
          <w:b w:val="0"/>
          <w:sz w:val="20"/>
        </w:rPr>
        <w:t>star, heavenly body, planet/sun/moon, the stars, constellation, sky, heaven</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castellum i  n: </w:t>
      </w:r>
      <w:r>
        <w:rPr>
          <w:b w:val="0"/>
          <w:sz w:val="20"/>
        </w:rPr>
        <w:t>Castile (Spain), (place of castles/castella)</w:t>
      </w:r>
    </w:p>
    <w:p>
      <w:pPr>
        <w:spacing w:after="0"/>
      </w:pPr>
      <w:r>
        <w:rPr>
          <w:b/>
          <w:sz w:val="20"/>
        </w:rPr>
        <w:t xml:space="preserve">cedo cessi, cessum, 3 : </w:t>
      </w:r>
      <w:r>
        <w:rPr>
          <w:b w:val="0"/>
          <w:sz w:val="20"/>
        </w:rPr>
        <w:t>give/bring here!/hand over, come (now/here); tell/show us, out with it! behold!</w:t>
      </w:r>
    </w:p>
    <w:p>
      <w:pPr>
        <w:spacing w:after="0"/>
      </w:pPr>
      <w:r>
        <w:rPr>
          <w:b/>
          <w:sz w:val="20"/>
        </w:rPr>
        <w:t xml:space="preserve">consocio āvi, ātum, 1 : </w:t>
      </w:r>
      <w:r>
        <w:rPr>
          <w:b w:val="0"/>
          <w:sz w:val="20"/>
        </w:rPr>
        <w:t>partaker, aid, companion, associate, ally (Bee)</w:t>
      </w:r>
    </w:p>
    <w:p>
      <w:pPr>
        <w:spacing w:after="0"/>
      </w:pPr>
      <w:r>
        <w:rPr>
          <w:b/>
          <w:sz w:val="20"/>
        </w:rPr>
        <w:t xml:space="preserve">constantia : </w:t>
      </w:r>
      <w:r>
        <w:rPr>
          <w:b w:val="0"/>
          <w:sz w:val="20"/>
        </w:rPr>
        <w:t>perseverance, harmony, steadfastness, persistence, firmness, courage, loyalty, constant, unchanging, steadfast, resolute, steady, stable, immovable, secure, agree/correspond/fit, be correct, be dependent/based upon, exist/continue/last</w:t>
      </w:r>
    </w:p>
    <w:p>
      <w:pPr>
        <w:spacing w:after="0"/>
      </w:pPr>
      <w:r>
        <w:rPr>
          <w:b/>
          <w:sz w:val="20"/>
        </w:rPr>
        <w:t xml:space="preserve">contineo tĭnŭi, tentum, 2  n: </w:t>
      </w:r>
      <w:r>
        <w:rPr>
          <w:b w:val="0"/>
          <w:sz w:val="20"/>
        </w:rPr>
        <w:t>secure, maintain, sustain, fasten/hold in position, retain, keep safe, preserve</w:t>
      </w:r>
    </w:p>
    <w:p>
      <w:pPr>
        <w:spacing w:after="0"/>
      </w:pPr>
      <w:r>
        <w:rPr>
          <w:b/>
          <w:sz w:val="20"/>
        </w:rPr>
        <w:t xml:space="preserve">conveho vexi, vectum, 3 : </w:t>
      </w:r>
      <w:r>
        <w:rPr>
          <w:b w:val="0"/>
          <w:sz w:val="20"/>
        </w:rPr>
        <w:t>bring/carry/bear together/to one place, collect, gather, get in (harvest) (L+S)</w:t>
      </w:r>
    </w:p>
    <w:p>
      <w:pPr>
        <w:spacing w:after="0"/>
      </w:pPr>
      <w:r>
        <w:rPr>
          <w:b/>
          <w:sz w:val="20"/>
        </w:rPr>
        <w:t xml:space="preserve">crebritas ātis  f: </w:t>
      </w:r>
      <w:r>
        <w:rPr>
          <w:b w:val="0"/>
          <w:sz w:val="20"/>
        </w:rPr>
        <w:t>frequency, closeness in succession/space/of parts/density, thickness (L+S)</w:t>
      </w:r>
    </w:p>
    <w:p>
      <w:pPr>
        <w:spacing w:after="0"/>
      </w:pPr>
      <w:r>
        <w:rPr>
          <w:b/>
          <w:sz w:val="20"/>
        </w:rPr>
        <w:t xml:space="preserve">cultus : </w:t>
      </w:r>
      <w:r>
        <w:rPr>
          <w:b w:val="0"/>
          <w:sz w:val="20"/>
        </w:rPr>
        <w:t>cultivated/tilled/farmed lands (pl.), gardens, plantations, standing crops</w:t>
      </w:r>
    </w:p>
    <w:p>
      <w:pPr>
        <w:spacing w:after="0"/>
      </w:pPr>
      <w:r>
        <w:rPr>
          <w:b/>
          <w:sz w:val="20"/>
        </w:rPr>
        <w:t xml:space="preserve">dicio ōnis : </w:t>
      </w:r>
      <w:r>
        <w:rPr>
          <w:b w:val="0"/>
          <w:sz w:val="20"/>
        </w:rPr>
        <w:t>authority, power, control, rule, domain, sway</w:t>
      </w:r>
    </w:p>
    <w:p>
      <w:pPr>
        <w:spacing w:after="0"/>
      </w:pPr>
      <w:r>
        <w:rPr>
          <w:b/>
          <w:sz w:val="20"/>
        </w:rPr>
        <w:t xml:space="preserve">dictator ōris  m: </w:t>
      </w:r>
      <w:r>
        <w:rPr>
          <w:b w:val="0"/>
          <w:sz w:val="20"/>
        </w:rPr>
        <w:t>dictator, (Roman magistrate having plenary power, appointed in emergency), dictate (for writing/speaking), compose, draw up, order/prescribe, fix (survey)</w:t>
      </w:r>
    </w:p>
    <w:p>
      <w:pPr>
        <w:spacing w:after="0"/>
      </w:pPr>
      <w:r>
        <w:rPr>
          <w:b/>
          <w:sz w:val="20"/>
        </w:rPr>
        <w:t xml:space="preserve">discerno crēvi, crētum, 3 : </w:t>
      </w:r>
      <w:r>
        <w:rPr>
          <w:b w:val="0"/>
          <w:sz w:val="20"/>
        </w:rPr>
        <w:t>see, discern, distinguish, separate</w:t>
      </w:r>
    </w:p>
    <w:p>
      <w:pPr>
        <w:spacing w:after="0"/>
      </w:pPr>
      <w:r>
        <w:rPr>
          <w:b/>
          <w:sz w:val="20"/>
        </w:rPr>
        <w:t xml:space="preserve">diu : </w:t>
      </w:r>
      <w:r>
        <w:rPr>
          <w:b w:val="0"/>
          <w:sz w:val="20"/>
        </w:rPr>
        <w:t>(for) a long/considerable time/while, long since, [quam diu =&gt; as long as], god</w:t>
      </w:r>
    </w:p>
    <w:p>
      <w:pPr>
        <w:spacing w:after="0"/>
      </w:pPr>
      <w:r>
        <w:rPr>
          <w:b/>
          <w:sz w:val="20"/>
        </w:rPr>
        <w:t xml:space="preserve">effemino āvi, ātum, 1 : </w:t>
      </w:r>
      <w:r>
        <w:rPr>
          <w:b w:val="0"/>
          <w:sz w:val="20"/>
        </w:rPr>
        <w:t>weaken, enervate, make effeminate, emasculate, unman</w:t>
      </w:r>
    </w:p>
    <w:p>
      <w:pPr>
        <w:spacing w:after="0"/>
      </w:pPr>
      <w:r>
        <w:rPr>
          <w:b/>
          <w:sz w:val="20"/>
        </w:rPr>
        <w:t xml:space="preserve">fluo xi, xum, 3 : </w:t>
      </w:r>
      <w:r>
        <w:rPr>
          <w:b w:val="0"/>
          <w:sz w:val="20"/>
        </w:rPr>
        <w:t>flow, stream, emanate, proceed from, fall gradually</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fundo fūdi, fūsum, 3 : </w:t>
      </w:r>
      <w:r>
        <w:rPr>
          <w:b w:val="0"/>
          <w:sz w:val="20"/>
        </w:rPr>
        <w:t>farm, piece of land, estate, bottom, lowest part, foundation, an authority, happen, come about, result (from), take place, be held, occur, arise (event)</w:t>
      </w:r>
    </w:p>
    <w:p>
      <w:pPr>
        <w:spacing w:after="0"/>
      </w:pPr>
      <w:r>
        <w:rPr>
          <w:b/>
          <w:sz w:val="20"/>
        </w:rPr>
        <w:t xml:space="preserve">geminus a, um : </w:t>
      </w:r>
      <w:r>
        <w:rPr>
          <w:b w:val="0"/>
          <w:sz w:val="20"/>
        </w:rPr>
        <w:t>twins (pl.)</w:t>
      </w:r>
    </w:p>
    <w:p>
      <w:pPr>
        <w:spacing w:after="0"/>
      </w:pPr>
      <w:r>
        <w:rPr>
          <w:b/>
          <w:sz w:val="20"/>
        </w:rPr>
        <w:t xml:space="preserve">humanus : </w:t>
      </w:r>
      <w:r>
        <w:rPr>
          <w:b w:val="0"/>
          <w:sz w:val="20"/>
        </w:rPr>
        <w:t>human affairs (pl.), concerns of men, events of life</w:t>
      </w:r>
    </w:p>
    <w:p>
      <w:pPr>
        <w:spacing w:after="0"/>
      </w:pPr>
      <w:r>
        <w:rPr>
          <w:b/>
          <w:sz w:val="20"/>
        </w:rPr>
        <w:t xml:space="preserve">inde : </w:t>
      </w:r>
      <w:r>
        <w:rPr>
          <w:b w:val="0"/>
          <w:sz w:val="20"/>
        </w:rPr>
        <w:t>thence, thenceforth, from that place/time/cause, thereupon, put in or on, introduce</w:t>
      </w:r>
    </w:p>
    <w:p>
      <w:pPr>
        <w:spacing w:after="0"/>
      </w:pPr>
      <w:r>
        <w:rPr>
          <w:b/>
          <w:sz w:val="20"/>
        </w:rPr>
        <w:t xml:space="preserve">intra : </w:t>
      </w:r>
      <w:r>
        <w:rPr>
          <w:b w:val="0"/>
          <w:sz w:val="20"/>
        </w:rPr>
        <w:t>within, inside, on the inside, during, under, fewer than, enter, go into, penetrate, reach</w:t>
      </w:r>
    </w:p>
    <w:p>
      <w:pPr>
        <w:spacing w:after="0"/>
      </w:pPr>
      <w:r>
        <w:rPr>
          <w:b/>
          <w:sz w:val="20"/>
        </w:rPr>
        <w:t xml:space="preserve">labor : </w:t>
      </w:r>
      <w:r>
        <w:rPr>
          <w:b w:val="0"/>
          <w:sz w:val="20"/>
        </w:rPr>
        <w:t>labor/toil/exertion/effort/work, task/undertaking, production, childbirth, labor/toil/exertion/effort/work, task/undertaking, production, childbirth, totter, be ready to fall, begin to sink, give way, waver, decline, sink, err</w:t>
      </w:r>
    </w:p>
    <w:p>
      <w:pPr>
        <w:spacing w:after="0"/>
      </w:pPr>
      <w:r>
        <w:rPr>
          <w:b/>
          <w:sz w:val="20"/>
        </w:rPr>
        <w:t xml:space="preserve">litus : </w:t>
      </w:r>
      <w:r>
        <w:rPr>
          <w:b w:val="0"/>
          <w:sz w:val="20"/>
        </w:rPr>
        <w:t>shore, seashore, coast, strand, river bank, beach, landing place</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merces : </w:t>
      </w:r>
      <w:r>
        <w:rPr>
          <w:b w:val="0"/>
          <w:sz w:val="20"/>
        </w:rPr>
        <w:t>pay, recompense, hire, salary, reward, rent, price, bribe, commodity, merchandise (pl.), goods, trade, buy</w:t>
      </w:r>
    </w:p>
    <w:p>
      <w:pPr>
        <w:spacing w:after="0"/>
      </w:pPr>
      <w:r>
        <w:rPr>
          <w:b/>
          <w:sz w:val="20"/>
        </w:rPr>
        <w:t xml:space="preserve">mollities : </w:t>
      </w:r>
      <w:r>
        <w:rPr>
          <w:b w:val="0"/>
          <w:sz w:val="20"/>
        </w:rPr>
        <w:t>softness, tenderness, weakness, effeminacy</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praesum fūi, esse : </w:t>
      </w:r>
      <w:r>
        <w:rPr>
          <w:b w:val="0"/>
          <w:sz w:val="20"/>
        </w:rPr>
        <w:t>consume/perform/employ beforehand, anticipate, presuppose/presume/assume, dare, surety, bondsman</w:t>
      </w:r>
    </w:p>
    <w:p>
      <w:pPr>
        <w:spacing w:after="0"/>
      </w:pPr>
      <w:r>
        <w:rPr>
          <w:b/>
          <w:sz w:val="20"/>
        </w:rPr>
        <w:t xml:space="preserve">prope : </w:t>
      </w:r>
      <w:r>
        <w:rPr>
          <w:b w:val="0"/>
          <w:sz w:val="20"/>
        </w:rPr>
        <w:t>near, nearly, close by, almost</w:t>
      </w:r>
    </w:p>
    <w:p>
      <w:pPr>
        <w:spacing w:after="0"/>
      </w:pPr>
      <w:r>
        <w:rPr>
          <w:b/>
          <w:sz w:val="20"/>
        </w:rPr>
        <w:t xml:space="preserve">propter : </w:t>
      </w:r>
      <w:r>
        <w:rPr>
          <w:b w:val="0"/>
          <w:sz w:val="20"/>
        </w:rPr>
        <w:t>near, on account of, by means of, because of</w:t>
      </w:r>
    </w:p>
    <w:p>
      <w:pPr>
        <w:spacing w:after="0"/>
      </w:pPr>
      <w:r>
        <w:rPr>
          <w:b/>
          <w:sz w:val="20"/>
        </w:rPr>
        <w:t xml:space="preserve">protinus : </w:t>
      </w:r>
      <w:r>
        <w:rPr>
          <w:b w:val="0"/>
          <w:sz w:val="20"/>
        </w:rPr>
        <w:t>straight on, forward, immediately, without pause, at once</w:t>
      </w:r>
    </w:p>
    <w:p>
      <w:pPr>
        <w:spacing w:after="0"/>
      </w:pPr>
      <w:r>
        <w:rPr>
          <w:b/>
          <w:sz w:val="20"/>
        </w:rPr>
        <w:t xml:space="preserve">quattuor : </w:t>
      </w:r>
      <w:r>
        <w:rPr>
          <w:b w:val="0"/>
          <w:sz w:val="20"/>
        </w:rPr>
        <w:t>four</w:t>
      </w:r>
    </w:p>
    <w:p>
      <w:pPr>
        <w:spacing w:after="0"/>
      </w:pPr>
      <w:r>
        <w:rPr>
          <w:b/>
          <w:sz w:val="20"/>
        </w:rPr>
        <w:t xml:space="preserve">rego xi, ctum, 3 : </w:t>
      </w:r>
      <w:r>
        <w:rPr>
          <w:b w:val="0"/>
          <w:sz w:val="20"/>
        </w:rPr>
        <w:t>rule, guide, manage, direct</w:t>
      </w:r>
    </w:p>
    <w:p>
      <w:pPr>
        <w:spacing w:after="0"/>
      </w:pPr>
      <w:r>
        <w:rPr>
          <w:b/>
          <w:sz w:val="20"/>
        </w:rPr>
        <w:t xml:space="preserve">romanus : </w:t>
      </w:r>
      <w:r>
        <w:rPr>
          <w:b w:val="0"/>
          <w:sz w:val="20"/>
        </w:rPr>
        <w:t>Roman, the Romans (pl.)</w:t>
      </w:r>
    </w:p>
    <w:p>
      <w:pPr>
        <w:spacing w:after="0"/>
      </w:pPr>
      <w:r>
        <w:rPr>
          <w:b/>
          <w:sz w:val="20"/>
        </w:rPr>
        <w:t xml:space="preserve">superus a, um : </w:t>
      </w:r>
      <w:r>
        <w:rPr>
          <w:b w:val="0"/>
          <w:sz w:val="20"/>
        </w:rPr>
        <w:t>gods (pl.) on high, celestial deities, those above</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inferiorem Germaniam Belgasque duae iurisdictiones eisdem rexere temporibus.</w:t>
        <w:br/>
        <w:t>At nunc numerantur provinciae per omnem ambitum Galliarum: secunda Germania, prima ab occidentali exordiens cardine, Agrippina et Tungris munita, civitatibus amplis et copiosis.</w:t>
        <w:br/>
        <w:t>Dein prima Germania, ubi praeter alia municipia Mogontiacus est et Vangiones, et Nemetae et Argentoratus, barbaricis cladibus nota.</w:t>
        <w:br/>
        <w:t>Post has Belgica prima Mediomatricos praetendit et Treveros, domicilium principum clarum.</w:t>
        <w:br/>
        <w:t>Huic annexa secunda est Belgica, qua Ambiani sunt, urbs inter alias eminens, et Catelauni et Remi.</w:t>
        <w:br/>
        <w:t>Apud Sequanos Bisontios videmus et Rauracos, aliis potiores oppidis multis. Lugdunensem primam Lugdunum ornat et Cabillona et Senones et Biturigae et moenium Augustuduni magnitudo vetusta.</w:t>
        <w:br/>
        <w:t>Secundam enim Lugdunensem Rotomagi et Turini,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amplus a, um : </w:t>
      </w:r>
      <w:r>
        <w:rPr>
          <w:b w:val="0"/>
          <w:sz w:val="20"/>
        </w:rPr>
        <w:t>of the common people/plebeians, abb. pl. for plebei/plebis, (tr. pl.)</w:t>
      </w:r>
    </w:p>
    <w:p>
      <w:pPr>
        <w:spacing w:after="0"/>
      </w:pPr>
      <w:r>
        <w:rPr>
          <w:b/>
          <w:sz w:val="20"/>
        </w:rPr>
        <w:t xml:space="preserve">barbaricus a, um : </w:t>
      </w:r>
      <w:r>
        <w:rPr>
          <w:b w:val="0"/>
          <w:sz w:val="20"/>
        </w:rPr>
        <w:t>foreign land/country</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copiosus a, um : </w:t>
      </w:r>
      <w:r>
        <w:rPr>
          <w:b w:val="0"/>
          <w:sz w:val="20"/>
        </w:rPr>
        <w:t>blessed dead</w:t>
      </w:r>
    </w:p>
    <w:p>
      <w:pPr>
        <w:spacing w:after="0"/>
      </w:pPr>
      <w:r>
        <w:rPr>
          <w:b/>
          <w:sz w:val="20"/>
        </w:rPr>
        <w:t xml:space="preserve">domicilium ii  n: </w:t>
      </w:r>
      <w:r>
        <w:rPr>
          <w:b w:val="0"/>
          <w:sz w:val="20"/>
        </w:rPr>
        <w:t>residence, home, dwelling, abode</w:t>
      </w:r>
    </w:p>
    <w:p>
      <w:pPr>
        <w:spacing w:after="0"/>
      </w:pPr>
      <w:r>
        <w:rPr>
          <w:b/>
          <w:sz w:val="20"/>
        </w:rPr>
        <w:t xml:space="preserve">duo ae, ŏ : </w:t>
      </w:r>
      <w:r>
        <w:rPr>
          <w:b w:val="0"/>
          <w:sz w:val="20"/>
        </w:rPr>
        <w:t>two (pl.)</w:t>
      </w:r>
    </w:p>
    <w:p>
      <w:pPr>
        <w:spacing w:after="0"/>
      </w:pPr>
      <w:r>
        <w:rPr>
          <w:b/>
          <w:sz w:val="20"/>
        </w:rPr>
        <w:t xml:space="preserve">emineo ŭi, 2 : </w:t>
      </w:r>
      <w:r>
        <w:rPr>
          <w:b w:val="0"/>
          <w:sz w:val="20"/>
        </w:rPr>
        <w:t>stand out, be prominent/preeminent, excel, project</w:t>
      </w:r>
    </w:p>
    <w:p>
      <w:pPr>
        <w:spacing w:after="0"/>
      </w:pPr>
      <w:r>
        <w:rPr>
          <w:b/>
          <w:sz w:val="20"/>
        </w:rPr>
        <w:t xml:space="preserve">inferus a, um : </w:t>
      </w:r>
      <w:r>
        <w:rPr>
          <w:b w:val="0"/>
          <w:sz w:val="20"/>
        </w:rPr>
        <w:t>those below (pl.), the dead</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municipium ii  n: </w:t>
      </w:r>
      <w:r>
        <w:rPr>
          <w:b w:val="0"/>
          <w:sz w:val="20"/>
        </w:rPr>
        <w:t>township (administrative division), citizen/native (of a municipium/municipality)</w:t>
      </w:r>
    </w:p>
    <w:p>
      <w:pPr>
        <w:spacing w:after="0"/>
      </w:pPr>
      <w:r>
        <w:rPr>
          <w:b/>
          <w:sz w:val="20"/>
        </w:rPr>
        <w:t xml:space="preserve">nosco nōvi, nōtum, 3 : </w:t>
      </w:r>
      <w:r>
        <w:rPr>
          <w:b w:val="0"/>
          <w:sz w:val="20"/>
        </w:rPr>
        <w:t>get to know, learn, find out, become cognizant of/acquainted/familiar with</w:t>
      </w:r>
    </w:p>
    <w:p>
      <w:pPr>
        <w:spacing w:after="0"/>
      </w:pPr>
      <w:r>
        <w:rPr>
          <w:b/>
          <w:sz w:val="20"/>
        </w:rPr>
        <w:t xml:space="preserve">nunc : </w:t>
      </w:r>
      <w:r>
        <w:rPr>
          <w:b w:val="0"/>
          <w:sz w:val="20"/>
        </w:rPr>
        <w:t>now, today, at present</w:t>
      </w:r>
    </w:p>
    <w:p>
      <w:pPr>
        <w:spacing w:after="0"/>
      </w:pPr>
      <w:r>
        <w:rPr>
          <w:b/>
          <w:sz w:val="20"/>
        </w:rPr>
        <w:t xml:space="preserve">oppidum i : </w:t>
      </w:r>
      <w:r>
        <w:rPr>
          <w:b w:val="0"/>
          <w:sz w:val="20"/>
        </w:rPr>
        <w:t>town</w:t>
      </w:r>
    </w:p>
    <w:p>
      <w:pPr>
        <w:spacing w:after="0"/>
      </w:pPr>
      <w:r>
        <w:rPr>
          <w:b/>
          <w:sz w:val="20"/>
        </w:rPr>
        <w:t xml:space="preserve">orno āvi, ātum, 1 : </w:t>
      </w:r>
      <w:r>
        <w:rPr>
          <w:b w:val="0"/>
          <w:sz w:val="20"/>
        </w:rPr>
        <w:t>ash-tree</w:t>
      </w:r>
    </w:p>
    <w:p>
      <w:pPr>
        <w:spacing w:after="0"/>
      </w:pPr>
      <w:r>
        <w:rPr>
          <w:b/>
          <w:sz w:val="20"/>
        </w:rPr>
        <w:t xml:space="preserve">praetendo di, tum : </w:t>
      </w:r>
      <w:r>
        <w:rPr>
          <w:b w:val="0"/>
          <w:sz w:val="20"/>
        </w:rPr>
        <w:t>stretch out, spread before, extend in front, allege in excuse</w:t>
      </w:r>
    </w:p>
    <w:p>
      <w:pPr>
        <w:spacing w:after="0"/>
      </w:pPr>
      <w:r>
        <w:rPr>
          <w:b/>
          <w:sz w:val="20"/>
        </w:rPr>
        <w:t xml:space="preserve">praeter : </w:t>
      </w:r>
      <w:r>
        <w:rPr>
          <w:b w:val="0"/>
          <w:sz w:val="20"/>
        </w:rPr>
        <w:t>besides, except, contrary to, beyond (rank), in front of, before, more than</w:t>
      </w:r>
    </w:p>
    <w:p>
      <w:pPr>
        <w:spacing w:after="0"/>
      </w:pPr>
      <w:r>
        <w:rPr>
          <w:b/>
          <w:sz w:val="20"/>
        </w:rPr>
        <w:t xml:space="preserve">rego xi, ctum, 3 : </w:t>
      </w:r>
      <w:r>
        <w:rPr>
          <w:b w:val="0"/>
          <w:sz w:val="20"/>
        </w:rPr>
        <w:t>rule, guide, manage, direct</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secundus : </w:t>
      </w:r>
      <w:r>
        <w:rPr>
          <w:b w:val="0"/>
          <w:sz w:val="20"/>
        </w:rPr>
        <w:t>good luck/fortune (pl.), success, favorable circumstances, two (pl.), follow, escort/attend/accompany, aim at/reach after/strive for/make for/seek</w:t>
      </w:r>
    </w:p>
    <w:p>
      <w:pPr>
        <w:spacing w:after="0"/>
      </w:pPr>
      <w:r>
        <w:rPr>
          <w:b/>
          <w:sz w:val="20"/>
        </w:rPr>
        <w:t xml:space="preserve">urbs urbis  f: </w:t>
      </w:r>
      <w:r>
        <w:rPr>
          <w:b w:val="0"/>
          <w:sz w:val="20"/>
        </w:rPr>
        <w:t>city, City of Rome</w:t>
      </w:r>
    </w:p>
    <w:p>
      <w:pPr>
        <w:sectPr>
          <w:type w:val="continuous"/>
          <w:pgSz w:w="12240" w:h="15840"/>
          <w:pgMar w:top="720" w:right="720" w:bottom="720" w:left="720" w:header="720" w:footer="720" w:gutter="0"/>
          <w:cols w:space="720" w:num="2"/>
          <w:docGrid w:linePitch="360"/>
        </w:sectPr>
      </w:pPr>
    </w:p>
    <w:p>
      <w:r>
        <w:br w:type="page"/>
      </w:r>
    </w:p>
    <w:p>
      <w:r>
        <w:rPr>
          <w:sz w:val="24"/>
        </w:rPr>
        <w:t>Mediolanum ostendunt et Tricasini; Alpes Graiae et Poeninae exceptis obscurioribus habent et Aventicum, desertam quidem civitatem sed non ignobilem quondam, ut aedificia semiruta nunc quoque demonstrant. Haec provinciae urbesque sunt splendidae Galliarum.</w:t>
        <w:br/>
        <w:t>In Aquitania quae Pyrenaeos montes et eam partem spectat oceani quae pertinet ad Hispanos, prima provincia est Aquitanica, amplitudine civitatum admodum culta omissis aliis multis, Burdigala et Arverni excellunt, et Santones et Pictavi.</w:t>
        <w:br/>
        <w:t>Novem populos Ausci commendant et Vasatae. In Narbonensi Elusa et Narbona et Tolosa principatum urbium tenent. Viennensis civitatum exsultat decore multarum, e quibus potiores sunt Vienna ipsa et Arelate et Valentia; quibus Massilia iungitur, cuius societate et viribus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aedificium i  n: </w:t>
      </w:r>
      <w:r>
        <w:rPr>
          <w:b w:val="0"/>
          <w:sz w:val="20"/>
        </w:rPr>
        <w:t>building, edifice, structure, builder, contractor, one who has buildings erected, architect, maker, creator</w:t>
      </w: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commendo āvi, ātum, 1 : </w:t>
      </w:r>
      <w:r>
        <w:rPr>
          <w:b w:val="0"/>
          <w:sz w:val="20"/>
        </w:rPr>
        <w:t>entrust, give in trust, commit, recommend, commend to, point out, designate</w:t>
      </w:r>
    </w:p>
    <w:p>
      <w:pPr>
        <w:spacing w:after="0"/>
      </w:pPr>
      <w:r>
        <w:rPr>
          <w:b/>
          <w:sz w:val="20"/>
        </w:rPr>
        <w:t xml:space="preserve">colo colŭi, cultum, 3 : </w:t>
      </w:r>
      <w:r>
        <w:rPr>
          <w:b w:val="0"/>
          <w:sz w:val="20"/>
        </w:rPr>
        <w:t>large intestine, colon, pain in large intestine, colic</w:t>
      </w:r>
    </w:p>
    <w:p>
      <w:pPr>
        <w:spacing w:after="0"/>
      </w:pPr>
      <w:r>
        <w:rPr>
          <w:b/>
          <w:sz w:val="20"/>
        </w:rPr>
        <w:t xml:space="preserve">demonstro āvi, ātum, 1 : </w:t>
      </w:r>
      <w:r>
        <w:rPr>
          <w:b w:val="0"/>
          <w:sz w:val="20"/>
        </w:rPr>
        <w:t>point out/at/to, draw attention to, explain/describe/show, give an account of</w:t>
      </w:r>
    </w:p>
    <w:p>
      <w:pPr>
        <w:spacing w:after="0"/>
      </w:pPr>
      <w:r>
        <w:rPr>
          <w:b/>
          <w:sz w:val="20"/>
        </w:rPr>
        <w:t xml:space="preserve">excello cellŭi, celsum, 3 : </w:t>
      </w:r>
      <w:r>
        <w:rPr>
          <w:b w:val="0"/>
          <w:sz w:val="20"/>
        </w:rPr>
        <w:t>be eminent/preeminent, excel</w:t>
      </w:r>
    </w:p>
    <w:p>
      <w:pPr>
        <w:spacing w:after="0"/>
      </w:pPr>
      <w:r>
        <w:rPr>
          <w:b/>
          <w:sz w:val="20"/>
        </w:rPr>
        <w:t xml:space="preserve">excipio cēpi, ceptum, 3 : </w:t>
      </w:r>
      <w:r>
        <w:rPr>
          <w:b w:val="0"/>
          <w:sz w:val="20"/>
        </w:rPr>
        <w:t>take out, remove, follow, receive, ward off, relieve</w:t>
      </w:r>
    </w:p>
    <w:p>
      <w:pPr>
        <w:spacing w:after="0"/>
      </w:pPr>
      <w:r>
        <w:rPr>
          <w:b/>
          <w:sz w:val="20"/>
        </w:rPr>
        <w:t xml:space="preserve">exsulto āvi, ātum, 1 : </w:t>
      </w:r>
      <w:r>
        <w:rPr>
          <w:b w:val="0"/>
          <w:sz w:val="20"/>
        </w:rPr>
        <w:t>rejoice, boast, exalt, jump about, let oneself go</w:t>
      </w:r>
    </w:p>
    <w:p>
      <w:pPr>
        <w:spacing w:after="0"/>
      </w:pPr>
      <w:r>
        <w:rPr>
          <w:b/>
          <w:sz w:val="20"/>
        </w:rPr>
        <w:t xml:space="preserve">habeo ŭi, ĭtum, 2 : </w:t>
      </w:r>
      <w:r>
        <w:rPr>
          <w:b w:val="0"/>
          <w:sz w:val="20"/>
        </w:rPr>
        <w:t>have, hold, consider, think, reason, manage, keep, spend/pass (time)</w:t>
      </w:r>
    </w:p>
    <w:p>
      <w:pPr>
        <w:spacing w:after="0"/>
      </w:pPr>
      <w:r>
        <w:rPr>
          <w:b/>
          <w:sz w:val="20"/>
        </w:rPr>
        <w:t xml:space="preserve">ignobilis e : </w:t>
      </w:r>
      <w:r>
        <w:rPr>
          <w:b w:val="0"/>
          <w:sz w:val="20"/>
        </w:rPr>
        <w:t>ignoble, unknown, obscure, of low birth</w:t>
      </w:r>
    </w:p>
    <w:p>
      <w:pPr>
        <w:spacing w:after="0"/>
      </w:pPr>
      <w:r>
        <w:rPr>
          <w:b/>
          <w:sz w:val="20"/>
        </w:rPr>
        <w:t xml:space="preserve">mons tis  m: </w:t>
      </w:r>
      <w:r>
        <w:rPr>
          <w:b w:val="0"/>
          <w:sz w:val="20"/>
        </w:rPr>
        <w:t>mountain, huge rock, towering heap</w:t>
      </w:r>
    </w:p>
    <w:p>
      <w:pPr>
        <w:spacing w:after="0"/>
      </w:pPr>
      <w:r>
        <w:rPr>
          <w:b/>
          <w:sz w:val="20"/>
        </w:rPr>
        <w:t xml:space="preserve">nunc : </w:t>
      </w:r>
      <w:r>
        <w:rPr>
          <w:b w:val="0"/>
          <w:sz w:val="20"/>
        </w:rPr>
        <w:t>now, today, at present</w:t>
      </w:r>
    </w:p>
    <w:p>
      <w:pPr>
        <w:spacing w:after="0"/>
      </w:pPr>
      <w:r>
        <w:rPr>
          <w:b/>
          <w:sz w:val="20"/>
        </w:rPr>
        <w:t xml:space="preserve">omitto īsi, issum, 3 : </w:t>
      </w:r>
      <w:r>
        <w:rPr>
          <w:b w:val="0"/>
          <w:sz w:val="20"/>
        </w:rPr>
        <w:t>lay aside, omit, let go, disregard</w:t>
      </w:r>
    </w:p>
    <w:p>
      <w:pPr>
        <w:spacing w:after="0"/>
      </w:pPr>
      <w:r>
        <w:rPr>
          <w:b/>
          <w:sz w:val="20"/>
        </w:rPr>
        <w:t xml:space="preserve">ostendo di, sum, and tum : </w:t>
      </w:r>
      <w:r>
        <w:rPr>
          <w:b w:val="0"/>
          <w:sz w:val="20"/>
        </w:rPr>
        <w:t>show, reveal, make clear, point out, display, exhibit</w:t>
      </w:r>
    </w:p>
    <w:p>
      <w:pPr>
        <w:spacing w:after="0"/>
      </w:pPr>
      <w:r>
        <w:rPr>
          <w:b/>
          <w:sz w:val="20"/>
        </w:rPr>
        <w:t xml:space="preserve">pertineo ŭi, 2 : </w:t>
      </w:r>
      <w:r>
        <w:rPr>
          <w:b w:val="0"/>
          <w:sz w:val="20"/>
        </w:rPr>
        <w:t>reach, extend, relate to, concerns, pertain to</w:t>
      </w:r>
    </w:p>
    <w:p>
      <w:pPr>
        <w:spacing w:after="0"/>
      </w:pPr>
      <w:r>
        <w:rPr>
          <w:b/>
          <w:sz w:val="20"/>
        </w:rPr>
        <w:t xml:space="preserve">populus : </w:t>
      </w:r>
      <w:r>
        <w:rPr>
          <w:b w:val="0"/>
          <w:sz w:val="20"/>
        </w:rPr>
        <w:t>people, nation, State, public/populace/multitude/crowd, a following</w:t>
      </w:r>
    </w:p>
    <w:p>
      <w:pPr>
        <w:spacing w:after="0"/>
      </w:pPr>
      <w:r>
        <w:rPr>
          <w:b/>
          <w:sz w:val="20"/>
        </w:rPr>
        <w:t xml:space="preserve">principatus ūs  m: </w:t>
      </w:r>
      <w:r>
        <w:rPr>
          <w:b w:val="0"/>
          <w:sz w:val="20"/>
        </w:rPr>
        <w:t>first place, rule, leadership, supremacy, chief command</w:t>
      </w:r>
    </w:p>
    <w:p>
      <w:pPr>
        <w:spacing w:after="0"/>
      </w:pPr>
      <w:r>
        <w:rPr>
          <w:b/>
          <w:sz w:val="20"/>
        </w:rPr>
        <w:t xml:space="preserve">quoque : </w:t>
      </w:r>
      <w:r>
        <w:rPr>
          <w:b w:val="0"/>
          <w:sz w:val="20"/>
        </w:rPr>
        <w:t>where, to what place, to what purpose, for which reason, therefore, who, that, which, what, of which kind/degree, person/thing/time/point that</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specto āvi, ātum, 1 : </w:t>
      </w:r>
      <w:r>
        <w:rPr>
          <w:b w:val="0"/>
          <w:sz w:val="20"/>
        </w:rPr>
        <w:t>observe, watch, look at, see, test, consider, look at, see</w:t>
      </w:r>
    </w:p>
    <w:p>
      <w:pPr>
        <w:spacing w:after="0"/>
      </w:pPr>
      <w:r>
        <w:rPr>
          <w:b/>
          <w:sz w:val="20"/>
        </w:rPr>
        <w:t xml:space="preserve">teneo tĕnŭi, tentum, 2 : </w:t>
      </w:r>
      <w:r>
        <w:rPr>
          <w:b w:val="0"/>
          <w:sz w:val="20"/>
        </w:rPr>
        <w:t>hold, keep, comprehend, possess, master, preserve, [tenere memoria =&gt; remember]</w:t>
      </w:r>
    </w:p>
    <w:p>
      <w:pPr>
        <w:spacing w:after="0"/>
      </w:pPr>
      <w:r>
        <w:rPr>
          <w:b/>
          <w:sz w:val="20"/>
        </w:rPr>
        <w:t xml:space="preserve">urbs urbis  f: </w:t>
      </w:r>
      <w:r>
        <w:rPr>
          <w:b w:val="0"/>
          <w:sz w:val="20"/>
        </w:rPr>
        <w:t>city, City of Rome</w:t>
      </w:r>
    </w:p>
    <w:p>
      <w:pPr>
        <w:spacing w:after="0"/>
      </w:pPr>
      <w:r>
        <w:rPr>
          <w:b/>
          <w:sz w:val="20"/>
        </w:rPr>
        <w:t xml:space="preserve">urbs urbis  f: </w:t>
      </w:r>
      <w:r>
        <w:rPr>
          <w:b w:val="0"/>
          <w:sz w:val="20"/>
        </w:rPr>
        <w:t>city, City of Rome</w:t>
      </w:r>
    </w:p>
    <w:p>
      <w:pPr>
        <w:sectPr>
          <w:type w:val="continuous"/>
          <w:pgSz w:w="12240" w:h="15840"/>
          <w:pgMar w:top="720" w:right="720" w:bottom="720" w:left="720" w:header="720" w:footer="720" w:gutter="0"/>
          <w:cols w:space="720" w:num="2"/>
          <w:docGrid w:linePitch="360"/>
        </w:sectPr>
      </w:pPr>
    </w:p>
    <w:p>
      <w:r>
        <w:br w:type="page"/>
      </w:r>
    </w:p>
    <w:p>
      <w:r>
        <w:rPr>
          <w:sz w:val="24"/>
        </w:rPr>
        <w:t>in discriminibus arduis fultam aliquotiens legimus Romam.</w:t>
        <w:br/>
        <w:t>His prope Salluvii sunt et Nicaea et Antipolis, insulaeque Stoechades.</w:t>
        <w:br/>
        <w:t>Et quoniam ad has partes opere contexto pervenimus, silere super Rhodano, maximi nominis flumine, incongruum est et absurdum. A Poeninis Alpibus effusiore copia fontium Rhodanus fluens, et proclivi impetu ad planiora degrediens, proprio agmine ripas occultat, et paludi sese ingurgitat, nomine Lemanno, eamque intermeans, nusquam aquis miscetur externis, sed altrinsecus summitates undae praeterlabens segnioris, quaeritans exitus, viam sibi impetu veloci molitur.</w:t>
        <w:br/>
        <w:t>Unde sine iactura rerum per Sapaudiam fertur et Sequanos, longeque progressus, Viennensem latere sinistro perstringit, dextro Lugdunensem, et emensus spatia flexuosa, Ararim quem Sauconnam appellant, inter</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agmen ĭnis  n: </w:t>
      </w:r>
      <w:r>
        <w:rPr>
          <w:b w:val="0"/>
          <w:sz w:val="20"/>
        </w:rPr>
        <w:t>stream, herd, flock, troop, crowd, marching army, column, line, procession</w:t>
      </w:r>
    </w:p>
    <w:p>
      <w:pPr>
        <w:spacing w:after="0"/>
      </w:pPr>
      <w:r>
        <w:rPr>
          <w:b/>
          <w:sz w:val="20"/>
        </w:rPr>
        <w:t xml:space="preserve">altrinsecus : </w:t>
      </w:r>
      <w:r>
        <w:rPr>
          <w:b w:val="0"/>
          <w:sz w:val="20"/>
        </w:rPr>
        <w:t>on the other side</w:t>
      </w:r>
    </w:p>
    <w:p>
      <w:pPr>
        <w:spacing w:after="0"/>
      </w:pPr>
      <w:r>
        <w:rPr>
          <w:b/>
          <w:sz w:val="20"/>
        </w:rPr>
        <w:t xml:space="preserve">appello : </w:t>
      </w:r>
      <w:r>
        <w:rPr>
          <w:b w:val="0"/>
          <w:sz w:val="20"/>
        </w:rPr>
        <w:t>appeal</w:t>
      </w:r>
    </w:p>
    <w:p>
      <w:pPr>
        <w:spacing w:after="0"/>
      </w:pPr>
      <w:r>
        <w:rPr>
          <w:b/>
          <w:sz w:val="20"/>
        </w:rPr>
        <w:t xml:space="preserve">aqua ae : </w:t>
      </w:r>
      <w:r>
        <w:rPr>
          <w:b w:val="0"/>
          <w:sz w:val="20"/>
        </w:rPr>
        <w:t>water, sea, lake, river, stream, rain, rainfall (pl.), rainwater, spa, urine</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contexo xŭi, xtum, 3  n: </w:t>
      </w:r>
      <w:r>
        <w:rPr>
          <w:b w:val="0"/>
          <w:sz w:val="20"/>
        </w:rPr>
        <w:t>weave/entwine/braid/twist together, compose/connect/link/combine, make/join/form, cover up, conceal, hide, protect, clothe, roof over, bury/entomb, strew thickly</w:t>
      </w:r>
    </w:p>
    <w:p>
      <w:pPr>
        <w:spacing w:after="0"/>
      </w:pPr>
      <w:r>
        <w:rPr>
          <w:b/>
          <w:sz w:val="20"/>
        </w:rPr>
        <w:t xml:space="preserve">copia : </w:t>
      </w:r>
      <w:r>
        <w:rPr>
          <w:b w:val="0"/>
          <w:sz w:val="20"/>
        </w:rPr>
        <w:t>plenty, abundance, supply, troops (pl.), supplies, forces, resources, wealth, well/abundantly equipped/supplied, rich, swelling (of chest with pride)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exitus : </w:t>
      </w:r>
      <w:r>
        <w:rPr>
          <w:b w:val="0"/>
          <w:sz w:val="20"/>
        </w:rPr>
        <w:t>exit, departure, end, solution, death, outlet, mouth (of river)</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fluo xi, xum, 3 : </w:t>
      </w:r>
      <w:r>
        <w:rPr>
          <w:b w:val="0"/>
          <w:sz w:val="20"/>
        </w:rPr>
        <w:t>flow, stream, emanate, proceed from, fall gradually</w:t>
      </w:r>
    </w:p>
    <w:p>
      <w:pPr>
        <w:spacing w:after="0"/>
      </w:pPr>
      <w:r>
        <w:rPr>
          <w:b/>
          <w:sz w:val="20"/>
        </w:rPr>
        <w:t xml:space="preserve">flumen ĭnis  n: </w:t>
      </w:r>
      <w:r>
        <w:rPr>
          <w:b w:val="0"/>
          <w:sz w:val="20"/>
        </w:rPr>
        <w:t>river, stream, any flowing fluid, flood, onrush, [adverso ~ =&gt; against current]</w:t>
      </w:r>
    </w:p>
    <w:p>
      <w:pPr>
        <w:spacing w:after="0"/>
      </w:pPr>
      <w:r>
        <w:rPr>
          <w:b/>
          <w:sz w:val="20"/>
        </w:rPr>
        <w:t xml:space="preserve">fons fontis  m: </w:t>
      </w:r>
      <w:r>
        <w:rPr>
          <w:b w:val="0"/>
          <w:sz w:val="20"/>
        </w:rPr>
        <w:t>spring, fountain, well, source/fount, principal cause, font, baptistry</w:t>
      </w:r>
    </w:p>
    <w:p>
      <w:pPr>
        <w:spacing w:after="0"/>
      </w:pPr>
      <w:r>
        <w:rPr>
          <w:b/>
          <w:sz w:val="20"/>
        </w:rPr>
        <w:t xml:space="preserve">fulcio fulsi, fultum, 4 : </w:t>
      </w:r>
      <w:r>
        <w:rPr>
          <w:b w:val="0"/>
          <w:sz w:val="20"/>
        </w:rPr>
        <w:t>prop up, support</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incongruus a, um : </w:t>
      </w:r>
      <w:r>
        <w:rPr>
          <w:b w:val="0"/>
          <w:sz w:val="20"/>
        </w:rPr>
        <w:t>agree, coincide, correspond, be consistent, be suited, be adapted, fit in, conger eel, sea eel (L+S), conger eel, sea eel (L+S)</w:t>
      </w:r>
    </w:p>
    <w:p>
      <w:pPr>
        <w:spacing w:after="0"/>
      </w:pPr>
      <w:r>
        <w:rPr>
          <w:b/>
          <w:sz w:val="20"/>
        </w:rPr>
        <w:t xml:space="preserve">ingurgito āvi, ātum, 1 : </w:t>
      </w:r>
      <w:r>
        <w:rPr>
          <w:b w:val="0"/>
          <w:sz w:val="20"/>
        </w:rPr>
        <w:t>pour in liquid in a flood, engulf/plunge in, immerse in (activity), glut/gorge</w:t>
      </w:r>
    </w:p>
    <w:p>
      <w:pPr>
        <w:spacing w:after="0"/>
      </w:pPr>
      <w:r>
        <w:rPr>
          <w:b/>
          <w:sz w:val="20"/>
        </w:rPr>
        <w:t xml:space="preserve">lateo ŭi, 2 : </w:t>
      </w:r>
      <w:r>
        <w:rPr>
          <w:b w:val="0"/>
          <w:sz w:val="20"/>
        </w:rPr>
        <w:t>lie hidden, lurk, live a retired life, escape notice</w:t>
      </w:r>
    </w:p>
    <w:p>
      <w:pPr>
        <w:spacing w:after="0"/>
      </w:pPr>
      <w:r>
        <w:rPr>
          <w:b/>
          <w:sz w:val="20"/>
        </w:rPr>
        <w:t xml:space="preserve">misceo miscŭi, mixtum : </w:t>
      </w:r>
      <w:r>
        <w:rPr>
          <w:b w:val="0"/>
          <w:sz w:val="20"/>
        </w:rPr>
        <w:t>mix, mingle, embroil, confound, stir up</w:t>
      </w:r>
    </w:p>
    <w:p>
      <w:pPr>
        <w:spacing w:after="0"/>
      </w:pPr>
      <w:r>
        <w:rPr>
          <w:b/>
          <w:sz w:val="20"/>
        </w:rPr>
        <w:t xml:space="preserve">nusquam : </w:t>
      </w:r>
      <w:r>
        <w:rPr>
          <w:b w:val="0"/>
          <w:sz w:val="20"/>
        </w:rPr>
        <w:t>nowhere, on no occasion</w:t>
      </w:r>
    </w:p>
    <w:p>
      <w:pPr>
        <w:spacing w:after="0"/>
      </w:pPr>
      <w:r>
        <w:rPr>
          <w:b/>
          <w:sz w:val="20"/>
        </w:rPr>
        <w:t xml:space="preserve">opus : </w:t>
      </w:r>
      <w:r>
        <w:rPr>
          <w:b w:val="0"/>
          <w:sz w:val="20"/>
        </w:rPr>
        <w:t>need, work, fortifications (pl.), works, [opus est =&gt; is useful, beneficial]</w:t>
      </w:r>
    </w:p>
    <w:p>
      <w:pPr>
        <w:spacing w:after="0"/>
      </w:pPr>
      <w:r>
        <w:rPr>
          <w:b/>
          <w:sz w:val="20"/>
        </w:rPr>
        <w:t xml:space="preserve">perstringo nxi, ctum, 3 : </w:t>
      </w:r>
      <w:r>
        <w:rPr>
          <w:b w:val="0"/>
          <w:sz w:val="20"/>
        </w:rPr>
        <w:t>graze, graze against, make tight all over, offend, make unfavorable mention</w:t>
      </w:r>
    </w:p>
    <w:p>
      <w:pPr>
        <w:spacing w:after="0"/>
      </w:pPr>
      <w:r>
        <w:rPr>
          <w:b/>
          <w:sz w:val="20"/>
        </w:rPr>
        <w:t xml:space="preserve">progredior īre : </w:t>
      </w:r>
      <w:r>
        <w:rPr>
          <w:b w:val="0"/>
          <w:sz w:val="20"/>
        </w:rPr>
        <w:t>go, come forth, go forward, march forward, advance. proceed. make progress</w:t>
      </w:r>
    </w:p>
    <w:p>
      <w:pPr>
        <w:spacing w:after="0"/>
      </w:pPr>
      <w:r>
        <w:rPr>
          <w:b/>
          <w:sz w:val="20"/>
        </w:rPr>
        <w:t xml:space="preserve">prope : </w:t>
      </w:r>
      <w:r>
        <w:rPr>
          <w:b w:val="0"/>
          <w:sz w:val="20"/>
        </w:rPr>
        <w:t>near, nearly, close by, almost</w:t>
      </w:r>
    </w:p>
    <w:p>
      <w:pPr>
        <w:spacing w:after="0"/>
      </w:pPr>
      <w:r>
        <w:rPr>
          <w:b/>
          <w:sz w:val="20"/>
        </w:rPr>
        <w:t xml:space="preserve">proprius a, um : </w:t>
      </w:r>
      <w:r>
        <w:rPr>
          <w:b w:val="0"/>
          <w:sz w:val="20"/>
        </w:rPr>
        <w:t>day before (pridie), abb. pr, used in calendar expressions</w:t>
      </w:r>
    </w:p>
    <w:p>
      <w:pPr>
        <w:spacing w:after="0"/>
      </w:pPr>
      <w:r>
        <w:rPr>
          <w:b/>
          <w:sz w:val="20"/>
        </w:rPr>
        <w:t xml:space="preserve">quaerito ĕre : </w:t>
      </w:r>
      <w:r>
        <w:rPr>
          <w:b w:val="0"/>
          <w:sz w:val="20"/>
        </w:rPr>
        <w:t>seek, search for, search for, seek, strive for, obtain, ask, inquire, demand</w:t>
      </w:r>
    </w:p>
    <w:p>
      <w:pPr>
        <w:spacing w:after="0"/>
      </w:pPr>
      <w:r>
        <w:rPr>
          <w:b/>
          <w:sz w:val="20"/>
        </w:rPr>
        <w:t xml:space="preserve">ripa ae  f: </w:t>
      </w:r>
      <w:r>
        <w:rPr>
          <w:b w:val="0"/>
          <w:sz w:val="20"/>
        </w:rPr>
        <w:t>bank</w:t>
      </w:r>
    </w:p>
    <w:p>
      <w:pPr>
        <w:spacing w:after="0"/>
      </w:pPr>
      <w:r>
        <w:rPr>
          <w:b/>
          <w:sz w:val="20"/>
        </w:rPr>
        <w:t xml:space="preserve">sileo ŭi : </w:t>
      </w:r>
      <w:r>
        <w:rPr>
          <w:b w:val="0"/>
          <w:sz w:val="20"/>
        </w:rPr>
        <w:t>be silent, not to speak (about), be quiet, not to function</w:t>
      </w:r>
    </w:p>
    <w:p>
      <w:pPr>
        <w:spacing w:after="0"/>
      </w:pPr>
      <w:r>
        <w:rPr>
          <w:b/>
          <w:sz w:val="20"/>
        </w:rPr>
        <w:t xml:space="preserve">sine : </w:t>
      </w:r>
      <w:r>
        <w:rPr>
          <w:b w:val="0"/>
          <w:sz w:val="20"/>
        </w:rPr>
        <w:t>him/her/it/ones-self, him/her/it, them (selves) (pl.), each other, one another</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unda ae  f: </w:t>
      </w:r>
      <w:r>
        <w:rPr>
          <w:b w:val="0"/>
          <w:sz w:val="20"/>
        </w:rPr>
        <w:t>wave</w:t>
      </w:r>
    </w:p>
    <w:p>
      <w:pPr>
        <w:spacing w:after="0"/>
      </w:pPr>
      <w:r>
        <w:rPr>
          <w:b/>
          <w:sz w:val="20"/>
        </w:rPr>
        <w:t xml:space="preserve">unde : </w:t>
      </w:r>
      <w:r>
        <w:rPr>
          <w:b w:val="0"/>
          <w:sz w:val="20"/>
        </w:rPr>
        <w:t>from where, whence, from what or which place, from which, from whom, wave</w:t>
      </w:r>
    </w:p>
    <w:p>
      <w:pPr>
        <w:spacing w:after="0"/>
      </w:pPr>
      <w:r>
        <w:rPr>
          <w:b/>
          <w:sz w:val="20"/>
        </w:rPr>
        <w:t xml:space="preserve">via : </w:t>
      </w:r>
      <w:r>
        <w:rPr>
          <w:b w:val="0"/>
          <w:sz w:val="20"/>
        </w:rPr>
        <w:t>way, road, street, journey, strength (sg. only), force, power, might, violence</w:t>
      </w:r>
    </w:p>
    <w:p>
      <w:pPr>
        <w:sectPr>
          <w:type w:val="continuous"/>
          <w:pgSz w:w="12240" w:h="15840"/>
          <w:pgMar w:top="720" w:right="720" w:bottom="720" w:left="720" w:header="720" w:footer="720" w:gutter="0"/>
          <w:cols w:space="720" w:num="2"/>
          <w:docGrid w:linePitch="360"/>
        </w:sectPr>
      </w:pPr>
    </w:p>
    <w:p>
      <w:r>
        <w:br w:type="page"/>
      </w:r>
    </w:p>
    <w:p>
      <w:r>
        <w:rPr>
          <w:sz w:val="24"/>
        </w:rPr>
        <w:t>Germaniam primam fluentem et Sequanos, suum in nomen assciscit, qui locus exordium est Galliarum. Exindeque non millenis passibus sed leugis itinera metiuntur.</w:t>
        <w:br/>
        <w:t>Dein Isarae Rhodanus aquis advenis locupletior, vehit grandissimas naves, ventorum difflatu iactari saepius assuetas, finitisque intervallis quae ei natura praescripsit, spumeus Gallico mari concorporatur, per patulum sinum quem vocant Ad gradus, ab Arelate octavo decimo ferme lapide disparatum. Sit satis de situ locorum. Nunc figuras et mores hominum designabo.</w:t>
        <w:br/>
        <w:br/>
        <w:t>Celsioris staturae et candidi paene Galli sunt omnes et rutili, luminumque torvitate terribiles, avidi iurgiorum, et sublatius insolentes. Nec enim eorum quemquam adhibita uxore rixantem, multo se fortiore et glauca, peregrinorum ferre</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adhibeo ŭi, ĭtum, 2 : </w:t>
      </w:r>
      <w:r>
        <w:rPr>
          <w:b w:val="0"/>
          <w:sz w:val="20"/>
        </w:rPr>
        <w:t>summon, invite, bring in, consult, put, add, use, employ, apply, hold out to</w:t>
      </w:r>
    </w:p>
    <w:p>
      <w:pPr>
        <w:spacing w:after="0"/>
      </w:pPr>
      <w:r>
        <w:rPr>
          <w:b/>
          <w:sz w:val="20"/>
        </w:rPr>
        <w:t xml:space="preserve">aqua ae : </w:t>
      </w:r>
      <w:r>
        <w:rPr>
          <w:b w:val="0"/>
          <w:sz w:val="20"/>
        </w:rPr>
        <w:t>water, sea, lake, river, stream, rain, rainfall (pl.), rainwater, spa, urine</w:t>
      </w:r>
    </w:p>
    <w:p>
      <w:pPr>
        <w:spacing w:after="0"/>
      </w:pPr>
      <w:r>
        <w:rPr>
          <w:b/>
          <w:sz w:val="20"/>
        </w:rPr>
        <w:t xml:space="preserve">concorporo āvi, ātum, 1 : </w:t>
      </w:r>
      <w:r>
        <w:rPr>
          <w:b w:val="0"/>
          <w:sz w:val="20"/>
        </w:rPr>
        <w:t>unite into a single body, make one, incorporate (L+S)</w:t>
      </w:r>
    </w:p>
    <w:p>
      <w:pPr>
        <w:spacing w:after="0"/>
      </w:pPr>
      <w:r>
        <w:rPr>
          <w:b/>
          <w:sz w:val="20"/>
        </w:rPr>
        <w:t xml:space="preserve">designo : </w:t>
      </w:r>
      <w:r>
        <w:rPr>
          <w:b w:val="0"/>
          <w:sz w:val="20"/>
        </w:rPr>
        <w:t>mark, point/mark/trace out, outline/describe, indicate/designate/denote</w:t>
      </w:r>
    </w:p>
    <w:p>
      <w:pPr>
        <w:spacing w:after="0"/>
      </w:pPr>
      <w:r>
        <w:rPr>
          <w:b/>
          <w:sz w:val="20"/>
        </w:rPr>
        <w:t xml:space="preserve">disparo āvi, ātum, 1 : </w:t>
      </w:r>
      <w:r>
        <w:rPr>
          <w:b w:val="0"/>
          <w:sz w:val="20"/>
        </w:rPr>
        <w:t>separate, divide</w:t>
      </w:r>
    </w:p>
    <w:p>
      <w:pPr>
        <w:spacing w:after="0"/>
      </w:pPr>
      <w:r>
        <w:rPr>
          <w:b/>
          <w:sz w:val="20"/>
        </w:rPr>
        <w:t xml:space="preserve">exordium ii  n: </w:t>
      </w:r>
      <w:r>
        <w:rPr>
          <w:b w:val="0"/>
          <w:sz w:val="20"/>
        </w:rPr>
        <w:t>beginning, introduction, preface</w:t>
      </w:r>
    </w:p>
    <w:p>
      <w:pPr>
        <w:spacing w:after="0"/>
      </w:pPr>
      <w:r>
        <w:rPr>
          <w:b/>
          <w:sz w:val="20"/>
        </w:rPr>
        <w:t xml:space="preserve">ferme : </w:t>
      </w:r>
      <w:r>
        <w:rPr>
          <w:b w:val="0"/>
          <w:sz w:val="20"/>
        </w:rPr>
        <w:t>nearly, almost, about, (with negatives) hardly ever</w:t>
      </w:r>
    </w:p>
    <w:p>
      <w:pPr>
        <w:spacing w:after="0"/>
      </w:pPr>
      <w:r>
        <w:rPr>
          <w:b/>
          <w:sz w:val="20"/>
        </w:rPr>
        <w:t xml:space="preserve">fero tŭli, lātum, ferre : </w:t>
      </w:r>
      <w:r>
        <w:rPr>
          <w:b w:val="0"/>
          <w:sz w:val="20"/>
        </w:rPr>
        <w:t>wild beast/animal, wild/untamed horse/boar, hit, strike, strike a bargain, kill, slay</w:t>
      </w:r>
    </w:p>
    <w:p>
      <w:pPr>
        <w:spacing w:after="0"/>
      </w:pPr>
      <w:r>
        <w:rPr>
          <w:b/>
          <w:sz w:val="20"/>
        </w:rPr>
        <w:t xml:space="preserve">figura āvi, ātum, 1 : </w:t>
      </w:r>
      <w:r>
        <w:rPr>
          <w:b w:val="0"/>
          <w:sz w:val="20"/>
        </w:rPr>
        <w:t>shape, form, figure, image, beauty, style, figure of speech</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fluo xi, xum, 3 : </w:t>
      </w:r>
      <w:r>
        <w:rPr>
          <w:b w:val="0"/>
          <w:sz w:val="20"/>
        </w:rPr>
        <w:t>flow, stream, emanate, proceed from, fall gradually</w:t>
      </w:r>
    </w:p>
    <w:p>
      <w:pPr>
        <w:spacing w:after="0"/>
      </w:pPr>
      <w:r>
        <w:rPr>
          <w:b/>
          <w:sz w:val="20"/>
        </w:rPr>
        <w:t xml:space="preserve">fortis e : </w:t>
      </w:r>
      <w:r>
        <w:rPr>
          <w:b w:val="0"/>
          <w:sz w:val="20"/>
        </w:rPr>
        <w:t>chance, luck, fortune, accident, strong, powerful, mighty, vigorous, firm, steadfast, courageous, brave, bold</w:t>
      </w:r>
    </w:p>
    <w:p>
      <w:pPr>
        <w:spacing w:after="0"/>
      </w:pPr>
      <w:r>
        <w:rPr>
          <w:b/>
          <w:sz w:val="20"/>
        </w:rPr>
        <w:t xml:space="preserve">gradus ūs : </w:t>
      </w:r>
      <w:r>
        <w:rPr>
          <w:b w:val="0"/>
          <w:sz w:val="20"/>
        </w:rPr>
        <w:t>step, position</w:t>
      </w:r>
    </w:p>
    <w:p>
      <w:pPr>
        <w:spacing w:after="0"/>
      </w:pPr>
      <w:r>
        <w:rPr>
          <w:b/>
          <w:sz w:val="20"/>
        </w:rPr>
        <w:t xml:space="preserve">homo ĭnis : </w:t>
      </w:r>
      <w:r>
        <w:rPr>
          <w:b w:val="0"/>
          <w:sz w:val="20"/>
        </w:rPr>
        <w:t>man, human being, person, fellow, [novus homo =&gt; nouveau riche]</w:t>
      </w:r>
    </w:p>
    <w:p>
      <w:pPr>
        <w:spacing w:after="0"/>
      </w:pPr>
      <w:r>
        <w:rPr>
          <w:b/>
          <w:sz w:val="20"/>
        </w:rPr>
        <w:t xml:space="preserve">insolens 2 : </w:t>
      </w:r>
      <w:r>
        <w:rPr>
          <w:b w:val="0"/>
          <w:sz w:val="20"/>
        </w:rPr>
        <w:t>haughty, arrogant, insolent, immoderate, extravagant</w:t>
      </w:r>
    </w:p>
    <w:p>
      <w:pPr>
        <w:spacing w:after="0"/>
      </w:pPr>
      <w:r>
        <w:rPr>
          <w:b/>
          <w:sz w:val="20"/>
        </w:rPr>
        <w:t xml:space="preserve">iter ĭtĭnĕris : </w:t>
      </w:r>
      <w:r>
        <w:rPr>
          <w:b w:val="0"/>
          <w:sz w:val="20"/>
        </w:rPr>
        <w:t>journey, road, passage, path, march [route magnum =&gt; forced march]</w:t>
      </w:r>
    </w:p>
    <w:p>
      <w:pPr>
        <w:spacing w:after="0"/>
      </w:pPr>
      <w:r>
        <w:rPr>
          <w:b/>
          <w:sz w:val="20"/>
        </w:rPr>
        <w:t xml:space="preserve">lapis ĭdis : </w:t>
      </w:r>
      <w:r>
        <w:rPr>
          <w:b w:val="0"/>
          <w:sz w:val="20"/>
        </w:rPr>
        <w:t>stone, milestone, jewel</w:t>
      </w:r>
    </w:p>
    <w:p>
      <w:pPr>
        <w:spacing w:after="0"/>
      </w:pPr>
      <w:r>
        <w:rPr>
          <w:b/>
          <w:sz w:val="20"/>
        </w:rPr>
        <w:t xml:space="preserve">mare is : </w:t>
      </w:r>
      <w:r>
        <w:rPr>
          <w:b w:val="0"/>
          <w:sz w:val="20"/>
        </w:rPr>
        <w:t>male; masculine, of the male sex; manly, virile, brave, noble; G:masculine;</w:t>
      </w:r>
    </w:p>
    <w:p>
      <w:pPr>
        <w:spacing w:after="0"/>
      </w:pPr>
      <w:r>
        <w:rPr>
          <w:b/>
          <w:sz w:val="20"/>
        </w:rPr>
        <w:t xml:space="preserve">natura ae  f: </w:t>
      </w:r>
      <w:r>
        <w:rPr>
          <w:b w:val="0"/>
          <w:sz w:val="20"/>
        </w:rPr>
        <w:t>nature, birth, character</w:t>
      </w:r>
    </w:p>
    <w:p>
      <w:pPr>
        <w:spacing w:after="0"/>
      </w:pPr>
      <w:r>
        <w:rPr>
          <w:b/>
          <w:sz w:val="20"/>
        </w:rPr>
        <w:t xml:space="preserve">nunc : </w:t>
      </w:r>
      <w:r>
        <w:rPr>
          <w:b w:val="0"/>
          <w:sz w:val="20"/>
        </w:rPr>
        <w:t>now, today, at present</w:t>
      </w:r>
    </w:p>
    <w:p>
      <w:pPr>
        <w:spacing w:after="0"/>
      </w:pPr>
      <w:r>
        <w:rPr>
          <w:b/>
          <w:sz w:val="20"/>
        </w:rPr>
        <w:t xml:space="preserve">octavus a, um : </w:t>
      </w:r>
      <w:r>
        <w:rPr>
          <w:b w:val="0"/>
          <w:sz w:val="20"/>
        </w:rPr>
        <w:t>eight</w:t>
      </w:r>
    </w:p>
    <w:p>
      <w:pPr>
        <w:spacing w:after="0"/>
      </w:pPr>
      <w:r>
        <w:rPr>
          <w:b/>
          <w:sz w:val="20"/>
        </w:rPr>
        <w:t xml:space="preserve">peregrinus a, um : </w:t>
      </w:r>
      <w:r>
        <w:rPr>
          <w:b w:val="0"/>
          <w:sz w:val="20"/>
        </w:rPr>
        <w:t>pilgrim</w:t>
      </w:r>
    </w:p>
    <w:p>
      <w:pPr>
        <w:spacing w:after="0"/>
      </w:pPr>
      <w:r>
        <w:rPr>
          <w:b/>
          <w:sz w:val="20"/>
        </w:rPr>
        <w:t xml:space="preserve">rixo āre : </w:t>
      </w:r>
      <w:r>
        <w:rPr>
          <w:b w:val="0"/>
          <w:sz w:val="20"/>
        </w:rPr>
        <w:t>quarrel violently, brawl, dispute</w:t>
      </w:r>
    </w:p>
    <w:p>
      <w:pPr>
        <w:spacing w:after="0"/>
      </w:pPr>
      <w:r>
        <w:rPr>
          <w:b/>
          <w:sz w:val="20"/>
        </w:rPr>
        <w:t xml:space="preserve">satis and abbreviated : </w:t>
      </w:r>
      <w:r>
        <w:rPr>
          <w:b w:val="0"/>
          <w:sz w:val="20"/>
        </w:rPr>
        <w:t>enough, adequately, sufficiently, well enough, quite, fairly, pretty, sow, plant, strew, scatter, spread, cultivate, beget, bring forth</w:t>
      </w:r>
    </w:p>
    <w:p>
      <w:pPr>
        <w:spacing w:after="0"/>
      </w:pPr>
      <w:r>
        <w:rPr>
          <w:b/>
          <w:sz w:val="20"/>
        </w:rPr>
        <w:t xml:space="preserve">spumeus a, um : </w:t>
      </w:r>
      <w:r>
        <w:rPr>
          <w:b w:val="0"/>
          <w:sz w:val="20"/>
        </w:rPr>
        <w:t>foam, froth, slime, scum, spume, hair pomade/dye</w:t>
      </w:r>
    </w:p>
    <w:p>
      <w:pPr>
        <w:spacing w:after="0"/>
      </w:pPr>
      <w:r>
        <w:rPr>
          <w:b/>
          <w:sz w:val="20"/>
        </w:rPr>
        <w:t xml:space="preserve">sto stĕti, stătum, 1 : </w:t>
      </w:r>
      <w:r>
        <w:rPr>
          <w:b w:val="0"/>
          <w:sz w:val="20"/>
        </w:rPr>
        <w:t>stand, stand still, stand firm, remain, rest</w:t>
      </w:r>
    </w:p>
    <w:p>
      <w:pPr>
        <w:spacing w:after="0"/>
      </w:pPr>
      <w:r>
        <w:rPr>
          <w:b/>
          <w:sz w:val="20"/>
        </w:rPr>
        <w:t xml:space="preserve">terribilis e : </w:t>
      </w:r>
      <w:r>
        <w:rPr>
          <w:b w:val="0"/>
          <w:sz w:val="20"/>
        </w:rPr>
        <w:t>frightful, terrible</w:t>
      </w:r>
    </w:p>
    <w:p>
      <w:pPr>
        <w:spacing w:after="0"/>
      </w:pPr>
      <w:r>
        <w:rPr>
          <w:b/>
          <w:sz w:val="20"/>
        </w:rPr>
        <w:t xml:space="preserve">torvitas ātis  f: </w:t>
      </w:r>
      <w:r>
        <w:rPr>
          <w:b w:val="0"/>
          <w:sz w:val="20"/>
        </w:rPr>
        <w:t>wildness, savageness, severity</w:t>
      </w:r>
    </w:p>
    <w:p>
      <w:pPr>
        <w:spacing w:after="0"/>
      </w:pPr>
      <w:r>
        <w:rPr>
          <w:b/>
          <w:sz w:val="20"/>
        </w:rPr>
        <w:t xml:space="preserve">uxor ōris : </w:t>
      </w:r>
      <w:r>
        <w:rPr>
          <w:b w:val="0"/>
          <w:sz w:val="20"/>
        </w:rPr>
        <w:t>wife, [uxorem ducere =&gt; marry, bring home as wife]</w:t>
      </w:r>
    </w:p>
    <w:p>
      <w:pPr>
        <w:spacing w:after="0"/>
      </w:pPr>
      <w:r>
        <w:rPr>
          <w:b/>
          <w:sz w:val="20"/>
        </w:rPr>
        <w:t xml:space="preserve">voco āvi, ātum : </w:t>
      </w:r>
      <w:r>
        <w:rPr>
          <w:b w:val="0"/>
          <w:sz w:val="20"/>
        </w:rPr>
        <w:t>call, summon, name, call upon</w:t>
      </w:r>
    </w:p>
    <w:p>
      <w:pPr>
        <w:sectPr>
          <w:type w:val="continuous"/>
          <w:pgSz w:w="12240" w:h="15840"/>
          <w:pgMar w:top="720" w:right="720" w:bottom="720" w:left="720" w:header="720" w:footer="720" w:gutter="0"/>
          <w:cols w:space="720" w:num="2"/>
          <w:docGrid w:linePitch="360"/>
        </w:sectPr>
      </w:pPr>
    </w:p>
    <w:p>
      <w:r>
        <w:br w:type="page"/>
      </w:r>
    </w:p>
    <w:p>
      <w:r>
        <w:rPr>
          <w:sz w:val="24"/>
        </w:rPr>
        <w:t>poterit globus, tum maxime cum illa inflata cervice suffrendens, ponderansque niveas ulnas et vastas, admixtis calcibus emittere coeperit pugnos, ut catapultas tortilibus nervis excussas.</w:t>
        <w:br/>
        <w:t>Metuendae voces complurium et minaces, placatorum iuxta et irascentium, tersi tamen pari diligentia cuncti et mundi, nec in tractibus illis, maximeque apud Aquitanos, vir poterit aliquis videri vel femina, licet perquam pauper, ut alibi frustis squalere pannorum.</w:t>
        <w:br/>
        <w:t>Ad militandum omnis aetas aptissima, et pari pectoris robore senex ad procinctum ducitur et adultus, gelu duratis artubus et labore assiduo, multa contempturus et formidanda. Nec eorum aliquando quisquam (ut in Italia) munus Martium pertimescens, pollicem sibi praecidit, quos localiter murcos appellant.</w:t>
        <w:br/>
        <w:t>Vini</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aetas ātis  f: </w:t>
      </w:r>
      <w:r>
        <w:rPr>
          <w:b w:val="0"/>
          <w:sz w:val="20"/>
        </w:rPr>
        <w:t>lifetime, age, generation, period, stage, period of life, time, era</w:t>
      </w:r>
    </w:p>
    <w:p>
      <w:pPr>
        <w:spacing w:after="0"/>
      </w:pPr>
      <w:r>
        <w:rPr>
          <w:b/>
          <w:sz w:val="20"/>
        </w:rPr>
        <w:t xml:space="preserve">alibi : </w:t>
      </w:r>
      <w:r>
        <w:rPr>
          <w:b w:val="0"/>
          <w:sz w:val="20"/>
        </w:rPr>
        <w:t>elsewhere, in another place, in other respects , otherwise, in another matter</w:t>
      </w:r>
    </w:p>
    <w:p>
      <w:pPr>
        <w:spacing w:after="0"/>
      </w:pPr>
      <w:r>
        <w:rPr>
          <w:b/>
          <w:sz w:val="20"/>
        </w:rPr>
        <w:t xml:space="preserve">aliquando : </w:t>
      </w:r>
      <w:r>
        <w:rPr>
          <w:b w:val="0"/>
          <w:sz w:val="20"/>
        </w:rPr>
        <w:t>sometime (or other), at any time, ever, finally, before too late, at length</w:t>
      </w:r>
    </w:p>
    <w:p>
      <w:pPr>
        <w:spacing w:after="0"/>
      </w:pPr>
      <w:r>
        <w:rPr>
          <w:b/>
          <w:sz w:val="20"/>
        </w:rPr>
        <w:t xml:space="preserve">appello : </w:t>
      </w:r>
      <w:r>
        <w:rPr>
          <w:b w:val="0"/>
          <w:sz w:val="20"/>
        </w:rPr>
        <w:t>appeal</w:t>
      </w:r>
    </w:p>
    <w:p>
      <w:pPr>
        <w:spacing w:after="0"/>
      </w:pPr>
      <w:r>
        <w:rPr>
          <w:b/>
          <w:sz w:val="20"/>
        </w:rPr>
        <w:t xml:space="preserve">calx : </w:t>
      </w:r>
      <w:r>
        <w:rPr>
          <w:b w:val="0"/>
          <w:sz w:val="20"/>
        </w:rPr>
        <w:t>lead vial/bottle/jar</w:t>
      </w:r>
    </w:p>
    <w:p>
      <w:pPr>
        <w:spacing w:after="0"/>
      </w:pPr>
      <w:r>
        <w:rPr>
          <w:b/>
          <w:sz w:val="20"/>
        </w:rPr>
        <w:t xml:space="preserve">complures a, and : </w:t>
      </w:r>
      <w:r>
        <w:rPr>
          <w:b w:val="0"/>
          <w:sz w:val="20"/>
        </w:rPr>
        <w:t>many/several people/men(pl.), a fair/good number of people, rain-water runs/flows together/collects, it rains upon (L+S)</w:t>
      </w:r>
    </w:p>
    <w:p>
      <w:pPr>
        <w:spacing w:after="0"/>
      </w:pPr>
      <w:r>
        <w:rPr>
          <w:b/>
          <w:sz w:val="20"/>
        </w:rPr>
        <w:t xml:space="preserve">cunctus a, um : </w:t>
      </w:r>
      <w:r>
        <w:rPr>
          <w:b w:val="0"/>
          <w:sz w:val="20"/>
        </w:rPr>
        <w:t>all (pl.) (M), all with a stated/implied exception</w:t>
      </w:r>
    </w:p>
    <w:p>
      <w:pPr>
        <w:spacing w:after="0"/>
      </w:pPr>
      <w:r>
        <w:rPr>
          <w:b/>
          <w:sz w:val="20"/>
        </w:rPr>
        <w:t xml:space="preserve">diligentia ae  f: </w:t>
      </w:r>
      <w:r>
        <w:rPr>
          <w:b w:val="0"/>
          <w:sz w:val="20"/>
        </w:rPr>
        <w:t>diligence/care/attentiveness, economy/frugality/thrift, industry, love (Souter), careful, diligent, scrupulous, accurate, industrious, assiduous, love, hold dear, value/esteem/favor, have special regard for, (milder than amo)</w:t>
      </w:r>
    </w:p>
    <w:p>
      <w:pPr>
        <w:spacing w:after="0"/>
      </w:pPr>
      <w:r>
        <w:rPr>
          <w:b/>
          <w:sz w:val="20"/>
        </w:rPr>
        <w:t xml:space="preserve">duco xi, ctum, 3 : </w:t>
      </w:r>
      <w:r>
        <w:rPr>
          <w:b w:val="0"/>
          <w:sz w:val="20"/>
        </w:rPr>
        <w:t>lead, command, think, consider, regard, prolong</w:t>
      </w:r>
    </w:p>
    <w:p>
      <w:pPr>
        <w:spacing w:after="0"/>
      </w:pPr>
      <w:r>
        <w:rPr>
          <w:b/>
          <w:sz w:val="20"/>
        </w:rPr>
        <w:t xml:space="preserve">duro a, um : </w:t>
      </w:r>
      <w:r>
        <w:rPr>
          <w:b w:val="0"/>
          <w:sz w:val="20"/>
        </w:rPr>
        <w:t>hardships (pl.)</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femina ae  f: </w:t>
      </w:r>
      <w:r>
        <w:rPr>
          <w:b w:val="0"/>
          <w:sz w:val="20"/>
        </w:rPr>
        <w:t>woman, female, thigh (human/animal), flat vertical band on triglyph, [~ bubulum =&gt; plant], thigh (human/animal), flat vertical band on triglyph, [~ bubulum =&gt; plant]</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inflo āvi, ātum, 1 : </w:t>
      </w:r>
      <w:r>
        <w:rPr>
          <w:b w:val="0"/>
          <w:sz w:val="20"/>
        </w:rPr>
        <w:t>blow into/upon, puff out</w:t>
      </w:r>
    </w:p>
    <w:p>
      <w:pPr>
        <w:spacing w:after="0"/>
      </w:pPr>
      <w:r>
        <w:rPr>
          <w:b/>
          <w:sz w:val="20"/>
        </w:rPr>
        <w:t xml:space="preserve">irasco : </w:t>
      </w:r>
      <w:r>
        <w:rPr>
          <w:b w:val="0"/>
          <w:sz w:val="20"/>
        </w:rPr>
        <w:t>get/be/become angry, fly into a rage, be angry at (with DAT), feel resentment</w:t>
      </w:r>
    </w:p>
    <w:p>
      <w:pPr>
        <w:spacing w:after="0"/>
      </w:pPr>
      <w:r>
        <w:rPr>
          <w:b/>
          <w:sz w:val="20"/>
        </w:rPr>
        <w:t xml:space="preserve">labor : </w:t>
      </w:r>
      <w:r>
        <w:rPr>
          <w:b w:val="0"/>
          <w:sz w:val="20"/>
        </w:rPr>
        <w:t>labor/toil/exertion/effort/work, task/undertaking, production, childbirth, labor/toil/exertion/effort/work, task/undertaking, production, childbirth, totter, be ready to fall, begin to sink, give way, waver, decline, sink, err</w:t>
      </w:r>
    </w:p>
    <w:p>
      <w:pPr>
        <w:spacing w:after="0"/>
      </w:pPr>
      <w:r>
        <w:rPr>
          <w:b/>
          <w:sz w:val="20"/>
        </w:rPr>
        <w:t xml:space="preserve">localiter : </w:t>
      </w:r>
      <w:r>
        <w:rPr>
          <w:b w:val="0"/>
          <w:sz w:val="20"/>
        </w:rPr>
        <w:t>locally</w:t>
      </w:r>
    </w:p>
    <w:p>
      <w:pPr>
        <w:spacing w:after="0"/>
      </w:pPr>
      <w:r>
        <w:rPr>
          <w:b/>
          <w:sz w:val="20"/>
        </w:rPr>
        <w:t xml:space="preserve">metuo ŭi, ūtum : </w:t>
      </w:r>
      <w:r>
        <w:rPr>
          <w:b w:val="0"/>
          <w:sz w:val="20"/>
        </w:rPr>
        <w:t>fear, be afraid, stand in fear of, be apprehensive, dread</w:t>
      </w:r>
    </w:p>
    <w:p>
      <w:pPr>
        <w:spacing w:after="0"/>
      </w:pPr>
      <w:r>
        <w:rPr>
          <w:b/>
          <w:sz w:val="20"/>
        </w:rPr>
        <w:t xml:space="preserve">milito āvi, ātum, 1 : </w:t>
      </w:r>
      <w:r>
        <w:rPr>
          <w:b w:val="0"/>
          <w:sz w:val="20"/>
        </w:rPr>
        <w:t>serve as soldier, perform military service, serve in the army, wage/make war</w:t>
      </w:r>
    </w:p>
    <w:p>
      <w:pPr>
        <w:spacing w:after="0"/>
      </w:pPr>
      <w:r>
        <w:rPr>
          <w:b/>
          <w:sz w:val="20"/>
        </w:rPr>
        <w:t xml:space="preserve">minax ācis : </w:t>
      </w:r>
      <w:r>
        <w:rPr>
          <w:b w:val="0"/>
          <w:sz w:val="20"/>
        </w:rPr>
        <w:t>threatening, boding ill</w:t>
      </w:r>
    </w:p>
    <w:p>
      <w:pPr>
        <w:spacing w:after="0"/>
      </w:pPr>
      <w:r>
        <w:rPr>
          <w:b/>
          <w:sz w:val="20"/>
        </w:rPr>
        <w:t xml:space="preserve">mundus : </w:t>
      </w:r>
      <w:r>
        <w:rPr>
          <w:b w:val="0"/>
          <w:sz w:val="20"/>
        </w:rPr>
        <w:t>universe, heavens, world, mankind, toilet/dress (woman), ornament, decoration</w:t>
      </w:r>
    </w:p>
    <w:p>
      <w:pPr>
        <w:spacing w:after="0"/>
      </w:pPr>
      <w:r>
        <w:rPr>
          <w:b/>
          <w:sz w:val="20"/>
        </w:rPr>
        <w:t xml:space="preserve">munus : </w:t>
      </w:r>
      <w:r>
        <w:rPr>
          <w:b w:val="0"/>
          <w:sz w:val="20"/>
        </w:rPr>
        <w:t>service, duty, office, function, gift, tribute, offering, bribes (pl.)</w:t>
      </w:r>
    </w:p>
    <w:p>
      <w:pPr>
        <w:spacing w:after="0"/>
      </w:pPr>
      <w:r>
        <w:rPr>
          <w:b/>
          <w:sz w:val="20"/>
        </w:rPr>
        <w:t xml:space="preserve">niveus a, um : </w:t>
      </w:r>
      <w:r>
        <w:rPr>
          <w:b w:val="0"/>
          <w:sz w:val="20"/>
        </w:rPr>
        <w:t>snow</w:t>
      </w:r>
    </w:p>
    <w:p>
      <w:pPr>
        <w:spacing w:after="0"/>
      </w:pPr>
      <w:r>
        <w:rPr>
          <w:b/>
          <w:sz w:val="20"/>
        </w:rPr>
        <w:t xml:space="preserve">par păris : </w:t>
      </w:r>
      <w:r>
        <w:rPr>
          <w:b w:val="0"/>
          <w:sz w:val="20"/>
        </w:rPr>
        <w:t>mate, spouse, partner, match, peer, person of same kind/rank/station/prestige, bear, give birth to, beget, bring forth, produce, lay (eggs), create, acquire</w:t>
      </w:r>
    </w:p>
    <w:p>
      <w:pPr>
        <w:spacing w:after="0"/>
      </w:pPr>
      <w:r>
        <w:rPr>
          <w:b/>
          <w:sz w:val="20"/>
        </w:rPr>
        <w:t xml:space="preserve">pauper pĕris : </w:t>
      </w:r>
      <w:r>
        <w:rPr>
          <w:b w:val="0"/>
          <w:sz w:val="20"/>
        </w:rPr>
        <w:t>poor man</w:t>
      </w:r>
    </w:p>
    <w:p>
      <w:pPr>
        <w:spacing w:after="0"/>
      </w:pPr>
      <w:r>
        <w:rPr>
          <w:b/>
          <w:sz w:val="20"/>
        </w:rPr>
        <w:t xml:space="preserve">pectus ŏris  n: </w:t>
      </w:r>
      <w:r>
        <w:rPr>
          <w:b w:val="0"/>
          <w:sz w:val="20"/>
        </w:rPr>
        <w:t>breast, heart, feeling, soul, mind</w:t>
      </w:r>
    </w:p>
    <w:p>
      <w:pPr>
        <w:spacing w:after="0"/>
      </w:pPr>
      <w:r>
        <w:rPr>
          <w:b/>
          <w:sz w:val="20"/>
        </w:rPr>
        <w:t xml:space="preserve">perquam : </w:t>
      </w:r>
      <w:r>
        <w:rPr>
          <w:b w:val="0"/>
          <w:sz w:val="20"/>
        </w:rPr>
        <w:t>extremely</w:t>
      </w:r>
    </w:p>
    <w:p>
      <w:pPr>
        <w:spacing w:after="0"/>
      </w:pPr>
      <w:r>
        <w:rPr>
          <w:b/>
          <w:sz w:val="20"/>
        </w:rPr>
        <w:t xml:space="preserve">pertimesco mŭi, 3 : </w:t>
      </w:r>
      <w:r>
        <w:rPr>
          <w:b w:val="0"/>
          <w:sz w:val="20"/>
        </w:rPr>
        <w:t>become very scared (of )</w:t>
      </w:r>
    </w:p>
    <w:p>
      <w:pPr>
        <w:spacing w:after="0"/>
      </w:pPr>
      <w:r>
        <w:rPr>
          <w:b/>
          <w:sz w:val="20"/>
        </w:rPr>
        <w:t xml:space="preserve">placator : </w:t>
      </w:r>
      <w:r>
        <w:rPr>
          <w:b w:val="0"/>
          <w:sz w:val="20"/>
        </w:rPr>
        <w:t>appease, placate, reconcile</w:t>
      </w:r>
    </w:p>
    <w:p>
      <w:pPr>
        <w:spacing w:after="0"/>
      </w:pPr>
      <w:r>
        <w:rPr>
          <w:b/>
          <w:sz w:val="20"/>
        </w:rPr>
        <w:t xml:space="preserve">pollex ĭcis  m: </w:t>
      </w:r>
      <w:r>
        <w:rPr>
          <w:b w:val="0"/>
          <w:sz w:val="20"/>
        </w:rPr>
        <w:t>thumb</w:t>
      </w:r>
    </w:p>
    <w:p>
      <w:pPr>
        <w:spacing w:after="0"/>
      </w:pPr>
      <w:r>
        <w:rPr>
          <w:b/>
          <w:sz w:val="20"/>
        </w:rPr>
        <w:t xml:space="preserve">praecido cīdi, cīsum, 3 : </w:t>
      </w:r>
      <w:r>
        <w:rPr>
          <w:b w:val="0"/>
          <w:sz w:val="20"/>
        </w:rPr>
        <w:t>cut off in front, cut back, cut short</w:t>
      </w:r>
    </w:p>
    <w:p>
      <w:pPr>
        <w:spacing w:after="0"/>
      </w:pPr>
      <w:r>
        <w:rPr>
          <w:b/>
          <w:sz w:val="20"/>
        </w:rPr>
        <w:t xml:space="preserve">robur ŏris  n: </w:t>
      </w:r>
      <w:r>
        <w:rPr>
          <w:b w:val="0"/>
          <w:sz w:val="20"/>
        </w:rPr>
        <w:t>oak (tree/timber/trunk/club/post/cell), tough core, resolve/purpose, B:tetanus, oak (tree/timber), tough core, strength, vigor, resolve</w:t>
      </w:r>
    </w:p>
    <w:p>
      <w:pPr>
        <w:spacing w:after="0"/>
      </w:pPr>
      <w:r>
        <w:rPr>
          <w:b/>
          <w:sz w:val="20"/>
        </w:rPr>
        <w:t xml:space="preserve">senex sĕnis : </w:t>
      </w:r>
      <w:r>
        <w:rPr>
          <w:b w:val="0"/>
          <w:sz w:val="20"/>
        </w:rPr>
        <w:t>old man</w:t>
      </w:r>
    </w:p>
    <w:p>
      <w:pPr>
        <w:spacing w:after="0"/>
      </w:pPr>
      <w:r>
        <w:rPr>
          <w:b/>
          <w:sz w:val="20"/>
        </w:rPr>
        <w:t xml:space="preserve">squaleo ŭi, 2 : </w:t>
      </w:r>
      <w:r>
        <w:rPr>
          <w:b w:val="0"/>
          <w:sz w:val="20"/>
        </w:rPr>
        <w:t>be covered with a rough or scaly layer, be dirty</w:t>
      </w:r>
    </w:p>
    <w:p>
      <w:pPr>
        <w:spacing w:after="0"/>
      </w:pPr>
      <w:r>
        <w:rPr>
          <w:b/>
          <w:sz w:val="20"/>
        </w:rPr>
        <w:t xml:space="preserve">tersi : </w:t>
      </w:r>
      <w:r>
        <w:rPr>
          <w:b w:val="0"/>
          <w:sz w:val="20"/>
        </w:rPr>
        <w:t>rub, wipe, wipe off, wipe dry, clean, cleanse (sometimes tergeo)</w:t>
      </w:r>
    </w:p>
    <w:p>
      <w:pPr>
        <w:spacing w:after="0"/>
      </w:pPr>
      <w:r>
        <w:rPr>
          <w:b/>
          <w:sz w:val="20"/>
        </w:rPr>
        <w:t xml:space="preserve">tortilis e : </w:t>
      </w:r>
      <w:r>
        <w:rPr>
          <w:b w:val="0"/>
          <w:sz w:val="20"/>
        </w:rPr>
        <w:t>twisted, coiled</w:t>
      </w:r>
    </w:p>
    <w:p>
      <w:pPr>
        <w:spacing w:after="0"/>
      </w:pPr>
      <w:r>
        <w:rPr>
          <w:b/>
          <w:sz w:val="20"/>
        </w:rPr>
        <w:t xml:space="preserve">ulna ae  f: </w:t>
      </w:r>
      <w:r>
        <w:rPr>
          <w:b w:val="0"/>
          <w:sz w:val="20"/>
        </w:rPr>
        <w:t>forearm, the span of the outstretched arms</w:t>
      </w:r>
    </w:p>
    <w:p>
      <w:pPr>
        <w:spacing w:after="0"/>
      </w:pPr>
      <w:r>
        <w:rPr>
          <w:b/>
          <w:sz w:val="20"/>
        </w:rPr>
        <w:t xml:space="preserve">voco āvi, ātum : </w:t>
      </w:r>
      <w:r>
        <w:rPr>
          <w:b w:val="0"/>
          <w:sz w:val="20"/>
        </w:rPr>
        <w:t>call, summon, name, call upon</w:t>
      </w:r>
    </w:p>
    <w:p>
      <w:pPr>
        <w:sectPr>
          <w:type w:val="continuous"/>
          <w:pgSz w:w="12240" w:h="15840"/>
          <w:pgMar w:top="720" w:right="720" w:bottom="720" w:left="720" w:header="720" w:footer="720" w:gutter="0"/>
          <w:cols w:space="720" w:num="2"/>
          <w:docGrid w:linePitch="360"/>
        </w:sectPr>
      </w:pPr>
    </w:p>
    <w:p>
      <w:r>
        <w:br w:type="page"/>
      </w:r>
    </w:p>
    <w:p>
      <w:r>
        <w:rPr>
          <w:sz w:val="24"/>
        </w:rPr>
        <w:t>avidum genus, affectans ad vini similitudinem multiplices potus, et inter eos humiles quidam, obtunsis ebrietate continua sensibus, quam furoris voluntariam speciem esse Catoniana sententia definivit, raptantur discursibus vagis, ut verum illud videatur quod ait defendens Fonteium Tullius: Gallos post haec dilutius esse poturos quod illi venenum esse arbitrabantur.”</w:t>
        <w:br/>
        <w:t>Hae regiones, praecipueque confines Italicis, paulatim levi sudore sub imperium venere Romanum, primo temptatae per Fulvium, deinde proeliis parvis quassatae per Sextium, ad ultimum per Fabium Maximum domitae. Cui negotii plenus effectus, asperiore Allobrogum gente devicta, hoc indidit cognomentum.</w:t>
        <w:br/>
        <w:t>Nam omnes Gallias (nisi qua paludibus inviae fuere, ut Sallustio docetur auctore) post decennalis belli mutuas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affecto āvi, ātum, 1 : </w:t>
      </w:r>
      <w:r>
        <w:rPr>
          <w:b w:val="0"/>
          <w:sz w:val="20"/>
        </w:rPr>
        <w:t>aim at, desire, aspire, try, lay claim to, try to control, feign, pretend, affect, make impression, move, influence, cause (hurt/death), afflict, weaken</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bellum i  n: </w:t>
      </w:r>
      <w:r>
        <w:rPr>
          <w:b w:val="0"/>
          <w:sz w:val="20"/>
        </w:rPr>
        <w:t>war, warfare, battle, combat, fight, (at/in) (the) war(s), military force, arms, flower (perh. daisy), (white daisy, ox-eye - L+S)</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confinis a, um : </w:t>
      </w:r>
      <w:r>
        <w:rPr>
          <w:b w:val="0"/>
          <w:sz w:val="20"/>
        </w:rPr>
        <w:t>one whose property is adjacent/adjoining, neighbor, boundary, border, border-line, confine, neighborhood (L+S)</w:t>
      </w:r>
    </w:p>
    <w:p>
      <w:pPr>
        <w:spacing w:after="0"/>
      </w:pPr>
      <w:r>
        <w:rPr>
          <w:b/>
          <w:sz w:val="20"/>
        </w:rPr>
        <w:t xml:space="preserve">defendo di, sum : </w:t>
      </w:r>
      <w:r>
        <w:rPr>
          <w:b w:val="0"/>
          <w:sz w:val="20"/>
        </w:rPr>
        <w:t>defend/guard/protect, look after, act/speak/plead/write for defense, prosecute, lack, be lacking, be in short supply, run short, grow less, subside</w:t>
      </w:r>
    </w:p>
    <w:p>
      <w:pPr>
        <w:spacing w:after="0"/>
      </w:pPr>
      <w:r>
        <w:rPr>
          <w:b/>
          <w:sz w:val="20"/>
        </w:rPr>
        <w:t xml:space="preserve">definio īvi, ītum, 4 : </w:t>
      </w:r>
      <w:r>
        <w:rPr>
          <w:b w:val="0"/>
          <w:sz w:val="20"/>
        </w:rPr>
        <w:t>define/bound/fix/limit/mark, restrict/confine, assign, ordain, lay down (rule)</w:t>
      </w:r>
    </w:p>
    <w:p>
      <w:pPr>
        <w:spacing w:after="0"/>
      </w:pPr>
      <w:r>
        <w:rPr>
          <w:b/>
          <w:sz w:val="20"/>
        </w:rPr>
        <w:t xml:space="preserve">diluo ŭi, ūtum, 3 : </w:t>
      </w:r>
      <w:r>
        <w:rPr>
          <w:b w:val="0"/>
          <w:sz w:val="20"/>
        </w:rPr>
        <w:t>wash (away/off), dissolve and carry away, purge/clear/empty (bowels), drench</w:t>
      </w:r>
    </w:p>
    <w:p>
      <w:pPr>
        <w:spacing w:after="0"/>
      </w:pPr>
      <w:r>
        <w:rPr>
          <w:b/>
          <w:sz w:val="20"/>
        </w:rPr>
        <w:t xml:space="preserve">doceo cŭi, ctum, 2 : </w:t>
      </w:r>
      <w:r>
        <w:rPr>
          <w:b w:val="0"/>
          <w:sz w:val="20"/>
        </w:rPr>
        <w:t>teach, show, point out</w:t>
      </w:r>
    </w:p>
    <w:p>
      <w:pPr>
        <w:spacing w:after="0"/>
      </w:pPr>
      <w:r>
        <w:rPr>
          <w:b/>
          <w:sz w:val="20"/>
        </w:rPr>
        <w:t xml:space="preserve">domo ūs and i  f: </w:t>
      </w:r>
      <w:r>
        <w:rPr>
          <w:b w:val="0"/>
          <w:sz w:val="20"/>
        </w:rPr>
        <w:t>house, building, home, household, (N 4 1, older N 2 1), [domi =&gt; at home]</w:t>
      </w:r>
    </w:p>
    <w:p>
      <w:pPr>
        <w:spacing w:after="0"/>
      </w:pPr>
      <w:r>
        <w:rPr>
          <w:b/>
          <w:sz w:val="20"/>
        </w:rPr>
        <w:t xml:space="preserve">ebrietas ātis  f: </w:t>
      </w:r>
      <w:r>
        <w:rPr>
          <w:b w:val="0"/>
          <w:sz w:val="20"/>
        </w:rPr>
        <w:t>drunkenness, intoxication</w:t>
      </w:r>
    </w:p>
    <w:p>
      <w:pPr>
        <w:spacing w:after="0"/>
      </w:pPr>
      <w:r>
        <w:rPr>
          <w:b/>
          <w:sz w:val="20"/>
        </w:rPr>
        <w:t xml:space="preserve">furor : </w:t>
      </w:r>
      <w:r>
        <w:rPr>
          <w:b w:val="0"/>
          <w:sz w:val="20"/>
        </w:rPr>
        <w:t>madness, rage, fury, frenzy, passionate love, steal, plunder</w:t>
      </w:r>
    </w:p>
    <w:p>
      <w:pPr>
        <w:spacing w:after="0"/>
      </w:pPr>
      <w:r>
        <w:rPr>
          <w:b/>
          <w:sz w:val="20"/>
        </w:rPr>
        <w:t xml:space="preserve">gens gentis  f: </w:t>
      </w:r>
      <w:r>
        <w:rPr>
          <w:b w:val="0"/>
          <w:sz w:val="20"/>
        </w:rPr>
        <w:t>tribe, clan, nation, people, Gentiles, give birth to, bring forth, bear, beget, be born (PASSIVE)</w:t>
      </w:r>
    </w:p>
    <w:p>
      <w:pPr>
        <w:spacing w:after="0"/>
      </w:pPr>
      <w:r>
        <w:rPr>
          <w:b/>
          <w:sz w:val="20"/>
        </w:rPr>
        <w:t xml:space="preserve">genus : </w:t>
      </w:r>
      <w:r>
        <w:rPr>
          <w:b w:val="0"/>
          <w:sz w:val="20"/>
        </w:rPr>
        <w:t>birth/descent/origin, race/family/house/stock/ancestry, offspring/descent, give birth to, bring forth, bear, beget, be born (PASSIVE), gene</w:t>
      </w:r>
    </w:p>
    <w:p>
      <w:pPr>
        <w:spacing w:after="0"/>
      </w:pPr>
      <w:r>
        <w:rPr>
          <w:b/>
          <w:sz w:val="20"/>
        </w:rPr>
        <w:t xml:space="preserve">humilis e : </w:t>
      </w:r>
      <w:r>
        <w:rPr>
          <w:b w:val="0"/>
          <w:sz w:val="20"/>
        </w:rPr>
        <w:t>low, lowly, small, slight, base, mean, humble, obscure, poor, insignificant</w:t>
      </w:r>
    </w:p>
    <w:p>
      <w:pPr>
        <w:spacing w:after="0"/>
      </w:pPr>
      <w:r>
        <w:rPr>
          <w:b/>
          <w:sz w:val="20"/>
        </w:rPr>
        <w:t xml:space="preserve">imperium ĭi  n: </w:t>
      </w:r>
      <w:r>
        <w:rPr>
          <w:b w:val="0"/>
          <w:sz w:val="20"/>
        </w:rPr>
        <w:t>command, authority, rule, supreme power, the state, the empire</w:t>
      </w:r>
    </w:p>
    <w:p>
      <w:pPr>
        <w:spacing w:after="0"/>
      </w:pPr>
      <w:r>
        <w:rPr>
          <w:b/>
          <w:sz w:val="20"/>
        </w:rPr>
        <w:t xml:space="preserve">indo dĭdi, dĭtum, 3 : </w:t>
      </w:r>
      <w:r>
        <w:rPr>
          <w:b w:val="0"/>
          <w:sz w:val="20"/>
        </w:rPr>
        <w:t>put in or on, introduce</w:t>
      </w:r>
    </w:p>
    <w:p>
      <w:pPr>
        <w:spacing w:after="0"/>
      </w:pPr>
      <w:r>
        <w:rPr>
          <w:b/>
          <w:sz w:val="20"/>
        </w:rPr>
        <w:t xml:space="preserve">negotium ii  n: </w:t>
      </w:r>
      <w:r>
        <w:rPr>
          <w:b w:val="0"/>
          <w:sz w:val="20"/>
        </w:rPr>
        <w:t>pain, trouble, annoyance, distress, work, business, activity, job</w:t>
      </w:r>
    </w:p>
    <w:p>
      <w:pPr>
        <w:spacing w:after="0"/>
      </w:pPr>
      <w:r>
        <w:rPr>
          <w:b/>
          <w:sz w:val="20"/>
        </w:rPr>
        <w:t xml:space="preserve">palus : </w:t>
      </w:r>
      <w:r>
        <w:rPr>
          <w:b w:val="0"/>
          <w:sz w:val="20"/>
        </w:rPr>
        <w:t>swamp, marsh, stake/pile/pole/unsplit wood, peg/pin, execution stake, wood sword, fence (pl.)</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proelium ii  n: </w:t>
      </w:r>
      <w:r>
        <w:rPr>
          <w:b w:val="0"/>
          <w:sz w:val="20"/>
        </w:rPr>
        <w:t>battle/fight/bout/conflict/dispute, armed/hostile encounter, bout of strength</w:t>
      </w:r>
    </w:p>
    <w:p>
      <w:pPr>
        <w:spacing w:after="0"/>
      </w:pPr>
      <w:r>
        <w:rPr>
          <w:b/>
          <w:sz w:val="20"/>
        </w:rPr>
        <w:t xml:space="preserve">regio a, um : </w:t>
      </w:r>
      <w:r>
        <w:rPr>
          <w:b w:val="0"/>
          <w:sz w:val="20"/>
        </w:rPr>
        <w:t>area, region, neighborhood, district, country, direction</w:t>
      </w:r>
    </w:p>
    <w:p>
      <w:pPr>
        <w:spacing w:after="0"/>
      </w:pPr>
      <w:r>
        <w:rPr>
          <w:b/>
          <w:sz w:val="20"/>
        </w:rPr>
        <w:t xml:space="preserve">romanus : </w:t>
      </w:r>
      <w:r>
        <w:rPr>
          <w:b w:val="0"/>
          <w:sz w:val="20"/>
        </w:rPr>
        <w:t>Roman, the Romans (pl.)</w:t>
      </w:r>
    </w:p>
    <w:p>
      <w:pPr>
        <w:spacing w:after="0"/>
      </w:pPr>
      <w:r>
        <w:rPr>
          <w:b/>
          <w:sz w:val="20"/>
        </w:rPr>
        <w:t xml:space="preserve">sensus : </w:t>
      </w:r>
      <w:r>
        <w:rPr>
          <w:b w:val="0"/>
          <w:sz w:val="20"/>
        </w:rPr>
        <w:t>thought</w:t>
      </w:r>
    </w:p>
    <w:p>
      <w:pPr>
        <w:spacing w:after="0"/>
      </w:pPr>
      <w:r>
        <w:rPr>
          <w:b/>
          <w:sz w:val="20"/>
        </w:rPr>
        <w:t xml:space="preserve">sententia ae  f: </w:t>
      </w:r>
      <w:r>
        <w:rPr>
          <w:b w:val="0"/>
          <w:sz w:val="20"/>
        </w:rPr>
        <w:t>opinion, feeling, way of thinking, thought, meaning, sentence/period, purpose, perceive, feel, experience, think, realize, see, understand</w:t>
      </w:r>
    </w:p>
    <w:p>
      <w:pPr>
        <w:spacing w:after="0"/>
      </w:pPr>
      <w:r>
        <w:rPr>
          <w:b/>
          <w:sz w:val="20"/>
        </w:rPr>
        <w:t xml:space="preserve">similitudo ĭnis  f: </w:t>
      </w:r>
      <w:r>
        <w:rPr>
          <w:b w:val="0"/>
          <w:sz w:val="20"/>
        </w:rPr>
        <w:t>likeness, imitation, similarity, resemblance, by-word (Plater), parable</w:t>
      </w:r>
    </w:p>
    <w:p>
      <w:pPr>
        <w:spacing w:after="0"/>
      </w:pPr>
      <w:r>
        <w:rPr>
          <w:b/>
          <w:sz w:val="20"/>
        </w:rPr>
        <w:t xml:space="preserve">species ēi : </w:t>
      </w:r>
      <w:r>
        <w:rPr>
          <w:b w:val="0"/>
          <w:sz w:val="20"/>
        </w:rPr>
        <w:t>sight, appearance, show, splendor, beauty, kind, type</w:t>
      </w:r>
    </w:p>
    <w:p>
      <w:pPr>
        <w:spacing w:after="0"/>
      </w:pPr>
      <w:r>
        <w:rPr>
          <w:b/>
          <w:sz w:val="20"/>
        </w:rPr>
        <w:t xml:space="preserve">sudor ōris  m: </w:t>
      </w:r>
      <w:r>
        <w:rPr>
          <w:b w:val="0"/>
          <w:sz w:val="20"/>
        </w:rPr>
        <w:t>sweat, hard labor, sweat, perspire</w:t>
      </w:r>
    </w:p>
    <w:p>
      <w:pPr>
        <w:spacing w:after="0"/>
      </w:pPr>
      <w:r>
        <w:rPr>
          <w:b/>
          <w:sz w:val="20"/>
        </w:rPr>
        <w:t xml:space="preserve">venio vēni, ventum, 4 : </w:t>
      </w:r>
      <w:r>
        <w:rPr>
          <w:b w:val="0"/>
          <w:sz w:val="20"/>
        </w:rPr>
        <w:t>come, go for sale, be sold (as slave), be disposed of for (dishonorable/venal) gain</w:t>
      </w:r>
    </w:p>
    <w:p>
      <w:pPr>
        <w:sectPr>
          <w:type w:val="continuous"/>
          <w:pgSz w:w="12240" w:h="15840"/>
          <w:pgMar w:top="720" w:right="720" w:bottom="720" w:left="720" w:header="720" w:footer="720" w:gutter="0"/>
          <w:cols w:space="720" w:num="2"/>
          <w:docGrid w:linePitch="360"/>
        </w:sectPr>
      </w:pPr>
    </w:p>
    <w:p>
      <w:r>
        <w:br w:type="page"/>
      </w:r>
    </w:p>
    <w:p>
      <w:r>
        <w:rPr>
          <w:sz w:val="24"/>
        </w:rPr>
        <w:t>clades subegit Caesar dictator, societatique nostrae foederibus iunxit aeternis. Evectus sum longius; sed remeabo tandem ad coepta.</w:t>
        <w:br/>
        <w:br/>
        <w:t>Domitiano crudeli morte consumpto, Musonianus eius successor orientem praetoriani regebat potestate praefecti, facundia sermonis utriusque clarus. Unde sublimius quam sperabatur eluxit.</w:t>
        <w:br/>
        <w:t>Constantinus enim cum limatius superstitionum quaereret sectas, Manichaeorum et similium, nec interpres inveniretur idoneus, hunc sibi commendatum ut sufficientem elegit; quem, officio functum perite, Musonianum voluit appellari, ante Strategium dictitatum, et ex eo percursis honorum gradibus multis, ascendit ad praefecturam, prudens alia tolerabilisque provinciis, et mitis et blandus, sed ex qualibet occasione, maximeque ex controversis litibus (quod nefandum est) et in totum lucrandi aviditate sordescens,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appello : </w:t>
      </w:r>
      <w:r>
        <w:rPr>
          <w:b w:val="0"/>
          <w:sz w:val="20"/>
        </w:rPr>
        <w:t>appeal</w:t>
      </w:r>
    </w:p>
    <w:p>
      <w:pPr>
        <w:spacing w:after="0"/>
      </w:pPr>
      <w:r>
        <w:rPr>
          <w:b/>
          <w:sz w:val="20"/>
        </w:rPr>
        <w:t xml:space="preserve">ascendo scendi, scensum, 3 : </w:t>
      </w:r>
      <w:r>
        <w:rPr>
          <w:b w:val="0"/>
          <w:sz w:val="20"/>
        </w:rPr>
        <w:t>climb, go/climb up, mount, scale, mount up, embark, rise, ascend, move upward, take to/up, associate, admit, adopt as one's own, take upon (General's) staff</w:t>
      </w:r>
    </w:p>
    <w:p>
      <w:pPr>
        <w:spacing w:after="0"/>
      </w:pPr>
      <w:r>
        <w:rPr>
          <w:b/>
          <w:sz w:val="20"/>
        </w:rPr>
        <w:t xml:space="preserve">aviditas ātis  f: </w:t>
      </w:r>
      <w:r>
        <w:rPr>
          <w:b w:val="0"/>
          <w:sz w:val="20"/>
        </w:rPr>
        <w:t>greed, covetousness, keen desire, lust/passion, appetite (food/drink), gluttony</w:t>
      </w:r>
    </w:p>
    <w:p>
      <w:pPr>
        <w:spacing w:after="0"/>
      </w:pPr>
      <w:r>
        <w:rPr>
          <w:b/>
          <w:sz w:val="20"/>
        </w:rPr>
        <w:t xml:space="preserve">blandus a, um : </w:t>
      </w:r>
      <w:r>
        <w:rPr>
          <w:b w:val="0"/>
          <w:sz w:val="20"/>
        </w:rPr>
        <w:t>flatter, delude, fawn, coax, urge, behave/speak ingratiatingly, allure, please</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clarus a, um : </w:t>
      </w:r>
      <w:r>
        <w:rPr>
          <w:b w:val="0"/>
          <w:sz w:val="20"/>
        </w:rPr>
        <w:t>be illuminated, become bright/evident/clear, become loud or famous/notorious, beetle infesting beehives, (regarded by Pliny as a disease)</w:t>
      </w:r>
    </w:p>
    <w:p>
      <w:pPr>
        <w:spacing w:after="0"/>
      </w:pPr>
      <w:r>
        <w:rPr>
          <w:b/>
          <w:sz w:val="20"/>
        </w:rPr>
        <w:t xml:space="preserve">commendo āvi, ātum, 1 : </w:t>
      </w:r>
      <w:r>
        <w:rPr>
          <w:b w:val="0"/>
          <w:sz w:val="20"/>
        </w:rPr>
        <w:t>entrust, give in trust, commit, recommend, commend to, point out, designate</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crudelis e : </w:t>
      </w:r>
      <w:r>
        <w:rPr>
          <w:b w:val="0"/>
          <w:sz w:val="20"/>
        </w:rPr>
        <w:t>cruel/hardhearted/unmerciful/severe, bloodthirsty/savage/inhuman, harsh/bitter</w:t>
      </w:r>
    </w:p>
    <w:p>
      <w:pPr>
        <w:spacing w:after="0"/>
      </w:pPr>
      <w:r>
        <w:rPr>
          <w:b/>
          <w:sz w:val="20"/>
        </w:rPr>
        <w:t xml:space="preserve">dictator ōris  m: </w:t>
      </w:r>
      <w:r>
        <w:rPr>
          <w:b w:val="0"/>
          <w:sz w:val="20"/>
        </w:rPr>
        <w:t>dictator, (Roman magistrate having plenary power, appointed in emergency), dictate (for writing/speaking), compose, draw up, order/prescribe, fix (survey)</w:t>
      </w:r>
    </w:p>
    <w:p>
      <w:pPr>
        <w:spacing w:after="0"/>
      </w:pPr>
      <w:r>
        <w:rPr>
          <w:b/>
          <w:sz w:val="20"/>
        </w:rPr>
        <w:t xml:space="preserve">eligo lēgi, lectum, 3 : </w:t>
      </w:r>
      <w:r>
        <w:rPr>
          <w:b w:val="0"/>
          <w:sz w:val="20"/>
        </w:rPr>
        <w:t>pick out, choose</w:t>
      </w:r>
    </w:p>
    <w:p>
      <w:pPr>
        <w:spacing w:after="0"/>
      </w:pPr>
      <w:r>
        <w:rPr>
          <w:b/>
          <w:sz w:val="20"/>
        </w:rPr>
        <w:t xml:space="preserve">facundia ae  f: </w:t>
      </w:r>
      <w:r>
        <w:rPr>
          <w:b w:val="0"/>
          <w:sz w:val="20"/>
        </w:rPr>
        <w:t>eloquence</w:t>
      </w:r>
    </w:p>
    <w:p>
      <w:pPr>
        <w:spacing w:after="0"/>
      </w:pPr>
      <w:r>
        <w:rPr>
          <w:b/>
          <w:sz w:val="20"/>
        </w:rPr>
        <w:t xml:space="preserve">gradus ūs : </w:t>
      </w:r>
      <w:r>
        <w:rPr>
          <w:b w:val="0"/>
          <w:sz w:val="20"/>
        </w:rPr>
        <w:t>step, position</w:t>
      </w:r>
    </w:p>
    <w:p>
      <w:pPr>
        <w:spacing w:after="0"/>
      </w:pPr>
      <w:r>
        <w:rPr>
          <w:b/>
          <w:sz w:val="20"/>
        </w:rPr>
        <w:t xml:space="preserve">honor : </w:t>
      </w:r>
      <w:r>
        <w:rPr>
          <w:b w:val="0"/>
          <w:sz w:val="20"/>
        </w:rPr>
        <w:t>honor, respect/regard, mark of esteem, reward, dignity/grace, public office, honor, respect/regard, mark of esteem, reward, dignity/grace, public office</w:t>
      </w:r>
    </w:p>
    <w:p>
      <w:pPr>
        <w:spacing w:after="0"/>
      </w:pPr>
      <w:r>
        <w:rPr>
          <w:b/>
          <w:sz w:val="20"/>
        </w:rPr>
        <w:t xml:space="preserve">interpres ĕtis  com: </w:t>
      </w:r>
      <w:r>
        <w:rPr>
          <w:b w:val="0"/>
          <w:sz w:val="20"/>
        </w:rPr>
        <w:t>interpreter, translator</w:t>
      </w:r>
    </w:p>
    <w:p>
      <w:pPr>
        <w:spacing w:after="0"/>
      </w:pPr>
      <w:r>
        <w:rPr>
          <w:b/>
          <w:sz w:val="20"/>
        </w:rPr>
        <w:t xml:space="preserve">iungo nxi, nctum, 3 : </w:t>
      </w:r>
      <w:r>
        <w:rPr>
          <w:b w:val="0"/>
          <w:sz w:val="20"/>
        </w:rPr>
        <w:t>he/she/it/they (by GENDER/NUMBER), DEMONST: that, he/she/it, they/them</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noster stra, strum : </w:t>
      </w:r>
      <w:r>
        <w:rPr>
          <w:b w:val="0"/>
          <w:sz w:val="20"/>
        </w:rPr>
        <w:t>our men (pl.)</w:t>
      </w:r>
    </w:p>
    <w:p>
      <w:pPr>
        <w:spacing w:after="0"/>
      </w:pPr>
      <w:r>
        <w:rPr>
          <w:b/>
          <w:sz w:val="20"/>
        </w:rPr>
        <w:t xml:space="preserve">occasio ōnis  f: </w:t>
      </w:r>
      <w:r>
        <w:rPr>
          <w:b w:val="0"/>
          <w:sz w:val="20"/>
        </w:rPr>
        <w:t>opportunity, chance, pretext, occasion</w:t>
      </w:r>
    </w:p>
    <w:p>
      <w:pPr>
        <w:spacing w:after="0"/>
      </w:pPr>
      <w:r>
        <w:rPr>
          <w:b/>
          <w:sz w:val="20"/>
        </w:rPr>
        <w:t xml:space="preserve">officium ii  n: </w:t>
      </w:r>
      <w:r>
        <w:rPr>
          <w:b w:val="0"/>
          <w:sz w:val="20"/>
        </w:rPr>
        <w:t>duty, obligation, kindness, service, office</w:t>
      </w:r>
    </w:p>
    <w:p>
      <w:pPr>
        <w:spacing w:after="0"/>
      </w:pPr>
      <w:r>
        <w:rPr>
          <w:b/>
          <w:sz w:val="20"/>
        </w:rPr>
        <w:t xml:space="preserve">orior ortus : </w:t>
      </w:r>
      <w:r>
        <w:rPr>
          <w:b w:val="0"/>
          <w:sz w:val="20"/>
        </w:rPr>
        <w:t>rise (sun/river), arise/emerge, crop up, get up (wake), begin, originate from</w:t>
      </w:r>
    </w:p>
    <w:p>
      <w:pPr>
        <w:spacing w:after="0"/>
      </w:pPr>
      <w:r>
        <w:rPr>
          <w:b/>
          <w:sz w:val="20"/>
        </w:rPr>
        <w:t xml:space="preserve">percurro percŭcurri or percurri, percursum, 3  n: </w:t>
      </w:r>
      <w:r>
        <w:rPr>
          <w:b w:val="0"/>
          <w:sz w:val="20"/>
        </w:rPr>
        <w:t>quickly move/run/travel/hasten/pass through/over, form continuous line, stroke</w:t>
      </w:r>
    </w:p>
    <w:p>
      <w:pPr>
        <w:spacing w:after="0"/>
      </w:pPr>
      <w:r>
        <w:rPr>
          <w:b/>
          <w:sz w:val="20"/>
        </w:rPr>
        <w:t xml:space="preserve">potestas ātis : </w:t>
      </w:r>
      <w:r>
        <w:rPr>
          <w:b w:val="0"/>
          <w:sz w:val="20"/>
        </w:rPr>
        <w:t>power, rule, force, strength, ability, chance, opportunity</w:t>
      </w:r>
    </w:p>
    <w:p>
      <w:pPr>
        <w:spacing w:after="0"/>
      </w:pPr>
      <w:r>
        <w:rPr>
          <w:b/>
          <w:sz w:val="20"/>
        </w:rPr>
        <w:t xml:space="preserve">praefectus : </w:t>
      </w:r>
      <w:r>
        <w:rPr>
          <w:b w:val="0"/>
          <w:sz w:val="20"/>
        </w:rPr>
        <w:t>commander, prefect</w:t>
      </w:r>
    </w:p>
    <w:p>
      <w:pPr>
        <w:spacing w:after="0"/>
      </w:pPr>
      <w:r>
        <w:rPr>
          <w:b/>
          <w:sz w:val="20"/>
        </w:rPr>
        <w:t xml:space="preserve">praefectura fēci, fectum, 3 : </w:t>
      </w:r>
      <w:r>
        <w:rPr>
          <w:b w:val="0"/>
          <w:sz w:val="20"/>
        </w:rPr>
        <w:t>command, office of praefectus</w:t>
      </w:r>
    </w:p>
    <w:p>
      <w:pPr>
        <w:spacing w:after="0"/>
      </w:pPr>
      <w:r>
        <w:rPr>
          <w:b/>
          <w:sz w:val="20"/>
        </w:rPr>
        <w:t xml:space="preserve">prudens entis : </w:t>
      </w:r>
      <w:r>
        <w:rPr>
          <w:b w:val="0"/>
          <w:sz w:val="20"/>
        </w:rPr>
        <w:t>aware, skilled, sensible, prudent, farseeing, experienced</w:t>
      </w:r>
    </w:p>
    <w:p>
      <w:pPr>
        <w:spacing w:after="0"/>
      </w:pPr>
      <w:r>
        <w:rPr>
          <w:b/>
          <w:sz w:val="20"/>
        </w:rPr>
        <w:t xml:space="preserve">quaero ĕre : </w:t>
      </w:r>
      <w:r>
        <w:rPr>
          <w:b w:val="0"/>
          <w:sz w:val="20"/>
        </w:rPr>
        <w:t>search for, seek, strive for, obtain, ask, inquire, demand</w:t>
      </w:r>
    </w:p>
    <w:p>
      <w:pPr>
        <w:spacing w:after="0"/>
      </w:pPr>
      <w:r>
        <w:rPr>
          <w:b/>
          <w:sz w:val="20"/>
        </w:rPr>
        <w:t xml:space="preserve">rego xi, ctum, 3 : </w:t>
      </w:r>
      <w:r>
        <w:rPr>
          <w:b w:val="0"/>
          <w:sz w:val="20"/>
        </w:rPr>
        <w:t>rule, guide, manage, direct</w:t>
      </w:r>
    </w:p>
    <w:p>
      <w:pPr>
        <w:spacing w:after="0"/>
      </w:pPr>
      <w:r>
        <w:rPr>
          <w:b/>
          <w:sz w:val="20"/>
        </w:rPr>
        <w:t xml:space="preserve">remeo āvi, 1 : </w:t>
      </w:r>
      <w:r>
        <w:rPr>
          <w:b w:val="0"/>
          <w:sz w:val="20"/>
        </w:rPr>
        <w:t>go or come back, return</w:t>
      </w:r>
    </w:p>
    <w:p>
      <w:pPr>
        <w:spacing w:after="0"/>
      </w:pPr>
      <w:r>
        <w:rPr>
          <w:b/>
          <w:sz w:val="20"/>
        </w:rPr>
        <w:t xml:space="preserve">sermo ōnis  m: </w:t>
      </w:r>
      <w:r>
        <w:rPr>
          <w:b w:val="0"/>
          <w:sz w:val="20"/>
        </w:rPr>
        <w:t>conversation, discussion, rumor, diction, speech, talk, the word</w:t>
      </w:r>
    </w:p>
    <w:p>
      <w:pPr>
        <w:spacing w:after="0"/>
      </w:pPr>
      <w:r>
        <w:rPr>
          <w:b/>
          <w:sz w:val="20"/>
        </w:rPr>
        <w:t xml:space="preserve">similis e : </w:t>
      </w:r>
      <w:r>
        <w:rPr>
          <w:b w:val="0"/>
          <w:sz w:val="20"/>
        </w:rPr>
        <w:t>normal flour produced from triticum, finest wheat flour (L+S), comparison, parallel</w:t>
      </w:r>
    </w:p>
    <w:p>
      <w:pPr>
        <w:spacing w:after="0"/>
      </w:pPr>
      <w:r>
        <w:rPr>
          <w:b/>
          <w:sz w:val="20"/>
        </w:rPr>
        <w:t xml:space="preserve">spero āvi, ātum, 1 : </w:t>
      </w:r>
      <w:r>
        <w:rPr>
          <w:b w:val="0"/>
          <w:sz w:val="20"/>
        </w:rPr>
        <w:t>hope for, trust, look forward to, hope</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successor ōris  m: </w:t>
      </w:r>
      <w:r>
        <w:rPr>
          <w:b w:val="0"/>
          <w:sz w:val="20"/>
        </w:rPr>
        <w:t>successor, climb, advance, follow, succeed in</w:t>
      </w:r>
    </w:p>
    <w:p>
      <w:pPr>
        <w:spacing w:after="0"/>
      </w:pPr>
      <w:r>
        <w:rPr>
          <w:b/>
          <w:sz w:val="20"/>
        </w:rPr>
        <w:t xml:space="preserve">superstitio ōnis  f: </w:t>
      </w:r>
      <w:r>
        <w:rPr>
          <w:b w:val="0"/>
          <w:sz w:val="20"/>
        </w:rPr>
        <w:t>superstition, irrational religious awe</w:t>
      </w:r>
    </w:p>
    <w:p>
      <w:pPr>
        <w:spacing w:after="0"/>
      </w:pPr>
      <w:r>
        <w:rPr>
          <w:b/>
          <w:sz w:val="20"/>
        </w:rPr>
        <w:t xml:space="preserve">tandem : </w:t>
      </w:r>
      <w:r>
        <w:rPr>
          <w:b w:val="0"/>
          <w:sz w:val="20"/>
        </w:rPr>
        <w:t>you (sing.), thou/thine/thee/thy (PERS), yourself/thyself (REFLEX)</w:t>
      </w:r>
    </w:p>
    <w:p>
      <w:pPr>
        <w:spacing w:after="0"/>
      </w:pPr>
      <w:r>
        <w:rPr>
          <w:b/>
          <w:sz w:val="20"/>
        </w:rPr>
        <w:t xml:space="preserve">unde : </w:t>
      </w:r>
      <w:r>
        <w:rPr>
          <w:b w:val="0"/>
          <w:sz w:val="20"/>
        </w:rPr>
        <w:t>from where, whence, from what or which place, from which, from whom, wave</w:t>
      </w:r>
    </w:p>
    <w:p>
      <w:pPr>
        <w:spacing w:after="0"/>
      </w:pPr>
      <w:r>
        <w:rPr>
          <w:b/>
          <w:sz w:val="20"/>
        </w:rPr>
        <w:t xml:space="preserve">uterque utrăque, utrumque : </w:t>
      </w:r>
      <w:r>
        <w:rPr>
          <w:b w:val="0"/>
          <w:sz w:val="20"/>
        </w:rPr>
        <w:t>womb, belly, abdomen</w:t>
      </w:r>
    </w:p>
    <w:p>
      <w:pPr>
        <w:sectPr>
          <w:type w:val="continuous"/>
          <w:pgSz w:w="12240" w:h="15840"/>
          <w:pgMar w:top="720" w:right="720" w:bottom="720" w:left="720" w:header="720" w:footer="720" w:gutter="0"/>
          <w:cols w:space="720" w:num="2"/>
          <w:docGrid w:linePitch="360"/>
        </w:sectPr>
      </w:pPr>
    </w:p>
    <w:p>
      <w:r>
        <w:br w:type="page"/>
      </w:r>
    </w:p>
    <w:p>
      <w:r>
        <w:rPr>
          <w:sz w:val="24"/>
        </w:rPr>
        <w:t>ut inter alia multa, evidenter apparuit in quaestionibus agitatis super morte Theophili Syriae consularis, proditione Caesaris Galli, impetu plebis promiscuae discerpti, ubi damnatis pauperibus, quos cum haec agerentur, peregre fuisse constabat, auctores diri facinoris exutis patrimoniis absoluti sunt divites.</w:t>
        <w:br/>
        <w:t>Hunc Prosper adaequabat, pro magistro equitum agente etiam tum in Galliis, militem regens, abiecte ignavus et (ut ait comicus) arte despecta furtorum rapiens propalam.</w:t>
        <w:br/>
        <w:t>Quis concordantibus, mutuaque commercia vicissim sibi conciliando locupletatis, Persici duces vicini fluminibus, rege in ultimis terrarum suarum terminis occupato, per praedatorios globos nostra vexabant, nunc Armeniam aliquotiens Mesopotamiam confidentius incursantes, Romanis ductoribus ad colligendas oboedientium exuvias occupatis.</w:t>
      </w:r>
    </w:p>
    <w:p>
      <w:pPr>
        <w:jc w:val="center"/>
      </w:pPr>
      <w:r>
        <w:t>———————————————————————————————————————</w:t>
      </w:r>
    </w:p>
    <w:p>
      <w:pPr>
        <w:sectPr>
          <w:type w:val="continuous"/>
          <w:pgSz w:w="12240" w:h="15840"/>
          <w:pgMar w:top="720" w:right="720" w:bottom="720" w:left="720" w:header="720" w:footer="720" w:gutter="0"/>
          <w:cols w:space="720" w:num="1"/>
          <w:docGrid w:linePitch="360"/>
        </w:sectPr>
      </w:pP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adaequo āvi, ātum, 1  n: </w:t>
      </w:r>
      <w:r>
        <w:rPr>
          <w:b w:val="0"/>
          <w:sz w:val="20"/>
        </w:rPr>
        <w:t>equalize, make equal in height, come up to level, compare (to), be equal, raze</w:t>
      </w:r>
    </w:p>
    <w:p>
      <w:pPr>
        <w:spacing w:after="0"/>
      </w:pPr>
      <w:r>
        <w:rPr>
          <w:b/>
          <w:sz w:val="20"/>
        </w:rPr>
        <w:t xml:space="preserve">aio : </w:t>
      </w:r>
      <w:r>
        <w:rPr>
          <w:b w:val="0"/>
          <w:sz w:val="20"/>
        </w:rPr>
        <w:t>say (defective), assert, say yes/so, affirm, assent, prescribe/lay down (law)</w:t>
      </w:r>
    </w:p>
    <w:p>
      <w:pPr>
        <w:spacing w:after="0"/>
      </w:pPr>
      <w:r>
        <w:rPr>
          <w:b/>
          <w:sz w:val="20"/>
        </w:rPr>
        <w:t xml:space="preserve">appareo Ritschl : </w:t>
      </w:r>
      <w:r>
        <w:rPr>
          <w:b w:val="0"/>
          <w:sz w:val="20"/>
        </w:rPr>
        <w:t>appear, be evident/visible/noticed/found, show up, occur, serve (w/DAT)</w:t>
      </w:r>
    </w:p>
    <w:p>
      <w:pPr>
        <w:spacing w:after="0"/>
      </w:pPr>
      <w:r>
        <w:rPr>
          <w:b/>
          <w:sz w:val="20"/>
        </w:rPr>
        <w:t xml:space="preserve">ars artis  f: </w:t>
      </w:r>
      <w:r>
        <w:rPr>
          <w:b w:val="0"/>
          <w:sz w:val="20"/>
        </w:rPr>
        <w:t>skill/craft/art, trick, wile, science, knowledge, method, way, character (pl.), metrical term indicating the raising of voice on an emphatic syllable, catch/take fire, kindle, become ignited/inflamed/hot/eager, erupt (volcano)</w:t>
      </w:r>
    </w:p>
    <w:p>
      <w:pPr>
        <w:spacing w:after="0"/>
      </w:pPr>
      <w:r>
        <w:rPr>
          <w:b/>
          <w:sz w:val="20"/>
        </w:rPr>
        <w:t xml:space="preserve">auctor ōris  comm: </w:t>
      </w:r>
      <w:r>
        <w:rPr>
          <w:b w:val="0"/>
          <w:sz w:val="20"/>
        </w:rPr>
        <w:t>seller, vendor, originator, historian, authority, proposer, supporter, founder, increase/enlarge (much), grow, prosper/bless (with) (w/ABL)</w:t>
      </w:r>
    </w:p>
    <w:p>
      <w:pPr>
        <w:spacing w:after="0"/>
      </w:pPr>
      <w:r>
        <w:rPr>
          <w:b/>
          <w:sz w:val="20"/>
        </w:rPr>
        <w:t xml:space="preserve">concilio āvi, ātum, 1 : </w:t>
      </w:r>
      <w:r>
        <w:rPr>
          <w:b w:val="0"/>
          <w:sz w:val="20"/>
        </w:rPr>
        <w:t>public gathering/meeting, popular assembly, council, hearing, debate/discussion</w:t>
      </w:r>
    </w:p>
    <w:p>
      <w:pPr>
        <w:spacing w:after="0"/>
      </w:pPr>
      <w:r>
        <w:rPr>
          <w:b/>
          <w:sz w:val="20"/>
        </w:rPr>
        <w:t xml:space="preserve">concordo āvi, ātum, 1 : </w:t>
      </w:r>
      <w:r>
        <w:rPr>
          <w:b w:val="0"/>
          <w:sz w:val="20"/>
        </w:rPr>
        <w:t>harmonize, be in harmony/agreement/on good terms/friendly, agree, go by pattern</w:t>
      </w:r>
    </w:p>
    <w:p>
      <w:pPr>
        <w:spacing w:after="0"/>
      </w:pPr>
      <w:r>
        <w:rPr>
          <w:b/>
          <w:sz w:val="20"/>
        </w:rPr>
        <w:t xml:space="preserve">confido fīsus sum, 3 : </w:t>
      </w:r>
      <w:r>
        <w:rPr>
          <w:b w:val="0"/>
          <w:sz w:val="20"/>
        </w:rPr>
        <w:t>split, cleave, divide, cleave asunder (L+S), have confidence in, rely on, trust (to), believe, be confident/assured, be sure</w:t>
      </w:r>
    </w:p>
    <w:p>
      <w:pPr>
        <w:spacing w:after="0"/>
      </w:pPr>
      <w:r>
        <w:rPr>
          <w:b/>
          <w:sz w:val="20"/>
        </w:rPr>
        <w:t xml:space="preserve">consto stĭti, stātum : </w:t>
      </w:r>
      <w:r>
        <w:rPr>
          <w:b w:val="0"/>
          <w:sz w:val="20"/>
        </w:rPr>
        <w:t>agree/correspond/fit, be correct, be dependent/based upon, exist/continue/last</w:t>
      </w:r>
    </w:p>
    <w:p>
      <w:pPr>
        <w:spacing w:after="0"/>
      </w:pPr>
      <w:r>
        <w:rPr>
          <w:b/>
          <w:sz w:val="20"/>
        </w:rPr>
        <w:t xml:space="preserve">consularis e : </w:t>
      </w:r>
      <w:r>
        <w:rPr>
          <w:b w:val="0"/>
          <w:sz w:val="20"/>
        </w:rPr>
        <w:t>consular, of/proper to a consul, of consular rank, proposed/governed by consul, ask information/advice of, consult, take counsel, deliberate/consider, advise</w:t>
      </w:r>
    </w:p>
    <w:p>
      <w:pPr>
        <w:spacing w:after="0"/>
      </w:pPr>
      <w:r>
        <w:rPr>
          <w:b/>
          <w:sz w:val="20"/>
        </w:rPr>
        <w:t xml:space="preserve">damno i  n: </w:t>
      </w:r>
      <w:r>
        <w:rPr>
          <w:b w:val="0"/>
          <w:sz w:val="20"/>
        </w:rPr>
        <w:t>financial/property/physical loss/damage/injury, forfeiture/fine, lost possession</w:t>
      </w:r>
    </w:p>
    <w:p>
      <w:pPr>
        <w:spacing w:after="0"/>
      </w:pPr>
      <w:r>
        <w:rPr>
          <w:b/>
          <w:sz w:val="20"/>
        </w:rPr>
        <w:t xml:space="preserve">despicio exi, ectum, 3 : </w:t>
      </w:r>
      <w:r>
        <w:rPr>
          <w:b w:val="0"/>
          <w:sz w:val="20"/>
        </w:rPr>
        <w:t>look down on/over, relax attention, disdain, despise, express contempt for</w:t>
      </w:r>
    </w:p>
    <w:p>
      <w:pPr>
        <w:spacing w:after="0"/>
      </w:pPr>
      <w:r>
        <w:rPr>
          <w:b/>
          <w:sz w:val="20"/>
        </w:rPr>
        <w:t xml:space="preserve">dux dŭcis  com: </w:t>
      </w:r>
      <w:r>
        <w:rPr>
          <w:b w:val="0"/>
          <w:sz w:val="20"/>
        </w:rPr>
        <w:t>leader, guide, commander, general, Duke (medieval, Bee), lead, command, think, consider, regard, prolong</w:t>
      </w:r>
    </w:p>
    <w:p>
      <w:pPr>
        <w:spacing w:after="0"/>
      </w:pPr>
      <w:r>
        <w:rPr>
          <w:b/>
          <w:sz w:val="20"/>
        </w:rPr>
        <w:t xml:space="preserve">ductor āvi, ātum, 1 : </w:t>
      </w:r>
      <w:r>
        <w:rPr>
          <w:b w:val="0"/>
          <w:sz w:val="20"/>
        </w:rPr>
        <w:t>leader, commander, lead, lead, command, think, consider, regard, prolong</w:t>
      </w:r>
    </w:p>
    <w:p>
      <w:pPr>
        <w:spacing w:after="0"/>
      </w:pPr>
      <w:r>
        <w:rPr>
          <w:b/>
          <w:sz w:val="20"/>
        </w:rPr>
        <w:t xml:space="preserve">eques ĭtis  m: </w:t>
      </w:r>
      <w:r>
        <w:rPr>
          <w:b w:val="0"/>
          <w:sz w:val="20"/>
        </w:rPr>
        <w:t>horseman/cavalryman/rider, horsemen (pl.), cavalry, equestrian order, mare</w:t>
      </w:r>
    </w:p>
    <w:p>
      <w:pPr>
        <w:spacing w:after="0"/>
      </w:pPr>
      <w:r>
        <w:rPr>
          <w:b/>
          <w:sz w:val="20"/>
        </w:rPr>
        <w:t xml:space="preserve">exuo ŭi, ūtum, 3 : </w:t>
      </w:r>
      <w:r>
        <w:rPr>
          <w:b w:val="0"/>
          <w:sz w:val="20"/>
        </w:rPr>
        <w:t>pull off, undress, take off, strip, deprive of, lay aside, cast off</w:t>
      </w:r>
    </w:p>
    <w:p>
      <w:pPr>
        <w:spacing w:after="0"/>
      </w:pPr>
      <w:r>
        <w:rPr>
          <w:b/>
          <w:sz w:val="20"/>
        </w:rPr>
        <w:t xml:space="preserve">facinus ŏris  n: </w:t>
      </w:r>
      <w:r>
        <w:rPr>
          <w:b w:val="0"/>
          <w:sz w:val="20"/>
        </w:rPr>
        <w:t>deed, crime, outrage</w:t>
      </w:r>
    </w:p>
    <w:p>
      <w:pPr>
        <w:spacing w:after="0"/>
      </w:pPr>
      <w:r>
        <w:rPr>
          <w:b/>
          <w:sz w:val="20"/>
        </w:rPr>
        <w:t xml:space="preserve">flumen ĭnis  n: </w:t>
      </w:r>
      <w:r>
        <w:rPr>
          <w:b w:val="0"/>
          <w:sz w:val="20"/>
        </w:rPr>
        <w:t>river, stream, any flowing fluid, flood, onrush, [adverso ~ =&gt; against current]</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impetus ūs : </w:t>
      </w:r>
      <w:r>
        <w:rPr>
          <w:b w:val="0"/>
          <w:sz w:val="20"/>
        </w:rPr>
        <w:t>attack, assault, charge, attempt, impetus, vigor, violent mental urge, fury</w:t>
      </w:r>
    </w:p>
    <w:p>
      <w:pPr>
        <w:spacing w:after="0"/>
      </w:pPr>
      <w:r>
        <w:rPr>
          <w:b/>
          <w:sz w:val="20"/>
        </w:rPr>
        <w:t xml:space="preserve">incurso āvi, ātum, 1 : </w:t>
      </w:r>
      <w:r>
        <w:rPr>
          <w:b w:val="0"/>
          <w:sz w:val="20"/>
        </w:rPr>
        <w:t>strike/run/dash against, attack, make raids upon, run into or towards, attack, invade, meet (with), befall</w:t>
      </w:r>
    </w:p>
    <w:p>
      <w:pPr>
        <w:spacing w:after="0"/>
      </w:pPr>
      <w:r>
        <w:rPr>
          <w:b/>
          <w:sz w:val="20"/>
        </w:rPr>
        <w:t xml:space="preserve">magister tri  m: </w:t>
      </w:r>
      <w:r>
        <w:rPr>
          <w:b w:val="0"/>
          <w:sz w:val="20"/>
        </w:rPr>
        <w:t>teacher, tutor, master, expert, chief, pilot of a ship, rabbi</w:t>
      </w:r>
    </w:p>
    <w:p>
      <w:pPr>
        <w:spacing w:after="0"/>
      </w:pPr>
      <w:r>
        <w:rPr>
          <w:b/>
          <w:sz w:val="20"/>
        </w:rPr>
        <w:t xml:space="preserve">miles ĭtis  comm: </w:t>
      </w:r>
      <w:r>
        <w:rPr>
          <w:b w:val="0"/>
          <w:sz w:val="20"/>
        </w:rPr>
        <w:t>soldier, foot soldier, soldiery, knight (Latham), knight's fee/service, thousand, thousands (men/things), miles, [~ passuum =&gt; thousand paces = 1 mile]</w:t>
      </w:r>
    </w:p>
    <w:p>
      <w:pPr>
        <w:spacing w:after="0"/>
      </w:pPr>
      <w:r>
        <w:rPr>
          <w:b/>
          <w:sz w:val="20"/>
        </w:rPr>
        <w:t xml:space="preserve">mors tis  f: </w:t>
      </w:r>
      <w:r>
        <w:rPr>
          <w:b w:val="0"/>
          <w:sz w:val="20"/>
        </w:rPr>
        <w:t>death, corpse, annihilation, die, expire, pass/die/wither away/out, fail, come to an end, decay</w:t>
      </w:r>
    </w:p>
    <w:p>
      <w:pPr>
        <w:spacing w:after="0"/>
      </w:pPr>
      <w:r>
        <w:rPr>
          <w:b/>
          <w:sz w:val="20"/>
        </w:rPr>
        <w:t xml:space="preserve">noster stra, strum : </w:t>
      </w:r>
      <w:r>
        <w:rPr>
          <w:b w:val="0"/>
          <w:sz w:val="20"/>
        </w:rPr>
        <w:t>our men (pl.)</w:t>
      </w:r>
    </w:p>
    <w:p>
      <w:pPr>
        <w:spacing w:after="0"/>
      </w:pPr>
      <w:r>
        <w:rPr>
          <w:b/>
          <w:sz w:val="20"/>
        </w:rPr>
        <w:t xml:space="preserve">nunc : </w:t>
      </w:r>
      <w:r>
        <w:rPr>
          <w:b w:val="0"/>
          <w:sz w:val="20"/>
        </w:rPr>
        <w:t>now, today, at present</w:t>
      </w:r>
    </w:p>
    <w:p>
      <w:pPr>
        <w:spacing w:after="0"/>
      </w:pPr>
      <w:r>
        <w:rPr>
          <w:b/>
          <w:sz w:val="20"/>
        </w:rPr>
        <w:t xml:space="preserve">oboedio : </w:t>
      </w:r>
      <w:r>
        <w:rPr>
          <w:b w:val="0"/>
          <w:sz w:val="20"/>
        </w:rPr>
        <w:t>obey, listen/harken/submit (to), be subject/obedient/responsible/a slave (to)</w:t>
      </w:r>
    </w:p>
    <w:p>
      <w:pPr>
        <w:spacing w:after="0"/>
      </w:pPr>
      <w:r>
        <w:rPr>
          <w:b/>
          <w:sz w:val="20"/>
        </w:rPr>
        <w:t xml:space="preserve">occupo āvi, ātum, 1 : </w:t>
      </w:r>
      <w:r>
        <w:rPr>
          <w:b w:val="0"/>
          <w:sz w:val="20"/>
        </w:rPr>
        <w:t>seize, gain, overtake, capture, occupy, attack</w:t>
      </w:r>
    </w:p>
    <w:p>
      <w:pPr>
        <w:spacing w:after="0"/>
      </w:pPr>
      <w:r>
        <w:rPr>
          <w:b/>
          <w:sz w:val="20"/>
        </w:rPr>
        <w:t xml:space="preserve">occupo āvi, ātum, 1 : </w:t>
      </w:r>
      <w:r>
        <w:rPr>
          <w:b w:val="0"/>
          <w:sz w:val="20"/>
        </w:rPr>
        <w:t>seize, gain, overtake, capture, occupy, attack</w:t>
      </w:r>
    </w:p>
    <w:p>
      <w:pPr>
        <w:spacing w:after="0"/>
      </w:pPr>
      <w:r>
        <w:rPr>
          <w:b/>
          <w:sz w:val="20"/>
        </w:rPr>
        <w:t xml:space="preserve">patrimonium ii  n: </w:t>
      </w:r>
      <w:r>
        <w:rPr>
          <w:b w:val="0"/>
          <w:sz w:val="20"/>
        </w:rPr>
        <w:t>inheritance</w:t>
      </w:r>
    </w:p>
    <w:p>
      <w:pPr>
        <w:spacing w:after="0"/>
      </w:pPr>
      <w:r>
        <w:rPr>
          <w:b/>
          <w:sz w:val="20"/>
        </w:rPr>
        <w:t xml:space="preserve">pauper pĕris : </w:t>
      </w:r>
      <w:r>
        <w:rPr>
          <w:b w:val="0"/>
          <w:sz w:val="20"/>
        </w:rPr>
        <w:t>poor man</w:t>
      </w:r>
    </w:p>
    <w:p>
      <w:pPr>
        <w:spacing w:after="0"/>
      </w:pPr>
      <w:r>
        <w:rPr>
          <w:b/>
          <w:sz w:val="20"/>
        </w:rPr>
        <w:t xml:space="preserve">peregre : </w:t>
      </w:r>
      <w:r>
        <w:rPr>
          <w:b w:val="0"/>
          <w:sz w:val="20"/>
        </w:rPr>
        <w:t>to/from abroad, disturb, finish, kill, carry through to the end, complete</w:t>
      </w:r>
    </w:p>
    <w:p>
      <w:pPr>
        <w:spacing w:after="0"/>
      </w:pPr>
      <w:r>
        <w:rPr>
          <w:b/>
          <w:sz w:val="20"/>
        </w:rPr>
        <w:t xml:space="preserve">plebs is and ĕi : </w:t>
      </w:r>
      <w:r>
        <w:rPr>
          <w:b w:val="0"/>
          <w:sz w:val="20"/>
        </w:rPr>
        <w:t>common people, general citizens, commons/plebeians, lower class/ranks, mob/mass</w:t>
      </w:r>
    </w:p>
    <w:p>
      <w:pPr>
        <w:spacing w:after="0"/>
      </w:pPr>
      <w:r>
        <w:rPr>
          <w:b/>
          <w:sz w:val="20"/>
        </w:rPr>
        <w:t xml:space="preserve">proditio ōnis  f: </w:t>
      </w:r>
      <w:r>
        <w:rPr>
          <w:b w:val="0"/>
          <w:sz w:val="20"/>
        </w:rPr>
        <w:t>treason, betrayal</w:t>
      </w:r>
    </w:p>
    <w:p>
      <w:pPr>
        <w:spacing w:after="0"/>
      </w:pPr>
      <w:r>
        <w:rPr>
          <w:b/>
          <w:sz w:val="20"/>
        </w:rPr>
        <w:t xml:space="preserve">propalam : </w:t>
      </w:r>
      <w:r>
        <w:rPr>
          <w:b w:val="0"/>
          <w:sz w:val="20"/>
        </w:rPr>
        <w:t>openly</w:t>
      </w:r>
    </w:p>
    <w:p>
      <w:pPr>
        <w:spacing w:after="0"/>
      </w:pPr>
      <w:r>
        <w:rPr>
          <w:b/>
          <w:sz w:val="20"/>
        </w:rPr>
        <w:t xml:space="preserve">quaestio ōnis  f: </w:t>
      </w:r>
      <w:r>
        <w:rPr>
          <w:b w:val="0"/>
          <w:sz w:val="20"/>
        </w:rPr>
        <w:t>questioning, inquiry, investigation</w:t>
      </w:r>
    </w:p>
    <w:p>
      <w:pPr>
        <w:spacing w:after="0"/>
      </w:pPr>
      <w:r>
        <w:rPr>
          <w:b/>
          <w:sz w:val="20"/>
        </w:rPr>
        <w:t xml:space="preserve">rapio pŭi, ptum, 3 : </w:t>
      </w:r>
      <w:r>
        <w:rPr>
          <w:b w:val="0"/>
          <w:sz w:val="20"/>
        </w:rPr>
        <w:t>drag off, snatch, destroy, seize, carry off, pillage, hurry</w:t>
      </w:r>
    </w:p>
    <w:p>
      <w:pPr>
        <w:spacing w:after="0"/>
      </w:pPr>
      <w:r>
        <w:rPr>
          <w:b/>
          <w:sz w:val="20"/>
        </w:rPr>
        <w:t xml:space="preserve">rex : </w:t>
      </w:r>
      <w:r>
        <w:rPr>
          <w:b w:val="0"/>
          <w:sz w:val="20"/>
        </w:rPr>
        <w:t>king, rule, guide, manage, direct</w:t>
      </w:r>
    </w:p>
    <w:p>
      <w:pPr>
        <w:spacing w:after="0"/>
      </w:pPr>
      <w:r>
        <w:rPr>
          <w:b/>
          <w:sz w:val="20"/>
        </w:rPr>
        <w:t xml:space="preserve">rego xi, ctum, 3 : </w:t>
      </w:r>
      <w:r>
        <w:rPr>
          <w:b w:val="0"/>
          <w:sz w:val="20"/>
        </w:rPr>
        <w:t>rule, guide, manage, direct</w:t>
      </w:r>
    </w:p>
    <w:p>
      <w:pPr>
        <w:spacing w:after="0"/>
      </w:pPr>
      <w:r>
        <w:rPr>
          <w:b/>
          <w:sz w:val="20"/>
        </w:rPr>
        <w:t xml:space="preserve">romanus : </w:t>
      </w:r>
      <w:r>
        <w:rPr>
          <w:b w:val="0"/>
          <w:sz w:val="20"/>
        </w:rPr>
        <w:t>Roman, the Romans (pl.)</w:t>
      </w:r>
    </w:p>
    <w:p>
      <w:pPr>
        <w:spacing w:after="0"/>
      </w:pPr>
      <w:r>
        <w:rPr>
          <w:b/>
          <w:sz w:val="20"/>
        </w:rPr>
        <w:t xml:space="preserve">terminus i  m: </w:t>
      </w:r>
      <w:r>
        <w:rPr>
          <w:b w:val="0"/>
          <w:sz w:val="20"/>
        </w:rPr>
        <w:t>boundary, limit, end, terminus</w:t>
      </w:r>
    </w:p>
    <w:p>
      <w:pPr>
        <w:spacing w:after="0"/>
      </w:pPr>
      <w:r>
        <w:rPr>
          <w:b/>
          <w:sz w:val="20"/>
        </w:rPr>
        <w:t xml:space="preserve">terra : </w:t>
      </w:r>
      <w:r>
        <w:rPr>
          <w:b w:val="0"/>
          <w:sz w:val="20"/>
        </w:rPr>
        <w:t>earth, land, ground, country, region</w:t>
      </w:r>
    </w:p>
    <w:p>
      <w:pPr>
        <w:spacing w:after="0"/>
      </w:pPr>
      <w:r>
        <w:rPr>
          <w:b/>
          <w:sz w:val="20"/>
        </w:rPr>
        <w:t xml:space="preserve">vexo : </w:t>
      </w:r>
      <w:r>
        <w:rPr>
          <w:b w:val="0"/>
          <w:sz w:val="20"/>
        </w:rPr>
        <w:t>shake, jolt, toss violently, annoy, trouble, harass, plague, disturb, vex, bear, carry, convey, pass, ride, sail</w:t>
      </w:r>
    </w:p>
    <w:p>
      <w:pPr>
        <w:spacing w:after="0"/>
      </w:pPr>
      <w:r>
        <w:rPr>
          <w:b/>
          <w:sz w:val="20"/>
        </w:rPr>
        <w:t xml:space="preserve">vicissim : </w:t>
      </w:r>
      <w:r>
        <w:rPr>
          <w:b w:val="0"/>
          <w:sz w:val="20"/>
        </w:rPr>
        <w:t>in turn, again</w:t>
      </w:r>
    </w:p>
    <w:p>
      <w:pPr>
        <w:sectPr>
          <w:type w:val="continuous"/>
          <w:pgSz w:w="12240" w:h="15840"/>
          <w:pgMar w:top="720" w:right="720" w:bottom="720" w:left="720" w:header="720" w:footer="720" w:gutter="0"/>
          <w:cols w:space="720" w:num="2"/>
          <w:docGrid w:linePitch="360"/>
        </w:sectPr>
      </w:pPr>
    </w:p>
    <w:p>
      <w:r>
        <w:br w:type="page"/>
      </w:r>
    </w:p>
    <w:sectPr w:rsidR="00FC693F" w:rsidRPr="0006063C" w:rsidSect="00034616">
      <w:type w:val="continuous"/>
      <w:pgSz w:w="12240" w:h="15840"/>
      <w:pgMar w:top="720" w:right="720" w:bottom="720" w:left="72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